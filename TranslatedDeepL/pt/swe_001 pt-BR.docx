
<file path=[Content_Types].xml><?xml version="1.0" encoding="utf-8"?>
<Types xmlns="http://schemas.openxmlformats.org/package/2006/content-types">
  <Default Extension="xml" ContentType="application/vnd.openxmlformats-package.core-properties+xml"/>
  <Default Extension="jpeg" ContentType="image/jpeg"/>
  <Default Extension="rels" ContentType="application/vnd.openxmlformats-package.relationship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11.xml" ContentType="application/vnd.openxmlformats-officedocument.theme+xml"/>
  <Override PartName="/customXml/item1.xml" ContentType="application/xml"/>
  <Override PartName="/customXml/itemProps111.xml" ContentType="application/vnd.openxmlformats-officedocument.customXml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officeDocument/2006/relationships/extended-properties" Target="/docProps/app.xml" Id="rId4" /><Relationship Type="http://schemas.openxmlformats.org/officeDocument/2006/relationships/officeDocument" Target="/word/document.xml" Id="rId1" /><Relationship Type="http://schemas.openxmlformats.org/package/2006/relationships/metadata/thumbnail" Target="/docProps/thumbnail.jpeg" Id="rId2"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color w:val="FF0000"/>
        </w:rPr>
        <w:t xml:space="preserve">id 0</w:t>
      </w:r>
    </w:p>
    <w:p>
      <w:r>
        <w:rPr>
          <w:b w:val="0"/>
        </w:rPr>
        <w:t xml:space="preserve">Lefa Mark AB Lefa Mark realiza extensas obras de reforma ao redor de edifícios de apartamentos, escolas, ruas e parques, assim como trabalhos avançados em pedra. Nossos Setores - Solos e fundações para casas - Paredes e reboco - Outros</w:t>
      </w:r>
    </w:p>
    <w:p>
      <w:r>
        <w:rPr>
          <w:b/>
          <w:color w:val="FF0000"/>
        </w:rPr>
        <w:t xml:space="preserve">id 1</w:t>
      </w:r>
    </w:p>
    <w:p>
      <w:r>
        <w:rPr>
          <w:b w:val="0"/>
        </w:rPr>
        <w:t xml:space="preserve">Obtenha banda larga por um curto período de tempo. Wifi para ir! Sem mensalidade, apenas uma taxa inicial, super fácil! Obtenha banda larga por um curto período de tempo. Wifi para ir! Sem mensalidade, apenas uma taxa de instalação, super barato! Obtenha banda larga por um curto período de tempo. Wifi para ir! Campanha! 4 meses meio preço - TH1NG a operadora inteligente - Viaplay Movies &amp; Series - 2 meses grátis Uma banda larga boa e rápida sobre Fiber/LAN! Uma banda larga boa e rápida sobre fibra, incluindo um endereço IP fixo! Perfeito para aqueles que estão muito na internet e frequentemente assistem a filmes e TV on-line. Também suporta mais dispositivos conectados! Campanha: Banda larga por 329 kr/mês por 12 meses sem compromisso - Teste de roteador wifi vencedor com Wifi 6 incluído Campanha agora mesmo - 299 kr/mês por 12 meses. Uma banda larga muito poderosa e estável sobre Fibra incl. IP Fixo! Sem taxa de instalação e sem período de compromisso! Banda larga rápida a um bom preço Banda larga para aqueles com altas exigências de velocidade. Perfeito se você tiver vários dispositivos conectados e se você também transmitir filmes, assistir jogos ou baixar arquivos grandes Uma banda larga incrivelmente poderosa e estável via Fiber! ½ - preço por 3 meses! - CAMPAIGN! - Roteador wifi rápido com Wifi 6 incluído Uma banda larga incrivelmente poderosa e estável via Fibra! Uma banda larga incrivelmente poderosa e estável através de Fibra incluindo IP Fixo! ½ - preço por 3 meses! - CAMPAIGN! Oferta válida somente para novos clientes da Bahnhof. - Viaplay Movies &amp; Series - 2 meses grátis Uma banda larga super-rápida - perfeita quando vários streamers e gamers estão jogando ao mesmo tempo - Teste o roteador wifi vencedor com Wifi 6 incluído Se você quiser ter certeza de ter a conexão mais rápida para qualquer situação, recomendamos nossa banda larga mais rápida. Somente para você com FiberLAN! Oferta válida somente para novos clientes da Bahnhof. - Roteador Wifi de teste com Wifi 6 incluído Se você quiser ter certeza de ter a conexão mais rápida para todas as situações, recomendamos nossa banda larga mais rápida. Somente para você com FiberLAN! Obtenha uma conexão realmente boa da Telia.</w:t>
      </w:r>
    </w:p>
    <w:p>
      <w:r>
        <w:rPr>
          <w:b/>
          <w:color w:val="FF0000"/>
        </w:rPr>
        <w:t xml:space="preserve">id 2</w:t>
      </w:r>
    </w:p>
    <w:p>
      <w:r>
        <w:rPr>
          <w:b w:val="0"/>
        </w:rPr>
        <w:t xml:space="preserve">Camilla. Mãe, Maquiadora Certificada e Especialista em Extensão de Cílios Certificada. Nascido em 1986, morando em uma casa fora de Halmstad com meu belo filho Jonathan, filha Ester (nascida em janeiro de 2013) e gato Dexter. EU LIKE: Minha família, tatuagens, Vanessa Ives, Buffy, The Winchester Brothers, cerveja, programas de TV, viagens, glitter, artesanato, comida vegetariana, animais bonitinhos e música. Pesquisar neste blog Era uma vez, Lindsay era a garota mais bonita do mundo. Hoje :( Assim. Esta menina tem a mesma idade que eu, ou seja, 26 anos este ano :( - Absolutamente. Vou verificar quando tiver tempo. Mas talvez na próxima semana. A propósito, muitas pessoas se perguntam se você quer ter o mefarbetarsamtal esta semana ou se você espera até que você e tillbaKs yep verifique um pouco mais de perto como eu posso, mas talvez na quinta-feira Confira o filme onde os perfis Devote tricotam cada um em mini chapéu. Em colaboração com inocentes. 25 Mathilda se tornou um apartamento, AGAIN! As meninas falam sobre a importância de ter um lugar seguro e sobre alugar, comprar e arrendar. Eles também falam de coisas que gostariam de saber quando estavam na escola secundária. 0</w:t>
      </w:r>
    </w:p>
    <w:p>
      <w:r>
        <w:rPr>
          <w:b/>
          <w:color w:val="FF0000"/>
        </w:rPr>
        <w:t xml:space="preserve">id 3</w:t>
      </w:r>
    </w:p>
    <w:p>
      <w:r>
        <w:rPr>
          <w:b w:val="0"/>
        </w:rPr>
        <w:t xml:space="preserve">Biscoitos de aveia | 8 ingredientes Ingredientes - 750 gramas de farinha de aveia - 1 litro de leite - 200 gramas de manteiga, morno - 2 dl de açúcar granulado - 1 colher de chá de sal - 30 gramas de sal de chifre de veado - 4 dl de farinha de trigo - 1 farinha, extra para assar Preparação - 1. Coloque a farinha de aveia em uma tigela e despeje no leite, mexendo. Coloque em um lugar fresco durante a noite - 2. coloque o forno a 250 graus - 3. clique na manteiga amolecida dentro da tigela com a aveia. Mexer o açúcar, sal e sal de chifre de veado misturado com a farinha de trigo. Mexer até que tudo esteja bem misturado - 4. Farinar a assadeira e trabalhar um pouco da massa de cada vez com um pouco de farinha até que fique lisa - 5. estender a massa até que ela tenha cerca de 4 mm de espessura. Recorte biscoitos redondos com um cortador de biscoitos ou uma tigela. - 6. colocar em uma assadeira enfarinhada ou em papel vegetal e mordiscar os biscoitos - 7. assar por 6-7 minutos. Os biscoitos devem ganhar um pouco de cor. Tina Hellberg</w:t>
      </w:r>
    </w:p>
    <w:p>
      <w:r>
        <w:rPr>
          <w:b/>
          <w:color w:val="FF0000"/>
        </w:rPr>
        <w:t xml:space="preserve">id 4</w:t>
      </w:r>
    </w:p>
    <w:p>
      <w:r>
        <w:rPr>
          <w:b w:val="0"/>
        </w:rPr>
        <w:t xml:space="preserve">Estacionado em Loopia. Este nome de domínio é comprado e estacionado por um cliente nosso. Se você quiser descobrir a propriedade pública yyyyy e informações de contato, você pode usar o serviço Ao registrar um nome de domínio conosco, você pode adicionar o serviço de domínio LoopiaDNS e obter acesso às características abaixo e muito mais. Isto custa apenas 99 kr/ano, independentemente do número de nomes de domínio. Para mais informações sobre LoopiaDNS, visite nosso site em www.loopia.se/loopiadns. Domínios para todos. Preços atraentes em tipos de domínios atraentes. Visite yyyyyywww.loopia.se/domannamn/ para obter informações yyyyyyon todos os tipos de domínios. Todas as taxas anuais abaixo estão, naturalmente, incluindo o IVA. O que é um domínio sem um website? Por que não complementar seu domínio com o Business Package Business Package Plus Inicie seu website, loja virtual ou blog com um clique. Também está incluído o Loopia SuperSupport, bancos de dados, backup diário, webmail e tudo mais que você precisa para uma presença bem-sucedida na Internet.</w:t>
      </w:r>
    </w:p>
    <w:p>
      <w:r>
        <w:rPr>
          <w:b/>
          <w:color w:val="FF0000"/>
        </w:rPr>
        <w:t xml:space="preserve">id 5</w:t>
      </w:r>
    </w:p>
    <w:p>
      <w:r>
        <w:rPr>
          <w:b w:val="0"/>
        </w:rPr>
        <w:t xml:space="preserve">Bem, eu não sei o que há de errado comigo. Eu sou realmente uma pessoa muito tímida, retraída e invisível. Mas quando falamos de televisão e filmagem, fico um pouco excitado. E se eu encontro um show que está procurando participantes, sou eu quem está procurando. Só para que você saiba. Se tudo tivesse corrido bem, eu teria sido casado em Amor e Loucura, milionário em Dinheiro na Mesa, teria minha irmã em uma série de programas de encontros... Talvez seja uma coisa boa você só mostrar seu rosto em alguns poucos meios de comunicação seletos... Ok, então na segunda-feira era hora de meus segundos em destaque. E nós estávamos tão abaixo. Eu estava suando as palmas das mãos, sussurrando conversa tática com Henrik e geralmente me sentindo ansioso. Mas em algum lugar lá dentro, fomos apanhados. Demos a volta ao navio e fomos para a final com um aspirador. Um aspirador de pó que se tornaria lendário disse o anfitrião Henrik Johnsson, então quem sabe, você pode me ver nos doces de Ano Novo da Agneta, haha. De qualquer forma ganhamos, mas na final correu bem. 2 bolas, sem lingote, mas pelo menos 1000 coroas de bingo na rede. Eu tenho um novo hobby! E depois os 2500: - ganhamos na rodada básica. Em minha defesa, eu gostaria de renunciar a qualquer associação com aquele queixo que estava no meu rosto. E essas minas, de onde elas vieram? Ainda bem que eu tinha a arma de brincadeira na mão quando olhei para 😉</w:t>
      </w:r>
    </w:p>
    <w:p>
      <w:r>
        <w:rPr>
          <w:b/>
          <w:color w:val="FF0000"/>
        </w:rPr>
        <w:t xml:space="preserve">id 6</w:t>
      </w:r>
    </w:p>
    <w:p>
      <w:r>
        <w:rPr>
          <w:b w:val="0"/>
        </w:rPr>
        <w:t xml:space="preserve">Memphis International Airport Memphis International Airport (IATA: MEM, ICAO: KMEM, FAA LID: MEM) é um aeroporto em Memphis, Tennessee, Estados Unidos. O aeroporto é um importante centro para a Northwest Airlines. Links externos[editar] - Wikimedia Commons tem mídia relacionada ao Aeroporto Internacional Memphis - Aeroporto Internacional Memphis</w:t>
      </w:r>
    </w:p>
    <w:p>
      <w:r>
        <w:rPr>
          <w:b/>
          <w:color w:val="FF0000"/>
        </w:rPr>
        <w:t xml:space="preserve">id 7</w:t>
      </w:r>
    </w:p>
    <w:p>
      <w:r>
        <w:rPr>
          <w:b w:val="0"/>
        </w:rPr>
        <w:t xml:space="preserve">FINA MEN LAGADE JEANS BYXOR CROCKER 34/32 () ᐈ Comprar na Tradera Usamos pinturas de biscoitos crocker gora de imagens próprias do site para trabalhar de uma boa maneira. Ao continuar navegando, você está concordando com o nosso uso de cookies. Abrimos nossa primeira loja há 47 anos. O ano era e o lugar era Helsingborg. Uma coisa doentia que percebemos desde então, mas que algumas coisas, na verdade, não são mais do que crocker. Como a combinação de paz, amor e jeans jeans paz, amor e denim, como gostamos de dizer. boa pastelaria com chocolate Também aqui em uma linha sazonal, mas também de nossa adorável linha principal. Portanto, quer você queira um belo par de jeans, uma camiseta legal ou uma bela camiseta. Temos marcas como Crocker, Lee, Levi's, Tiger of sweden, Velour, Replay. Jeans. Escolha apertado, clássico, moderno ou afunilado para encontrar o estilo que lhe convém. Tanto para JC: O programa revela que havia mas entre os proprietários chineses da cadeia e a empresa, Smart Perfect Limited, que teve uma influência decisiva na reconstrução da Crocker por ser a maior empresa de jeans e, portanto, poderia ajudar a anular as dívidas. Smart Perfect está registrada nas Seychelles, mas com um endereço em Hong Kong, e é a empresa que comprou a marca Crocker jeans da JC. Mas como os jeans não têm data, ninguém sabe quando o negócio ocorreu. Diz-se que as dívidas da empresa de milhões de dólares surgiram depois que JC deveu mais dinheiro à empresa Crocker. No programa, Marie Karlsson Tuulas, professora de direito civil e especialista em reestruturação empresarial, diz que as circunstâncias parecem estranhas e que pode haver suspeita de um crime porque os vínculos entre as empresas e as circunstâncias que envolvem a venda da Crocker não são claros. Mapa do site flocos nos pés Item favorito e obrigatório no jeans - mas quão decentes são os jeans realmente feitos? Mas pode custar qualquer coisa, desde apenas alguns crocker até vários milhares de dólares. Crocker jeans, mas o maior outlet para roupas de marca nos países nórdicos! O jeans certo é a peça de vestuário que funciona 7 dias por semana: é por isso que é importante pensar através de sua compra. Sou um cara de jeans black crocker? A durabilidade do jeans de hoje é um tema quente de discussão. Os testes do Testfact mostram isso, mas de modo geral, crocker. O melhor jeans em si é uma das marcas mais baratas. Quem ainda não jurou que seus jeans favoritos estão quebrados? Eles racham na virilha, irritam o interior das coxas ou simplesmente se desgastam e perdem sua cor. Aqui encontramos jeans, noções básicas e acessórios. . Mas você também está procurando peças de vestuário que raramente precisa substituir por serem tão duráveis e. Crocker. Os jeans são a paixão da Crocker, mas também há itens básicos, sapatos, etc. 0. Cor. Preto. Branco. Cinza. Bege. Denim. Ganga leve. Ganga escura. Vermelho. O jeans certo é a peça de vestuário que funciona 7 dias por semana: por isso é importante pensar através de sua compra. Eu sou um cara de jeans preto? A durabilidade do jeans de hoje é um tema quente de discussão. Os testes do Testfact mostram isso, mas de modo geral, crocker. O melhor jeans em si é uma das marcas mais baratas. Quem ainda não jurou que seus jeans favoritos estão quebrados? Eles racham nas virilhas, irritam o interior das coxas ou simplesmente se desgastam e perdem sua cor. Aqui encontramos jeans, noções básicas e acessórios. . Mas você também está procurando peças de vestuário que raramente precisa substituir por serem tão duráveis e. Crocker. Os jeans são a paixão da Crocker, mas também há itens básicos, sapatos, etc. 0. Cor. Preto. Branco. Cinza. Bege. Denim. Ganga leve. Ganga escura. Vermelho. Os melhores jeans da primavera - 12 estilos que você não quer perder! crocker jeans homens Anthony Vince Nail Salon. Anthony Vince Nail Salon. Antropologie. Eric Balfour, Ator: Haven. Eric Balfour nasceu em 24 de abril, em Los Angeles, Califórnia, EUA, como Eric Salter Balfour.</w:t>
      </w:r>
    </w:p>
    <w:p>
      <w:r>
        <w:rPr>
          <w:b/>
          <w:color w:val="FF0000"/>
        </w:rPr>
        <w:t xml:space="preserve">id 8</w:t>
      </w:r>
    </w:p>
    <w:p>
      <w:r>
        <w:rPr>
          <w:b w:val="0"/>
        </w:rPr>
        <w:t xml:space="preserve">BFD (Philip K Dick) Então pense em seu Criador em sua juventude, antes que os dias maus cheguem e os anos se aproximem, dos quais você dirá: "Não encontro prazer neles" (...) Quando cada colina é temida e os terrores habitam nos caminhos; quando a amendoeira floresce e o gafanhoto se arrasta e a alcaparra fica sem poder, Agora quando o homem vai para sua morada eterna e os chorões já estão andando e esperando na rua (...) A vaidade das vaidades, diz o Pregador. Tudo é vaidade. Eclesiastes 12:1-8 Berkeley, Califórnia, verão de 1950. Um jovem se agacha em um lote de demolição. Em sua mão, ele segura uma lata de café. Lentamente ele tira a tampa e solta um pequeno rato: ele o pegou em sua cozinha e agora o vê se livrando entre os escombros. Ele se levanta e caminha para casa durante a noite. Ele tem vinte e dois anos, recém casado, comprou uma pequena casa na parte mais pobre da cidade e está tentando ganhar a vida como escritor. Ao longo da próxima década, ele vai romper e se tornar um escritor muito influente. Sua vida se torna um inferno. Em 1982 ele morrerá, com cinqüenta e três anos de idade. Seu nome é Philip Kindred Dick. 1 Philip K Dick é apenas um nome para muitas pessoas. Se você sabe algo sobre o gênero de ficção científica, você o conhece, talvez como o autor por trás do filme Blade Runner. Mas poucos entendem como ele é importante, por assim dizer, nos bastidores; é quase difícil superestimar sua influência em um campo cultural muito amplo. Em 1964 ele publicou um romance notável, Os três estigmas de Palmer Eldritch. (Em inglês, foi-lhe dado o título ligeiramente peculiar de Martian Nightmare.) A história emoldurada é ficção científica típica, boa ficção científica, sobre o misterioso homem de negócios Eldritch que voltou após dez anos do sistema estelar vizinho Proxima. Possivelmente ele morreu imediatamente após seu retorno, mas com ele estava uma nova droga alucinógena, 'Chew-Z', que garantiria a fuga definitiva da realidade: quem toma a droga pode criar seu próprio universo, e pode ficar lá o tempo que quiser, à vontade. Há apenas um senão: em qualquer cosmo solipsista como este, Eldritch é Deus. A dissolução da realidade logo é um fato: ninguém mais sabe se está na "realidade" ou em um universo Chew-Z. E Palmer Eldritch está em toda parte. No elevador, na rua, atrás do rosto de um colega de trabalho ou esposa. Quando você olha para a cultura contemporânea, você pode pensar que está no universo de Dick. Você pode sempre senti-lo por trás deste ou daquele filme ou romance. Ele é onipresente sem que ninguém perceba realmente. Pelo menos três filmes são baseados em seu trabalho, além de Blade Runner (o romance Os Sonhos dos Andróides), Total Recall (o conto "Nós podemos lembrá-lo por atacado") e Screamers (o conto "Segunda Variedade"); mais estão a caminho. Mas mesmo um filme como o já cult Matrix seria impensável sem Dick; o roteiro poderia ter sido escrito por ele. Quando Anders Piltz descreve Matrix como um filme com fundamentos filosóficos e religiosos incomuns, e também traça uma influência do antigo pensamento gnóstico na trama, é Philip K. Dick que ele vê[1], mas o nome não é mencionado no artigo. [2] A trilha continua. Em um filme como o Solaris de Tarkovsky, a influência de Dick é muito tangível. É evidente que Stanislaw Lem, que escreveu o romance Tarkovsky filmado mais tarde, admitiu abertamente sua admiração por Dick, que ele considerava o único escritor SF de verdadeira estatura literária (com a possível exceção de si mesmo.)[3] O que essas histórias têm em comum é sua angústia fenomenológica. Em Solaris, a fronteira entre o subconsciente e a realidade foi corroída; a pior consciência culpada de uma pessoa toma forma física. O protagonista de The Matrix entende que viveu toda sua vida em um mundo de sonhos simulados por computador, manipulados por máquinas. E o Blade Runner está, logo abaixo da superfície,</w:t>
      </w:r>
    </w:p>
    <w:p>
      <w:r>
        <w:rPr>
          <w:b/>
          <w:color w:val="FF0000"/>
        </w:rPr>
        <w:t xml:space="preserve">id 9</w:t>
      </w:r>
    </w:p>
    <w:p>
      <w:r>
        <w:rPr>
          <w:b w:val="0"/>
        </w:rPr>
        <w:t xml:space="preserve">Compre convenientemente de casa e pegue em sua loja de departamentos. Muita coisa está para cima e para baixo agora, mas queremos continuar ajudando você a viver uma vida melhor em casa. Para ajudá-lo a fazer compras on-line, estamos cortando preços em alguns métodos de entrega populares. Nossos restaurantes estão fechados até nova ordem. Os convidados famintos são bem-vindos ao nosso Bistro e ao Mercado Sueco de Alimentos, que estão abertos em todas as lojas. Estamos fazendo isso na IKEA na Suécia em conexão com o vírus Corona Bem-vindo à IKEA! Por mais de 70 anos, temos trabalhado para criar uma vida cotidiana melhor para muitas pessoas. Fazemos isso produzindo móveis domésticos e móveis que são bem projetados, funcionais, duráveis e acessíveis. Aqui você encontrará inspiração para tornar a vida em casa um pouco mais do jeito que você quer, e você pode facilmente comprar móveis e móveis - tudo para sua cozinha, quarto, banheiro ou sala de estar com uma ampla gama de tecidos, iluminação, camas, escrivaninhas, armários, móveis de exterior e nossas últimas coleções.</w:t>
      </w:r>
    </w:p>
    <w:p>
      <w:r>
        <w:rPr>
          <w:b/>
          <w:color w:val="FF0000"/>
        </w:rPr>
        <w:t xml:space="preserve">id 10</w:t>
      </w:r>
    </w:p>
    <w:p>
      <w:r>
        <w:rPr>
          <w:b w:val="0"/>
        </w:rPr>
        <w:t xml:space="preserve">Chegaram ao zoológico do parque e ao banho. As crianças estão tomando banho agora mesmo entre todas as outras 10.000 crianças haha. Você pode dizer que Milton está muito mais avançado agora na água do que em anos anteriores, quando estava aterrorizado. Vamos ver se ele se atreve a espalhar-se mais tarde nas águas profundas com Robin. Amanhã, pegamos o zoológico e os passeios. Primeiro verdadeiro mini feriado do ano :) Podemos dizer que temos sorte com o tempo. Pelo menos 40 graus e são quase 5 horas, inacreditável. Espero que você se divirta em casa!! Relate mais esta noite ;)É hora de pular no pooolen huh?! Gato eu sou Madeleine e vivo com meu parceiro Robin e nossos maravilhosos filhos Milton(nascido em 06) e Elvira(nascido em 10). Eu trabalho em uma pré-escola e meu objetivo é iniciar a faculdade na primavera de 2013 para me tornar um professor de pré-escola. O blog em si é sobre TUDO. Sim, os que acontecem em minha vida com o trabalho, as crianças, os amigos e os pensamentos.</w:t>
      </w:r>
    </w:p>
    <w:p>
      <w:r>
        <w:rPr>
          <w:b/>
          <w:color w:val="FF0000"/>
        </w:rPr>
        <w:t xml:space="preserve">id 11</w:t>
      </w:r>
    </w:p>
    <w:p>
      <w:r>
        <w:rPr>
          <w:b w:val="0"/>
        </w:rPr>
        <w:t xml:space="preserve">18 DEZ 2019-24 MAIO DE 2020 Um mundo cheio de informações enganosas e forças poderosas, mas também de grandes oportunidades. Reserve uma oficina Torne-se um mestre da crítica de fonte! Não deixe de reservar seu grupo ou classe para uma oficina no Laboratório de Democracia Viajante. Nosso gerente de projeto irá guiá-lo através da exposição e lhe dará ferramentas para descobrir propaganda, ver através de informações tendenciosas e identificar corredores de opinião. A exposição e o workshop também servem como trampolim para o material metodológico do Conselho Sueco de Mídia para as escolas secundárias; Propaganda e o Poder das Imagens. A oficina dura cerca de 80 minutos e é adequada para estudantes do ensino médio, bem como para estudantes adultos/SFIs e grupos de adultos. A oficina é oferecida às terças e quintas-feiras v3 até v21 em 2020. Preço: pré-escola/escola/centro de lazer 750 SEK, estudantes adultos/SFI 1200 SEK, empresas/outros 2500 SEK. Oficina de livros O Laboratório de Democracia Viajante foi mostrado aqui: a biblioteca de Hjalmar Lundbohmsskolan em Kiruna Um mundo cheio de informações enganosas e forças poderosas, mas também de grandes oportunidades. Reserve uma oficina Torne-se um mestre da crítica de fonte! Não deixe de reservar seu grupo ou classe para uma oficina no Laboratório de Democracia Viajante. Nosso gerente de projeto irá guiá-lo através da exposição e lhe dará ferramentas para descobrir propaganda, ver através de informações tendenciosas e identificar corredores de opinião. A exposição e o workshop também servem como trampolim para o material metodológico do Conselho Sueco de Mídia para as escolas secundárias; Propaganda e o Poder das Imagens. A oficina dura cerca de 80 minutos e é adequada para estudantes do ensino médio, bem como para estudantes adultos/SFIs e grupos de adultos. A oficina é oferecida às terças e quintas-feiras v3 até v21 em 2020. Preço: pré-escola/escola/centro de lazer 750 SEK, estudantes adultos/SFI 1200 SEK, empresas/outros 2500 SEK. Reserve uma oficina O Laboratório de Democracia Viajante foi mostrado aqui:</w:t>
      </w:r>
    </w:p>
    <w:p>
      <w:r>
        <w:rPr>
          <w:b/>
          <w:color w:val="FF0000"/>
        </w:rPr>
        <w:t xml:space="preserve">id 12</w:t>
      </w:r>
    </w:p>
    <w:p>
      <w:r>
        <w:rPr>
          <w:b w:val="0"/>
        </w:rPr>
        <w:t xml:space="preserve">kakfateriet.se - peças para construir sua própria bandeja de bolo 1-3 dias de entrega Apenas 29kr de envio 30 dias de loja aberta Home Como faço uma bandeja de bolo? Ótimo ter por 3 degraus com copo, travessa, prato Tão incrivelmente agradável e muito mais agradável na vida real, apaixonado por estes. Eu não recebi instruções para poder perfurar 3 placas, então não sabia que tinha que ser encharcado, mas caso contrário funcionava bem em uma chave de fenda :) Ótima forma e muito fácil de usar! Ficou incrivelmente bom e funcionou muito bem com as furadeiras! Contate-nosPor leon o. LeonoraTel: 070-7221195E-mail: info@kakfateriet.se Siga-nos Boletim Informativo Sobre nósNa kakfateriet você encontrará um produto que tem sido procurado há muito tempo, ou seja, peças prontas para construir seus próprios barris de bolo. Produtos</w:t>
      </w:r>
    </w:p>
    <w:p>
      <w:r>
        <w:rPr>
          <w:b/>
          <w:color w:val="FF0000"/>
        </w:rPr>
        <w:t xml:space="preserve">id 13</w:t>
      </w:r>
    </w:p>
    <w:p>
      <w:r>
        <w:rPr>
          <w:b w:val="0"/>
        </w:rPr>
        <w:t xml:space="preserve">Não é óbvio, isso me ocorreu. Abbe e eu estávamos sentados no café no cais de Käringön, no arquipélago de Bohusland. Eu estava saboreando um café com leite em paz e sossego enquanto Abbe comia um sorvete com as outras crianças. A mãe foi dar um passeio sozinha, procurando um cartão para o filho do meu amigo, que agora está tão crescido que será confirmado amanhã. Oh meu Deus, o sorvete se foi e Abbe subiu no meu colo enquanto eu tentava fazer meu café com leite durar para sempre. Não há nada melhor do que pegar nele às vezes. Como neste momento. Quando eu tenho todo o tempo do mundo e não estou fazendo nada mais avançado do que beber uma xícara de café. Já comecei a notar no irmão mais velho que as vezes que me aconchego com ele estão ficando cada vez menos. À noite, e de manhã, quando acorda, a exceção. Bem, Abbe sobe e desce no meu colo. Por longos momentos ele se levanta em minhas coxas para poder ver tudo o que acontece na ponte. As pessoas vêm e vão, carregando sacos de compras da loja a caminho do espaço refrigerado mínimo do barco, alguém passeia para as pessoas assistir, outra pessoa está prestes a encomendar lagostim da peixaria. A vida flui exatamente no ritmo descontraído que você quer em um feriado. Enquanto Abbe se levanta no meu colo, aproveito a oportunidade para abraçá-lo com força. Eu pressiono seu pequeno peito contra minha cabeça e sinto que nada no mundo pode vencer este momento. Abbe está balbuciando sobre tudo o que vê e sobre tudo o que se pergunta, quando ouço algo que me faz perceber como a vida é maravilhosa. Batimento cardíaco de Abbe. Coloco meu ouvido no peito dele e escuto. Afundar, afundar, afundar, afundar, afundar, afundar. Por um momento, ignoro todo o "o que é isso?" da Abbe. e todos os "por quê?". e afundar no ritmo daquele coraçãozinho. E, de qualquer forma, penso como tudo isso é incrível. Imaginem-na latejando e batendo, fazendo tic-tac e indo, dentro do peito da Abbe. Que milagre. Outros blogs sobre crianças, coração, criança do coração, ilha do amor, sorvete, latte, milagre Åsa Abbe é o menino mais simpático do mundo. Um lutador com um defeito cardíaco congênito. Um querido com uma anormalidade cromossômica em sua bagagem. Aqui estão minhas lembranças do dia em que Abbe nasceu..... Se você quiser me seguir desde o início, vá até o final do blog - até meados de março de 2005. Se você preferir ler sobre como as coisas estão hoje, comece no top..... como um blog normal. Sobre um cara incomum. Para obter a imagem completa da Abbe e deste blog, é melhor ler tudo desde o início, mas isso seria pedir um pouco a todos. Aqui estão 50 links que resumem. Ela começa em meados de março de 2005, quando nasce Abbe. Logo se descobre que ele tem o coração errado. A história continua sobre como foi a primeira vez no hospital. Alimentação, diferentes especialistas, cirurgia e o tempo no IVA. Um post revela porque o blog é chamado Heja Abbe. Eventualmente, acontece que o defeito cardíaco é devido a um erro cromossômico chamado 22q11. Algumas semanas após a operação, Abbe adoece. Também se descobre que lhe falta um rim, e começamos a entender que a vida mudou. Não muito tempo depois disso, é hora, mais uma vez, de uma cirurgia cardíaca. Descobrimos alergias e dificuldades alimentares, e nos perguntamos o que mais poderia haver. Abbe é examinado, investigado e quebra seu braço. Somos recebidos com pressentimentos desagradáveis, mas como um presente de cima, as coisas funcionam da melhor maneira. Abbe tem muitos médicos. Mas ainda assim. A cirurgia número três está se aproximando. Depois do IVA, já existe uma grande diferença. A Abbe está se recuperando rapidamente, mas nós estamos cansados. Pode demorar um pouco até a próxima operação, mas Abbe está um pouco hospitalizada. Todos os postos da última operação estão disponíveis em outubro e novembro de 2007. Eu descubro</w:t>
      </w:r>
    </w:p>
    <w:p>
      <w:r>
        <w:rPr>
          <w:b/>
          <w:color w:val="FF0000"/>
        </w:rPr>
        <w:t xml:space="preserve">id 14</w:t>
      </w:r>
    </w:p>
    <w:p>
      <w:r>
        <w:rPr>
          <w:b w:val="0"/>
        </w:rPr>
        <w:t xml:space="preserve">#0005f3 Código de cor Hexdecimal #0005f3 é um tom de azul. No modelo de cor RGB #0005f3 consiste em 0% vermelho, 1,96% verde e 95,29% azul. No espaço de cor HSL #0005f3 tem uma tonalidade de 239° (graus), 100% de saturação e 48% de brilho. A cor tem um comprimento de onda aproximado de 464,31 nm.</w:t>
      </w:r>
    </w:p>
    <w:p>
      <w:r>
        <w:rPr>
          <w:b/>
          <w:color w:val="FF0000"/>
        </w:rPr>
        <w:t xml:space="preserve">id 15</w:t>
      </w:r>
    </w:p>
    <w:p>
      <w:r>
        <w:rPr>
          <w:b w:val="0"/>
        </w:rPr>
        <w:t xml:space="preserve">Não perca nossa grande venda! Todas as mercadorias que saem estão sendo vendidas atualmente a preços de barganha. Por enquanto, vamos nos concentrar nos produtos que são de longe os mais populares entre nossos clientes. Não perca a nossa super oferta: Meias-calças Std em forma SEK 1494 (palavra 2195) Calças para baixo SEK 495</w:t>
      </w:r>
    </w:p>
    <w:p>
      <w:r>
        <w:rPr>
          <w:b/>
          <w:color w:val="FF0000"/>
        </w:rPr>
        <w:t xml:space="preserve">id 16</w:t>
      </w:r>
    </w:p>
    <w:p>
      <w:r>
        <w:rPr>
          <w:b w:val="0"/>
        </w:rPr>
        <w:t xml:space="preserve">Pinguim de prata, ou seja, ser capaz de nadar 10 m em qualquer curso. Agora chegamos ao bruços e às águas profundas. No Pinguim de Ouro você continua nadando de costas, de peito. Nadar de bruços pode ser difícil, pois você tem que coordenar seus braços e pernas e você também tem que respirar! No Gold Penguin você também está na piscina profunda para que possa sentir o que é estar na água sem poder colocar os pés no chão. Quando você puder pular na piscina profunda e nadar 10 metros de costas e 10 metros de peito e o professor de natação estiver observando a borda - então você pegou o Pinguim de Ouro - Nade 10 metros de qualquer curso na posição de barriga em águas profundas - Nade 10 metros de costas em águas profundas - Flutue 10 segundos em águas rasas - Salte da borda ou da ponte em águas rasas. 75% da taxa do curso serão reembolsados com uma dedução de 150 SEK na taxa de administração. A taxa de filiação não é reembolsável! |Atividade começa|||Domingo 13 Set 2020 (v. 37)| |Fim de atividade||Domingo 6 Dez 2020 (v. 49)| |Idade varia|||0-15 anos de idade|| |Custo|||1 000,00 kr|</w:t>
      </w:r>
    </w:p>
    <w:p>
      <w:r>
        <w:rPr>
          <w:b/>
          <w:color w:val="FF0000"/>
        </w:rPr>
        <w:t xml:space="preserve">id 17</w:t>
      </w:r>
    </w:p>
    <w:p>
      <w:r>
        <w:rPr>
          <w:b w:val="0"/>
        </w:rPr>
        <w:t xml:space="preserve">Talvez você esteja cansado das minhas fotos do Gotland, mas esta coisa do blog é tão excelente, meu próprio diário que eu posso olhar para trás e ver onde eu estava exatamente no dia 7 de agosto de 2009, estamos tendo um momento quase inacreditável. Fazer excursões ao redor da ilha. Hoje Fårö estava na agenda, Fårö é um lugar maravilhoso onde você pode facilmente encontrar sua "própria" praia. Quase sempre levamos comida conosco quando estamos fora, gostamos de sentar onde queremos e apreciar a natureza, os cães podem vaguear livremente, então é também o caso de que quando você tem um cão, você não é bem-vindo em todos os lugares onde a comida é comprada em um fumeiro local, o pão da padaria doméstica, se houver tal coisa. Então eu sempre faço minha própria salada de batata com molhos diferentes e gosto de misturar frutas e verduras para facilitar tudo. é tudo o que é preciso... então você só precisa estar aqui nós moramos, nosso apartamento, aqui está uma vista de nossa grande varanda aqui é a sala de estar e a cozinha que vão para uma. Depois, há dois quartos, um banheiro e um corredor bastante grande. Como é um condomínio, não fizemos nada além de muito bem e com todas as comodidades como piscina e quadra de tênis no telhado de Fårö, é adorável apenas caminhar em praias rochosas, mas há praias arenosas adoráveis com no final do cabo há um farol de feiras de pulgas, mas quase só sobrou "esterco" neste final de verão. mas neste encontrei algo bonito uma velha tigela em creme branco da virada do século, grande como uma terrina de sopa para um chá. é tão bonito que acho que a busca pela panqueca de açafrão perfeita continua, neste momento esta de "sylvis döttrar" em Fårö lidera... céu tão bom que foi e até agora nossa primeira semana aqui em Gotland tem sido saborosa todas as noites. Pôr-do-sol Nenhuma televisão no mundo poderia me fazer perder, mas uma ligeira tristeza rola... ela vai tão rápido agora... pois todos os dias ela se põe mais cedo e mais cedo. O clima de férias está aqui o tempo todo, 24 horas por dia mmmmmmmmmmmmmmmmmmmmmmmmmmmmmmmm Um grande abraço caloroso queridos amigos do blog Ann-Catrin</w:t>
      </w:r>
    </w:p>
    <w:p>
      <w:r>
        <w:rPr>
          <w:b/>
          <w:color w:val="FF0000"/>
        </w:rPr>
        <w:t xml:space="preserve">id 18</w:t>
      </w:r>
    </w:p>
    <w:p>
      <w:r>
        <w:rPr>
          <w:b w:val="0"/>
        </w:rPr>
        <w:t xml:space="preserve">A AlbaNova está localizada entre o campus de Frescati e a KTH em Vallhallavägen. É relativamente fácil chegar à AlbaNova por transporte público. Você pode chegar aqui de ônibus 50 e alguns ônibus de Estocolmo em direção a Roslagen. Você pode chegar aqui com a linha vermelha do metrô, direção Mörby Centrum. Do sul: siga a E20 através da cidade. Na rotatória Roslagstull, vire à direita para Valhallavägen, estrada 277, e imediatamente à direita para Birger Jarlsgatan cerca de 100 metros após a rotatória. Vire à esquerda na primeira oportunidade, após cerca de 100 metros para Birger Jarlsgatan, e depois novamente à esquerda para Valhallavägen na direção oposta à de agora mesmo. Após cerca de 50 metros, logo após a cozinha de rua, vire à direita para Roslagstullsbacken. Em seguida, siga as instruções em "Local" abaixo. Do norte, via E18/Norrtäljevägen: Em Stocksundstorp, ao norte de Estocolmo, vire à direita na E18, em direção a Enköping. Continue diretamente no Norrtäljevägen na direção de Estocolmo. Dirija em uma das duas faixas à direita e vire ligeiramente à direita e continue em Roslagsvägen (placas para Stockholm C/Universitetet). Evite dirigir para o túnel Norra Länken! Na rotatória Roslagstull, pegar a segunda saída, em Valhallavägen, estrada 277, e depois virar imediatamente à direita na Birger Jarlsgatan cerca de 100 metros após a rotatória. Vire à esquerda na primeira oportunidade, após cerca de 100 metros em Birger Jarlsgatan, e então novamente à esquerda para Valhallavägen na direção oposta à de agora mesmo. Após cerca de 50 metros, logo após a cozinha de rua, vire à direita para Roslagstullsbacken. Em seguida, siga as instruções em "Local" abaixo. Do norte, através da E4: Continue na E4 até Vasastan, Estocolmo. Pegue a saída 164-165 da E4, depois pegue Sveavägen e Cederdalsgatan em direção a Roslagstull. Na rotatória Roslagstull, pegue a saída para Valhallavägen, estrada 277, e vire imediatamente à direita para Birger Jarlsgatan cerca de 100 metros após a rotatória. Vire à esquerda na primeira oportunidade, após cerca de 100 metros para Birger Jarlsgatan, e depois novamente à esquerda para Valhallavägen na direção oposta à de agora mesmo. Após cerca de 50 metros, logo após a cozinha de rua, vire à direita para Roslagstullsbacken. Em seguida, siga as instruções em "Local" abaixo. Local: Suba Roslagstullsbacken até a pequena rotunda na crista, e siga Roslagstullsbacken para a direita. No T-junction, vire à esquerda para Ruddammsvägen e desça a colina até a parte de trás da AlbaNova. Um número limitado de vagas de estacionamento (sujeito a uma taxa) está disponível adjacente ao edifício. Caso todas as entradas nos fundos da casa estejam trancadas, o melhor caminho para a frente é pelo lado esquerdo, visto do fundo da casa.</w:t>
      </w:r>
    </w:p>
    <w:p>
      <w:r>
        <w:rPr>
          <w:b/>
          <w:color w:val="FF0000"/>
        </w:rPr>
        <w:t xml:space="preserve">id 19</w:t>
      </w:r>
    </w:p>
    <w:p>
      <w:r>
        <w:rPr>
          <w:b w:val="0"/>
        </w:rPr>
        <w:t xml:space="preserve">E-MAIL SEU MP AQUI E VOZ A SUA CARTA NA SUA LÍNGUA Uma carta aberta aos cidadãos, políticos e legisladores no Reino Unido e em toda a UE sobre os perigos das culturas geneticamente modificadas. Estamos escrevendo como preocupados os cidadãos americanos que querem compartilhar nossa experiência com culturas geneticamente modificadas (GM) e os danos ao nosso sistema agrícola que elas resultaram e a mudança em nosso fornecimento de alimentos. Em nosso país, as culturas GM respondem por cerca da metade da terra cultivada. Cerca de 94% da soja, 93% do milho e 96% do algodão é GM.1 O Reino Unido e o resto da UE ainda não aprovaram as culturas GM da forma que nós aprovamos, mas vocês estão atualmente sob enorme pressão dos governos, lobistas biotecnológicos e grandes empresas para aceitar o que agora consideramos como uma tecnologia agrícola fracassada. Pesquisas mostram consistentemente que 72% dos americanos não querem comer alimentos geneticamente modificados e mais de 90% dos americanos querem que o conteúdo GM em alimentos seja declarado nos rótulos das embalagens.2 Apesar deste apoio público maciço, dos esforços para fazer com que nossos governos federal3 e estadual4 aprovem leis melhores, ou simplesmente obtenham rótulos GMO nas embalagens, o progresso está sendo minado por grandes empresas de biotecnologia e alimentos com orçamentos ilimitados5 e com forte influência de lobbying. Ao considerar alternativas, gostaríamos que você considerasse o que quase duas décadas de culturas GM nos Estados Unidos nos deram. Acreditamos que nossa experiência pode servir como um aviso do que pode acontecer em seus próprios países se você continuar por este caminho. As culturas GM foram introduzidas no mercado com a promessa de que aumentariam o rendimento e reduziriam o uso de pesticidas. De fato, de acordo com um relatório recente do governo americano, os rendimentos das culturas GM podem ser inferiores aos das culturas equivalentes não GM.7 Foi dito aos agricultores que as culturas GM trariam maiores lucros. A realidade, de acordo com o Departamento de Agricultura dos EUA, é diferente.8 A rentabilidade é altamente variável, enquanto o custo de cultivo dessas culturas aumentou acentuadamente.9 As culturas GM não podem ser legalmente poupadas para o uso de sementes domésticas, o que significa que os agricultores devem comprar novas sementes a cada ano. As empresas biotecnológicas controlam o preço das sementes, que custam aos agricultores 3-6 vezes mais do que as sementes convencionais.10 Isto, combinado com os grandes insumos químicos necessários, significa que as culturas GM têm se mostrado mais caras do que as culturas convencionais. Devido à ênfase desproporcional nas culturas GM, as variedades comuns não estão mais tão amplamente disponíveis, deixando os agricultores com menos escolhas e menos controle sobre o que eles podem cultivar.11 Os agricultores que optaram por não cultivar culturas GM podem encontrar suas terras contaminadas com culturas GM, como resultado da polinização cruzada entre espécies de plantas relacionadas12 ou através da mistura de sementes GM e não GM durante o armazenamento. Como resultado, nossos agricultores estão perdendo mercados de exportação. Muitos países têm restrições ou proibições totais do cultivo ou importação de cereais GM13 e, como resultado, essas culturas GM se tornaram a causa de um aumento nas disputas comerciais. As remessas de grãos podem ter sido contaminadas por organismos GM.14 O mercado orgânico em expansão aqui nos EUA também é afetado. Muitos agricultores orgânicos perderam contratos para sementes orgânicas devido aos níveis excessivos de contaminantes. Este problema está crescendo e espera-se que se torne muito maior nos próximos anos. Os tipos de culturas GM mais amplamente cultivados são conhecidos como culturas "Roundup Ready". Essas culturas, principalmente milho e soja, são geneticamente modificadas para que, quando tratadas com o pesticida Roundup - o princípio ativo é o glifosato - as ervas daninhas morram enquanto</w:t>
      </w:r>
    </w:p>
    <w:p>
      <w:r>
        <w:rPr>
          <w:b/>
          <w:color w:val="FF0000"/>
        </w:rPr>
        <w:t xml:space="preserve">id 20</w:t>
      </w:r>
    </w:p>
    <w:p>
      <w:r>
        <w:rPr>
          <w:b w:val="0"/>
        </w:rPr>
        <w:t xml:space="preserve">Olá, o comprimento no tamanho XS é de 83cm. Mvh Cornelia 2014-04-22 12:18 Se alguém vender isto no tamanho S por favor nos avise no KIK - JohannaN95 2014-04-22 11:21 Olá! Quando é que o vestido volta a entrar em mim? :) achar que está ótimo e teria sido ótimo para a formatura! 2014-04-21 14:13 Quando você recebe o S de novo ? 2014-04-19 17:06 RESPOSTA A EMMAI encomendou isto e o recebeu ontem e está tudo branco, eu acho! Anterior</w:t>
      </w:r>
    </w:p>
    <w:p>
      <w:r>
        <w:rPr>
          <w:b/>
          <w:color w:val="FF0000"/>
        </w:rPr>
        <w:t xml:space="preserve">id 21</w:t>
      </w:r>
    </w:p>
    <w:p>
      <w:r>
        <w:rPr>
          <w:b w:val="0"/>
        </w:rPr>
        <w:t xml:space="preserve">Um número decimal é um número que é rico em potência, mas não perfeito[1]. Um número inteiro positivo n é rico em potência se, para cada fator primordial p de n, p2 é um divisor. Em outras palavras, cada fator primordial tem pelo menos um quadrado na fatorização. Todos os números de Aquiles são ricos em poder, mas nem todos os números ricos em poder são números de Aquiles: somente aqueles que não podem ser representados como mk, onde n e k são inteiros positivos maiores que 1. Os números de Aquiles têm o nome de Aquiles, um herói da Guerra de Tróia, que era poderoso (do poderoso inglês, que é o mesmo que rico em poder), mas imperfeito. Seqüência de números de Aquiles[editar] Um número n = p1a1p2a2...pkak é exponencial se min(a1, a2, ..., ak) ≥ 2. Se além disso gcd(a1, a2, ..., ak) = 1 então é um número de Aquiles. Os primeiros Axiomas são: Os dois menores Axiomas consecutivos são:[2] Exemplo[editar] 108 é um número rico em energia. Sua fatorização principal é 22 - 33, e assim os fatores principais são 2 e 3. Ambos 22 = 4 e 32 = 9 são divisores de 108. Entretanto, 108 não pode ser representado como mk, onde m e k são inteiros positivos maiores que 1, portanto 108 é um número de Aquiles. 784 não é um número de Aquiles. É um número rico em energia, já que não apenas 2 e 7 são seu principal</w:t>
      </w:r>
    </w:p>
    <w:p>
      <w:r>
        <w:rPr>
          <w:b/>
          <w:color w:val="FF0000"/>
        </w:rPr>
        <w:t xml:space="preserve">id 22</w:t>
      </w:r>
    </w:p>
    <w:p>
      <w:r>
        <w:rPr>
          <w:b w:val="0"/>
        </w:rPr>
        <w:t xml:space="preserve">Com um arquivo de vários milhões de imagens, somos de longe o maior fornecedor de fotografias aéreas da Suécia. Nosso objetivo é publicar todas estas imagens, divididas em séries de 48 imagens/séries, aqui no site. Entretanto, esta é uma tarefa enorme que levará muitos anos para ser concluída. Enquanto isso, use o formulário de solicitação acima se você estiver procurando uma determinada fotografia aérea que ainda não tenha sido publicada. Naturalmente, daremos prioridade à apresentação das imagens solicitadas!</w:t>
      </w:r>
    </w:p>
    <w:p>
      <w:r>
        <w:rPr>
          <w:b/>
          <w:color w:val="FF0000"/>
        </w:rPr>
        <w:t xml:space="preserve">id 23</w:t>
      </w:r>
    </w:p>
    <w:p>
      <w:r>
        <w:rPr>
          <w:b w:val="0"/>
        </w:rPr>
        <w:t xml:space="preserve">Clique aqui se você não vir nenhuma aba em sua caixa de entrada. Se você estiver usando um formato de caixa de entrada personalizado, como a Caixa de Entrada Prioritária, você não verá nenhuma aba até clicar sobre ela. Faça isso: Gmail aberto. Clique no ícone da engrenagem no canto superior direito, depois selecione Configurar caixa de entrada. Marque as caixas para as abas que você deseja ver. Se você não quiser usar este tipo de caixa de entrada, siga estas instruções para mudar o formato de sua caixa de entrada. Suas mensagens são automaticamente classificadas em categorias nas seguintes guias opcionais: mensagens de amigos e familiares, assim como quaisquer outras mensagens que não estejam em outras guias. Suas ofertas, promoções e outros e-mails de marketing. Mensagens de redes sociais, sites de compartilhamento de mídia, serviços de computação on-line, plataformas de jogos e outros sites sociais. Atualizações Notificações tais como confirmações, recibos, faturas e extratos. mensagens de grupos on-line, fóruns de discussão e listas de discussão Mostrar ou ocultar abas Open Gmail. Clique no ícone + à direita de suas abas. Use as caixas de seleção para mostrar ou ocultar as diferentes abas. Se você ocultar uma aba, as mensagens nessa categoria aparecerão na aba primária. Desativar abas Se você preferir ver todas as suas mensagens em uma lista, esconda todas as abas (veja as instruções acima). Primário permanecerá selecionado, mas você não verá a aba acima da caixa de entrada. Mostre as abas novamente depois de desativá-las Siga estas instruções para usar as abas novamente: abra o Gmail. Clique no ícone da engrenagem no canto superior direito, depois selecione Configurar caixa de entrada. Marque as caixas para as abas que você deseja exibir. Novas mensagens nas guias de categoria Quando você recebe um novo e-mail, um indicador aparece em cada guia informando quantas mensagens novas você recebeu desde a última vez que você verificou essa guia. Você verá também alguns dos remetentes recentes abaixo do nome da categoria. Você pode ver rapidamente o que há de novo e decidir quais e-mails você quer ler. Se você olhou na guia Promoções ontem e depois recebeu oito novos e-mails, você verá "8 novos" ao lado da palavra "Ofertas" quando você verificar seu Gmail hoje. Número de mensagens não lidas O número ao lado da caixa de entrada no lado esquerdo do Gmail mostra quantas mensagens não lidas você tem na guia principal. Movendo mensagens entre abas Se você vir uma mensagem em sua caixa de entrada que deseja em outra aba, basta arrastá-la e soltá-la na outra aba. Outra maneira de fazer isso é clicar com o botão direito do mouse em uma mensagem enquanto visualiza sua caixa de entrada. Uma vez que você tenha movido uma mensagem para outra aba, uma mensagem aparecerá acima da caixa de entrada perguntando se você deseja desfazer a ação ou optar por sempre colocar mensagens daquele remetente na aba desejada. Mensagens com estrelas As mensagens que você marca com uma estrela também aparecem na guia Principal para facilitar o acompanhamento das mesmas. As estrelas são uma ótima maneira de acompanhar as mensagens que você quer acompanhar mais tarde. Retire a estrela da mensagem quando terminar. Leia mais sobre as mensagens estreladas. Se você não quiser incluir mensagens estreladas no Primary, clique aqui. Gmail aberto. Clique no ícone + à direita de suas abas. Desmarque a caixa ao lado de Incluir mensagens estreladas no Primary. Quer você use ou não abas, todas as mensagens são automaticamente classificadas em uma das cinco categorias. Estas categorias podem ser usadas como etiquetas automáticas. Aqui estão algumas das coisas que você pode fazer com as etiquetas de categoria: ver todas as mensagens de uma categoria, incluindo mensagens arquivadas Quando uma mensagem é arquivada, ela é movida da caixa de entrada e termina em All Mail e outras etiquetas que foram aplicadas a ela. Isto significa que as mensagens que você arquivar não aparecerão mais em suas guias. Para visualizar todas as mensagens em uma categoria: abra o Gmail. Passe o mouse sobre a lista de etiquetas no lado esquerdo do Gmail (onde estão listados Correio e Rascunhos Enviados). Clique em Mais na parte inferior da lista de etiquetas (talvez você tenha que rolar para baixo). Encontrar categorias</w:t>
      </w:r>
    </w:p>
    <w:p>
      <w:r>
        <w:rPr>
          <w:b/>
          <w:color w:val="FF0000"/>
        </w:rPr>
        <w:t xml:space="preserve">id 24</w:t>
      </w:r>
    </w:p>
    <w:p>
      <w:r>
        <w:rPr>
          <w:b w:val="0"/>
        </w:rPr>
        <w:t xml:space="preserve">SD e Avpixlat em foco em grande artigo no Aftenposten " Avpixlat debate na Internet em público Quando Jan Björklund fala sobre os requisitos de dependência para a migração familiar, ele está no caminho certo. Você velho, você subjugou Deixar os jornalistas suecos terem o monopólio de descrever o islamismo é como deixar Hitler ter o monopólio de descrever o nazismo. Quem sofre de fobia? É completamente contraproducente afirmar que não há nenhum problema com o Islã e que os muçulmanos comuns não devem ser culpados. A história do referendo que nunca aconteceu (e não teria servido de nada) "Típico do Líbano, como você tem sorte de viver na pacífica Suécia afinal de contas", pensou Bengt e tentou voltar a dormir. É popular entre os suecos PK-elite atirar sujeira sobre nossos vizinhos menos PK. Todos nos lembramos quando a Rádio Sueca deixou a jornalista árabe Mona Masri chamar a Dinamarca de país irritante no programa de propaganda Tankesmedjan e recentemente foi a vez da Noruega ser nomeada um país fascista com uma cultura inventada pelo jornalista Martin Aagård da Aftonbladet. Aagård odeia a Noruega e odeia ainda mais o debate cultural norueguês. Ele observa com horror que na Noruega até mesmo a esquerda pode sair e demonstrar vestida com trajes populares e ele simplesmente não suporta o fato de que após a independência da Dinamarca no século 19, os noruegueses introduziram sua própria língua escrita, Nynorskan, que não é baseada no dinamarquês. E o fato de que o debate sobre imigração na Noruega pode ser conduzido de forma bastante aberta e não relegado a "blogs de ódio" é completamente incompreensível para Aagård. Quando uma enorme teia de crimes financeiros é desenrolada na indústria dos táxis, que é completamente dominada pelos paquistaneses na Noruega, Aagård tem convulsões espásticas ao mencionar a palavra paquistanesa nas reportagens da mídia. Há algo errado com o tom sueco, diz Bjørn Stærk, referindo-se à prática de chamar qualquer pessoa que discorde da diretora cultural da Aftonbladet Åsa Linderborg de extrema-direita, enquanto não é permitido chamar Linderborg de extremista de esquerda, embora ela tenha elogiado abertamente um ditador soviético. Outros sintomas desta loucura da PK que é destacada é que personalidades culturais norueguesas proeminentes são repreendidas por serem fascistas, entre outros, pelo já mencionado Martin Aagård. Stærk também chama a atenção para a farsa da Aftonbladet em sua revisão do Avpixlat, entre outros, onde mistura deliberadamente material editorial com comentários ocasionais inapropriados a fim de provar que há motivos para realizar a revisão sob o lema desrespeitoso "rever a merda" e exigir restrições à liberdade de expressão, uma exigência que Stærk acha estranho dizer o mínimo de um jornal líder que deveria guardar essa liberdade. Parece ainda mais estranho, diz Stærk, quando se trata de Linderborg, que afirma ser um fundamentalista da liberdade de expressão. Stærk não concorda plenamente nem com os democratas suecos nem com o Avpixlat, pois acha que a retórica antimuçulmana é muito dura e não dá aos muçulmanos nenhuma entrada na sociedade. Ele argumenta que o Islã é agora uma religião escandinava que veio para ficar e que acreditar o contrário é ser amargo e entregar-se à nostalgia. Ao mesmo tempo, ele admite que ele mesmo está preocupado com o aumento do islamismo e da radicalização entre os imigrantes muçulmanos de segunda geração na Europa, que a integração não está funcionando bem e que isso se deve principalmente ao fato de a taxa de imigração ser muito alta. Na Noruega, tem sido incontroverso falar sobre isso em todos os partidos e em todos os principais jornais, não apenas no partido Fremskritt e no Documento, enquanto na Suécia essa discussão tem sido considerada xenófoba e racista e tem sido proibida em todos os partidos, exceto no SD e em todos os principais jornais. Portanto, Stærk não descarta que ele poderia ter sido forçado a votar em SD se morasse na Suécia porque, ao contrário da Noruega, estas questões estão completamente ausentes nos outros partidos. Stærk também menciona a repressão sueca contra aqueles que não o fazem corretamente</w:t>
      </w:r>
    </w:p>
    <w:p>
      <w:r>
        <w:rPr>
          <w:b/>
          <w:color w:val="FF0000"/>
        </w:rPr>
        <w:t xml:space="preserve">id 25</w:t>
      </w:r>
    </w:p>
    <w:p>
      <w:r>
        <w:rPr>
          <w:b w:val="0"/>
        </w:rPr>
        <w:t xml:space="preserve">ALMOÇO: 195 kr Servimos um buffet de saladas e sopa e servimos o prato principal à mesa. Adaptamos nosso cardápio de acordo com a estação do ano e nosso objetivo é trabalhar com produtos produzidos localmente. Sempre servimos pão caseiro com almoço e água mineral, cerveja light e café estão incluídos após a refeição. Normalmente nosso almoço é servido às 12:00-13:00. Nosso jantar é uma experiência em si e também é apreciado por nossos convidados. Servimos uma entrada e um prato principal e depois completamos com queijos fantásticos ou sobremesa (mediante solicitação). Quando temos convidados da conferência no castelo, os convidados externos são bem-vindos tanto para o almoço quanto para o jantar, mas por favor, envie-nos um e-mail ou ligue antes para que possamos planejar comida e assentos para todos. 08-544 981 00 // Este endereço de e-mail está sendo protegido de spam bots. Você precisa habilitar o JavaScript para visualizá-lo. Os preços incluem o IVA. Venha e passeie em nosso bar no Castelo das Festas! Entre no espírito natalício e aproveite a boa vida conosco! Prepararemos um jantar de Natal com sabores tradicionais de maneiras novas e emocionantes. Quatro pratos de flertar com nossos pratos mais queridos, como salmão, presunto de Natal, lutefisk e mergulhar na panela. Termine com nossa adorável mesa de hóspedes. Jantar de Natal 695 kr incl. IVA.</w:t>
      </w:r>
    </w:p>
    <w:p>
      <w:r>
        <w:rPr>
          <w:b/>
          <w:color w:val="FF0000"/>
        </w:rPr>
        <w:t xml:space="preserve">id 26</w:t>
      </w:r>
    </w:p>
    <w:p>
      <w:r>
        <w:rPr>
          <w:b w:val="0"/>
        </w:rPr>
        <w:t xml:space="preserve">Houve um erro no visto de oito anos de idade para a Índia. Os dois últimos dígitos do número do passaporte haviam sido invertidos. Em vez de deixar o problema para a ReadChRes (grande erro), eu mesmo me comprometi a resolvê-lo. O único problema foi que a partir de hoje, a Embaixada da Índia entregou o processamento do visto a uma empresa, a T&amp;T Services ou algo parecido. Uma vez que eles tinham a entrega de vistos o dia todo, e não apenas entre quatro e cinco, como era na embaixada, ReadochRes previu que não haveria tais filas ou caos como costuma haver na embaixada. Não havia filas, mas havia o caos. Havia duas pessoas à minha frente, e levei meia hora para chegar lá. Isto se devia a dois fatores principais; primeiro, havia uma política estocástica de filas de espera, o que significava que as pessoas que vinham atrás de mim apenas caminhavam até os balcões e eram servidas. Em segundo lugar, havia apenas duas pessoas ocupando os balcões de serviço, com cerca de seis pessoas moendo por trás. Depois de meia hora, ainda não tinha sido minha vez, mas depois subi para um balcão. A mulher ali sentada não poderia me ajudar, mas ela perguntaria a outra pessoa. Alguém mais disse que eu deveria ir à embaixada. Pedi a ela que ligasse e se certificasse de que poderiam realmente me ajudar hoje, pois de outra forma eu preferiria entregar meu passaporte, e pegá-lo em outro dia. Alguém mais foi e ligou. Depois de 20 minutos eu tinha tido o suficiente. Até então eu estava bastante aborrecido. Eu lhes pedi para consertá-la. Mas de repente eles não puderam fazê-lo, porque eu (ReadochRes) havia apresentado o pedido na embaixada. O que era bastante óbvio, visto que este escritório abriu hoje, e eu dificilmente poderia ter tido tempo de apresentá-lo pela manhã, obter o visto de volta (o que deveria levar dois dias úteis), e perceber que algo estava errado, em menos de um dia. Eu fiquei chateado. Tão rabugento que me pergunto como vou conseguir na Índia, se tudo não flui perfeitamente. Mas depois temos um guia turístico. Com quem eu posso ficar bravo. Uma resposta para "Incrível Índia" Hahahaha....Maravilhoso! Eu me sinto assim sempre que estou nos correios, hospital, médicos, escolas, fk, prefeitura, conselho municipal, coleta de remédios e em todos os outros lugares:)</w:t>
      </w:r>
    </w:p>
    <w:p>
      <w:r>
        <w:rPr>
          <w:b/>
          <w:color w:val="FF0000"/>
        </w:rPr>
        <w:t xml:space="preserve">id 27</w:t>
      </w:r>
    </w:p>
    <w:p>
      <w:r>
        <w:rPr>
          <w:b w:val="0"/>
        </w:rPr>
        <w:t xml:space="preserve">Os Prisioneiros do Forte nesta temporada têm muitas lembranças amáveis dos Prisioneiros do Forte em 2011. Mas a 13ª temporada também foi marcada pela tristeza quando o popular ator e comediante Lasse Brandeby faleceu. Aqui recapitulamos os prisioneiros na Fortaleza 2011. A temporada 2011 foi uma época agitada no Forte Boyard francês, onde Prisioneiros no Forte foram filmados para o 13º ano. Gunde Svan e Agneta Sjödin sediaram a temporada e as filmagens aconteceram entre 6 e 14 de junho. No total, doze programas foram gravados e o primeiro episódio foi transmitido em 23 de agosto de 2011. A temporada terminou no dia 22 de outubro do mesmo outono. Retiradas e novas regras No torneio de 2011, dezesseis equipes de quatro equipes competiram por dois lugares na grande final. Aqui estão as equipes que competiram na temporada 13. No entanto, o lutador Frank Andersson, que deveria participar do programa, desistiu antes das filmagens devido a doença. As regras de concorrência eram muito parecidas com as anteriores, mas com algumas pequenas mudanças. Na rodada básica, a equipe que primeiro coletou sete chaves (antes eram cinco chaves) derrubou a equipe adversária. As duas equipes que mais dinheiro arrecadaram foram para o décimo segundo e último programa final. Houve também algumas novas células, aventuras e duelos. O ritmo foi acelerado ainda mais e a sensação deveria ser mais moderna e atualizada. Além de Kurt Olsson (Lasse Brandeby) como o novo governante da Torre e dos Enigmas, também foram adicionados Lady Boo, Monique e La Boule. As equipes Ankans toys e Småsyskonen chegaram à final As duas equipes que chegaram à final foram Ankans toys e Småsyskonen. Os brinquedos Ankans perderam a parte chave da final, mas levaram para casa a maioria das pistas nas aventuras. Entretanto, ambas as equipes adivinharam corretamente a palavra final, que era Filme. Quando chegou a hora de pegar o máximo de moedas de ouro possível, a equipe Småsyskonen conseguiu coletar SEK 24.940 enquanto os brinquedos Ankans coletaram SEK 48.310. O prêmio foi para a caridade Todas as 73.250 coroas irão para a caridade. Os Småsyskonen escolheram doar seus ganhos à Fundação Sueca para o Câncer Infantil e os vencedores escolheram doar o dinheiro à Associação Sueca para o Câncer Infantil: "Pensamos em fazer algo realmente bom para as crianças do Hospital Astrid Lindgren", disse Johan Oldenmark após a final. "Iremos lá pessoalmente e entregaremos isto", acrescentou Martin Lidberg. Lasse Brandeby faleceu, mas a 13ª temporada também trouxe tristes lembranças, pois o ator Lasse Brandeby, que era o intermediário na torre do forte, faleceu naquele outono. Lasse Brandeby participou em três ocasiões dos prisioneiros no Forte, em 1995, 1996 e 1998, antes de receber o trabalho de Enigma da Torre em Fort Boyard. O clássico personagem de rádio e televisão de Lasse Brandeby, Kurt Olsson, assumiu na torre na décima terceira temporada do personagem de Rolf Skoglund Bébé Fouras. Mas o verão de 2011 foi a primeira e última temporada para Lasse Brandeby como o homem do enigma que fez perguntas complicadas aos concorrentes. Em 20 de novembro de 2011, Lasse Brandeby faleceu após uma longa doença. Ele tinha 66 anos de idade.</w:t>
      </w:r>
    </w:p>
    <w:p>
      <w:r>
        <w:rPr>
          <w:b/>
          <w:color w:val="FF0000"/>
        </w:rPr>
        <w:t xml:space="preserve">id 28</w:t>
      </w:r>
    </w:p>
    <w:p>
      <w:r>
        <w:rPr>
          <w:b w:val="0"/>
        </w:rPr>
        <w:t xml:space="preserve">inspiração Sem Comentários Neste fim de semana deixei para trás a tristeza de abraçar a alegria da vida e a primavera que brota. Na sexta-feira passada, eu me livrei despreocupadamente com um grupo de garotas adoráveis e um Afterwork. Obrigada meninas! No sábado, eu conheci... inspiração Sem Comentários Uau, olhe para esta menina tão enraizada em seu coração e tão disposta a contribuir para outras pessoas menos afortunadas que ela.... Verdadeiramente um pouco de iogurini. Uma bela alma em sua expressão e em sua energia [divider_padding]... inspiração Sem Comentários Maria Montazami + lagosta = ? O que é que estes dois têm em comum? Bem, talvez nada. Mais do que isso eles podem ilustrar como eu celebrei o Ano Novo na companhia de bons amigos com um jantar que incluiu lagosta e uma salada muito emocionante... inspiração Sem Comentários Querido, querido senhor, desejo-lhe o melhor nestes próximos dias de Natal. Dias que podem trazer alegria e união, mas também para muitos, solidão e tristeza. Desde que meus pais faleceram, eu sei como pode ser. Endereço postal - Postbox 562, 101 31 Stockholm, Sweden Endereço para visitantes - Luntmakargatan 52, 113 58 Stockholm, Sweden</w:t>
      </w:r>
    </w:p>
    <w:p>
      <w:r>
        <w:rPr>
          <w:b/>
          <w:color w:val="FF0000"/>
        </w:rPr>
        <w:t xml:space="preserve">id 29</w:t>
      </w:r>
    </w:p>
    <w:p>
      <w:r>
        <w:rPr>
          <w:b w:val="0"/>
        </w:rPr>
        <w:t xml:space="preserve">De 2002 a 2007 fui professor visitante no Departamento de Neurocirurgia, Centro Médico da Universidade de Rochester, Rochester, Nova Iorque. Trabalhei em um grupo de pesquisa bem sucedido liderado pelo Professor Berislav Zlokovic conduzindo pesquisas neurovasculares experimentais no departamento de pesquisa do departamento. Os vários projetos se concentraram assim no fornecimento de sangue ao cérebro e na chamada barreira hemato-encefálica (BBB), que é uma estrutura de vasos sanguíneos no cérebro com características especiais (1). Como em qualquer outro lugar do corpo, os grandes vasos se ramificam em vasos microscópicos cada vez mais finos, os chamados capilares, que fornecem às células tudo o que precisa ser transportado de e para eles. O cérebro, o órgão que mais consome oxigênio e energia do corpo, tem uma rede capilar tão fina que todas as 120 bilhões de células nervosas no cérebro estão muito próximas de um capilar. Estes capilares estão firmemente fechados como uma barreira para proteger contra a entrada de substâncias tóxicas, agentes infecciosos e para evitar que os glóbulos brancos da corrente sanguínea penetrem nas células nervosas do cérebro. A maioria das substâncias que normalmente entrariam nas células nervosas deve, portanto, ser transportada ativamente por receptores específicos e transportar proteínas nas células capilares. O mesmo se aplica às substâncias que têm que sair. Se o efeito de barreira dos capilares não estiver funcionando corretamente, porque os vasos estão danificados, substâncias normalmente presentes no sangue mas tóxicas para os neurônios frágeis do cérebro podem vazar através da barreira e danificar ou matar os neurônios. Um grande projeto do grupo de Zlokovic dizia respeito ao mal de Alzheimer (AD) e trabalhamos na hipótese de que o BBB desempenha um papel importante no início do AD. Uma variedade de técnicas altamente sofisticadas foi utilizada nesta pesquisa. Por exemplo, comparamos quais genes são expressos ou adormecidos em células BBB de pacientes com DA em comparação com controles saudáveis de acordo com a idade. Eu microdissectei células capilares cuja atividade gênica medimos então usando técnicas de microarranjo. Havia grandes diferenças e tivemos que limitar os estudos dos diferentes genes a alguns poucos selecionados, que apresentavam fortes anormalidades ou eram de outra forma interessantes para nossas hipóteses sobre a AD. (Nota, estamos falando aqui apenas de diferenças na atividade dos genes, não de variantes genéticas, ou genes mutantes.) Além do objetivo de entender melhor a AD, havia também o interesse de tentar encontrar possíveis candidatos a medicamentos para tratar ou retardar a AD (1). Este ensaio sobre a doença de Alzheimer, AD não pretende fazer mais do que oferecer algumas reflexões sobre a doença e suas causas e não é de forma alguma completo ou parcial, seja em termos de todo o vasto conhecimento que existe sobre a base genética da doença ou tudo o que foi mapeado até hoje em relação aos processos bioquímicos e fisiológicos associados à doença. Também não cobre o lado clínico da DA, ou seja, como a DA é diagnosticada e tratada. Ao invés disso, o que foi escrito aqui se assemelha a um leve arranhão da superfície de um imenso corpo de conhecimento. Além disso, ele é escrito de uma maneira bastante simplista para tornar este corpo de conhecimento incrivelmente complexo um pouco mais compreensível. O objetivo principal do ensaio é levantar na consciência pública um par de causas patológicas prováveis da DA, o processo de doenças relacionadas aos vasos sanguíneos no cérebro e a hipótese de infecção e com ela o papel da substância formadora de placasAbeta como uma molécula de defesa antimicrobiana.Em resumo, a idéia é que o Abetacan é parte da defesa especial que existe no cérebro contra vários tipos de danos, como envenenamento, danos mecânicos e infecções, etc., e pode causar AD, se for desativado em excesso ou de alguma forma mal regulado, ou não for transportado quando tiver cumprido sua função. O mal de Alzheimer é uma doença muito</w:t>
      </w:r>
    </w:p>
    <w:p>
      <w:r>
        <w:rPr>
          <w:b/>
          <w:color w:val="FF0000"/>
        </w:rPr>
        <w:t xml:space="preserve">id 30</w:t>
      </w:r>
    </w:p>
    <w:p>
      <w:r>
        <w:rPr>
          <w:b w:val="0"/>
        </w:rPr>
        <w:t xml:space="preserve">Nós somos a mudança social! Aqui você pode ler sobre o que os organizadores do Local estão fazendo, como você pode se envolver e quem está por trás do projeto. Sobre o Local Organizadores Você, juntamente com outros de 13 a 25 anos, forma um grupo que se reúne cinco vezes, discute questões importantes e trabalha em suas idéias e sonhos. O Organizador do Lugar é VOCÊ! Desde o outono de 2016, a ABF Estocolmo, a Cidade de Estocolmo e a Save the Children estão dirigindo os Organizadores do Local para permitir que os jovens discutam assuntos importantes junto com outros, aumentem seus conhecimentos sobre a sociedade e se organizem. Os grupos de outono estão agora começando - inscreva-se hoje para se envolver! Os organizadores se reunirão cinco vezes durante a primavera para trabalhar em diferentes temas, uma hora e meia de cada vez. Como participante, você, juntamente com os outros membros do grupo e o líder, decide exatamente o que vai discutir e trabalhar. Como os organizadores do Place são uma forma de influenciar - a sociedade e eles mesmos - todos os temas são sobre diferentes formas de estruturas de poder e desigualdades. Local Os grupos organizadores estão localizados em diferentes lugares, dependendo de onde você mora. As reuniões são destinadas às pessoas que vivem em Spånga-Tensta, Rinkeby-Kista, Hässelby-Vällingby, Skärholmen, Farsta, Årsta-Enskede-Vantör ou Skarpnäck. Ao se inscrever, clique no local onde você mora e você será direcionado para o grupo certo! Inscrição Infelizmente, atualmente não é possível se inscrever para os Organizadores do Local. Se você quiser iniciar um círculo de estudos sobre feminismo e anti-racismo de forma voluntária, você pode se registrar aqui. O Conhecimento da Escola de Poder é poder! Quanto mais você sabe sobre a sociedade, mais poder você tem. Para mudar a sociedade para melhor, é importante ter conhecimento sobre a sociedade. Se você está ciente, você pode influenciar! Feminismo Mulheres e homens têm acesso diferente ao poder, aos recursos e à influência. Muitas mulheres têm salários baixos e más condições de trabalho. As mulheres são mais propensas a se sentirem inseguras em lugares públicos e a sofrer assédio sexual, embora suas experiências possam ser diferentes. A análise feminista nos ajuda a entender as estruturas de poder e a trabalhar em prol de uma sociedade igualitária. Anti-racismo O racismo estrutural e a discriminação afetam as pessoas com base em padrões de pensamento racistas. Aqueles que são racializados são menos propensos a serem chamados para entrevistas de emprego do que aqueles que não são racializados e muitas vezes têm empregos menos remunerados. As pessoas estão sujeitas ao crime de ódio e a mídia fala negativamente sobre os subúrbios. Utilizando uma perspectiva anti-racista, podemos ver e agir contra o racismo. Kit de ferramentas para líderes Olá líderes! Seu trabalho na Place Organizers é incrivelmente importante. Juntamente com o grupo, você decide sobre o que serão as reuniões e o que você fará. Os formulários variam e você apoiará os jovens a realizarem suas idéias. Como líder, você fornecerá estrutura, teoria e ferramentas: tudo para aumentar o conhecimento dos participantes, o empoderamento e a confiança no futuro! Ser um líder - isto é o que você faz O líder do círculo é a pessoa que leva adiante o trabalho do círculo de estudo, prepara as reuniões e assegura que o clima de discussão seja o melhor possível - um guia e inspirador que compartilha seu conhecimento do assunto e cria um círculo onde todos podem participar em condições de igualdade. Os participantes são responsáveis por seu próprio aprendizado e você nunca poderá ensinar-lhes nada sem que eles tomem parte ativa no processo de aprendizado. Você pode ajudá-los a aprender por si mesmos! A boa comunicação em seu círculo é, naturalmente, importante para o funcionamento do círculo de estudos e para o aprendizado democrático. Crie um bom clima de trabalho e escute ativamente! Refletir - Que preparativos você acha que precisa fazer para se sentir confiante para a primeira reunião do seu círculo de estudos? - Dê exemplos da atmosfera acolhedora e agradável que você gostaria de dar aos participantes de seu grupo quando eles chegarem - Existe alguma diferença entre ser um professor e ser um líder de círculo? - Considerando o método de trabalho do círculo de estudo - qual é o seu papel como líder do círculo? Dicas de concreto - Faça rodadas para que todos possam falar. Que todos falem, um de cada vez. É importante especificar a pergunta para a rodada, caso contrário é fácil - especialmente em um grupo grande - para a pessoa a quem é dado o piso continuar sobre o que quiser. - Verifique o material (</w:t>
      </w:r>
    </w:p>
    <w:p>
      <w:r>
        <w:rPr>
          <w:b/>
          <w:color w:val="FF0000"/>
        </w:rPr>
        <w:t xml:space="preserve">id 31</w:t>
      </w:r>
    </w:p>
    <w:p>
      <w:r>
        <w:rPr>
          <w:b w:val="0"/>
        </w:rPr>
        <w:t xml:space="preserve">Ser uma família é divertido, maravilhoso e às vezes exigente e um pouco duro. É muito para um pai pensar. Nesta página há uma série de dicas práticas em diferentes áreas que a maioria das famílias encontra e pensa e pensa. A página é destinada como inspiração e idéias, não como ponteiros. Há diferentes maneiras de administrar a vida cotidiana e as férias e um tamanho não cabe em todos. Algumas das diferentes categorias descritas nesta página são: Planejamento de refeições Esta categoria oferece dicas sobre como simplificar a cozinha familiar diária e o planejamento de refeições, desde sacos de alimentos prontos até a cozinha em larga escala. Há muitas maneiras de economizar tempo, energia e dinheiro, fazendo escolhas mais inteligentes e preparando-se de diferentes maneiras. Escolher um berçário Escolher um berçário é algo que a maioria dos pais faz, então aqui estão alguns bons conselhos sobre o que considerar ao escolher, tais como proximidade, grupos etários, diferentes métodos de ensino, etc. A maioria das crianças prospera no berçário, então não há necessidade de ter muita ansiedade sobre a escolha, mas estar informado como pai nunca é errado. Atividades esportivas Acompanhar o exercício como pai pode ser um verdadeiro desafio. Entretanto, o tempo como pai de crianças pequenas é talvez o período na vida em que você precisa ser mais forte fisicamente. Para fazer seu exercício, é ao mesmo tempo divertido e sábio exercitar juntos como uma família. Se as crianças forem realmente pequenas, você pode levá-las em um carrinho de passeio ou em uma cadeira de bebê, mas se forem mais velhas, você pode andar de bicicleta, nadar e praticar esportes de raquete juntos. Destinos Por muitos membros que existam em uma família, tende a haver uma variedade de escolhas quando se trata de destinos. Como encontrar algo que agrade a todos e há uma chance para os pais relaxarem. Aqui estão algumas dicas para inspirar sua escolha de férias em família.</w:t>
      </w:r>
    </w:p>
    <w:p>
      <w:r>
        <w:rPr>
          <w:b/>
          <w:color w:val="FF0000"/>
        </w:rPr>
        <w:t xml:space="preserve">id 32</w:t>
      </w:r>
    </w:p>
    <w:p>
      <w:r>
        <w:rPr>
          <w:b w:val="0"/>
        </w:rPr>
        <w:t xml:space="preserve">PSYCHIC , 2019 , DOC, 00:15:16 Depois de "Cops Are Actors", selecionado para o Curtas em 2018, a Tova Mozard traz para Vila do Conde uma nova obra. Na sinopse, pode-se ler que o filme estuda o fenômeno dos Psíquicos na área de Hollywood, onde eles funcionam como uma espécie de terapia acessível. Também descobrimos no texto fornecido pela artista que as vozes dos médiuns que ouvimos no filme foram gravadas por microfones escondidos em sessões reais, quando uma jovem mulher se submeteu às diversas leituras. As dúvidas daqueles que vêem isso sem conhecimento prévio são, portanto, esclarecidas e justificam o jogo um tanto irônico que o diretor joga ao aparecer nos jogos arcade e nas salas de Karaoke, sugerindo que a mediunidade faz parte da sociedade do show business. Também se entende porque predominam as atmosferas noturnas e os planos fixos que isolam as fachadas no escuro e destacam as vitrines das lojas e os neons iluminados. Algo falso e questionável se destaca nestes neons, lembrando-nos dos excessos da publicidade e do jogo, mas também da arte, que abraçava tudo o que é pop. Se o questionamento da verdade está implícito na mediação que os filmes fazem da realidade, parece também evidente que no mundo mediúnico (como no mediúnico) não há mentira que não contenha alguma verdade. 2019-07-11RIKSTOLVAN SOMMAR 2019 29 Jun - 29 Set LAURIE ANDERSON - GITTAN JÖNSSON - TOVA MOZARDhttp://rikstolvan.se "Eu acho que as pessoas que vão a exposições de arte são mais ousadas do que as outras. Hoje em dia, para tirar algo disso, é preciso se expor a todos os tipos de dimensões da devassidão. Por exemplo, para se tornar ridículo. É o que recebo pelo filme de Tova Mozart "Templo Psíquico". Eu nunca teria procurado esta atividade obscura em minha própria realidade. Odeio esse tipo de quase-espiritualidade. Mas aqui sou sugado para o sofá pela voz masculina e arranhada e descubro que a saudade tola e vaga solidão também são minhas" -Ingela Lind Nas fotografias e filmes da Tova Mozart, a imagem de uma árvore, de uma casa, de um chão de floresta e de uma mesa repete-se. Como um lugar para se apoiar ou se abrigar. Vejo pessoas em mesas redondas, muitas vezes vazias. A mesa como um espaço intermediário tranqüilizador - uma cena que tanto se fecha como convida a entrar. Quando a Tova Mozard coloca uma pessoa solitária em uma mesa muito grande, a sensação de estar perdida parece ter parado. E de repente vejo a linha dos retratos do impressionista Edouard Manet de mulheres silenciosas em mesas de restaurante, atrás de grades de varanda e em balcões de bar. Quando Pablo Picasso retratou os párias dos artistas de circo, ele os colocou em uma mesa de taberna, de trás para frente. Desolados, mas juntos. O filme "Psíquico" da Tova Mozart é exibido aqui na sala de cinema da Alma Louv. No início acho que vejo pequenos templos ou lojas de coisas ocultas. Mas a vasta gama de chips de negociação sedutores de neon que a Tova Mozard documenta em suas viagens na Califórnia são de fato clínicas psíquicas rápidas para os moderados confusos que procuram alívio no momento. As ofertas são uma mistura de cartas de tarô, psicanálise, adivinhação e religião. No filme e nas fotografias de Mozard, os antros psíquicos espirituais parecem tão sedutores quanto as casas das bruxas nos contos de fadas. A mesa também desempenha um papel central no filme "Psíquico". Por um lado, o intérprete da adivinhação, por outro lado, a vulnerabilidade do visitante. Mas nas construções de imagem da Tova Mozart eu também vejo uma coreografia crítica de poder. Há dança em seu mundo visual. Durante nossa conversa ela fala sobre as influências da coreógrafa Pina Bausch e como ela mesma começou a treinar para se tornar uma bailarina profissional. Após nossa conversa, aterrissei na idéia do psicanalista Donald W Winnicott de que a pessoa criativa vive no dilema entre a necessidade de se comunicar e a necessidade de não ser encontrada. Este também é um motivo no imaginário da Tova Mozart. Jessica Kempe 2019-07-11 EVIDÊNCIAVISÍVEL PERDIDO ANGELES 2019https://www.visibleevidence.org</w:t>
      </w:r>
    </w:p>
    <w:p>
      <w:r>
        <w:rPr>
          <w:b/>
          <w:color w:val="FF0000"/>
        </w:rPr>
        <w:t xml:space="preserve">id 33</w:t>
      </w:r>
    </w:p>
    <w:p>
      <w:r>
        <w:rPr>
          <w:b w:val="0"/>
        </w:rPr>
        <w:t xml:space="preserve">Somos uma equipe de madrugadores, noctívagos, academicamente treinados, otimistas, amantes dos animais, inovadores, amorosos, enérgicos e conscienciosos totós profissionais. Agora unimos forças e decidimos nos tornar os melhores corretores imobiliários da Suécia. Com isso queremos dizer, entre outras coisas, que você como cliente nunca será incomodado por um "Desculpe, estamos de férias, volte em agosto", ou pelo pó do início da demolição do Porsche de seu agente imobiliário no segundo após a transferência da taxa. Somos profissionais e qualificados em todos os cargos da empresa; ou seja, em tudo, desde fotografia e encenação doméstica até o transporte, assuntos jurídicos e direito de propriedade, tanto em Estocolmo como na costa do sol espanhola - onde oferecemos soluções de pacote para aqueles que querem investir em uma casa no exterior. STHLM Fastighetsbyrå está aqui para lhe dar o melhor serviço possível e nós ajudamos tanto os vendedores quanto os compradores. Além do sueco, também falamos inglês, espanhol e italiano e você é bem-vindo a nos contatar a qualquer hora do dia ou da noite, durante todo o ano. Aguardamos com expectativa uma cooperação de sucesso! /STHLM Fastighetsbyrå ( VALOR ATÉ 15.000 KRONY ON COMPLETED DEAL ) Sueco e espanhol são nossas línguas maternas. A legislação imobiliária sueca e espanhola é nossa especialidade. Estocolmo e Marbella são a rua de nossa mãe; nós mesmos já vivemos e atualmente vivemos nas duas cidades. Através de nossa estreita cooperação com a Buena Vista Homes, uma das principais agências imobiliárias de Marbella, você tem a garantia de uma transação de propriedade segura e protegida. A partir do dia em que você nos contatar, você pode esperar apoio total, incluindo aconselhamento, transmissão, assistência jurídica, tradução, interpretação e redação de contratos. Encontrá-lo-emos no aeroporto e o acompanharemos até as exibições, e voltaremos novamente. Estamos ansiosos para ajudá-lo que também decidiu tornar seu um dos melhores lugares do mundo. / Agência Imobiliária Estocolmo Marbella Sempre dissemos que qualquer um pode ser agente imobiliário, porque quem realmente sabe mais sobre sua propriedade do que você? Portanto, oferecemos uma solução simples e econômica para nossos clientes em todo o país que desejam ter sua própria visão, mas ao mesmo tempo fazer uma transação doméstica segura e protegida. Para publicidade em Hemnet, há uma taxa entre SEK 600 e SEK 2.100, dependendo do preço inicial do imóvel. Em resumo, o processo é o mesmo de sempre, exceto que você mesmo detém as visualizações e, portanto, cobramos uma taxa muito mais baixa do que teríamos cobrado de outra forma. Seguro e protegido com mais dinheiro sobrando para você em outras palavras. Bem-vindo a entrar em contato conosco! Obrigado por utilizar o site da Agência Imobiliária de Estocolmo Marbella. Gostaríamos de informá-lo através de nossos Termos de Uso sobre nossas regras para os websites da Stockholm Marbella Estate Agency. Nestes Termos de Uso, Stockholm Marbella Estate Agency se refere às boutiques de agências imobiliárias independentes e empresas mútuas afiliadas ao conceito Stockholm Marbella Estate Agency e Stockholm Marbella Estate Agency Ao acessar os websites da Stockholm Marbella Estate Agency e/ou utilizar as informações fornecidas nos ou através dos websites, você concorda com os Termos de Uso. Os produtos e serviços fornecidos nos websites estão sujeitos a termos e condições separados. No caso de qualquer inconsistência entre os Termos de Uso e os termos de qualquer serviço ou produto, os termos desse serviço ou produto prevalecerão sobre estes Termos de Uso. A Stockholm Marbella Estate Agency reserva-se o direito de atualizar e emendar estes Termos de Uso. A Stockholm Marbella Estate Agency também se reserva o direito de atualizar ou modificar os Sites, bem como de suspender ou restringir seu uso de outra forma. Como processamos seus dados pessoais Como processamos seus dados pessoais Stockholm Marbella Estate Agency é muito cuidadosa ao processar dados pessoais, a fim de proteger sua privacidade. Os dados pessoais fornecidos a qualquer corretor ou outra pessoa afiliada ao conceito de Estocolmo Marbella Fastighetsbyrå são processados de acordo com as regras da Lei de Dados Pessoais (1998:204). Leia mais sobre como processamos seus dados pessoais. Acessibilidade Acessibilidade Os produtos e serviços fornecidos através dos websites não são acessíveis a todas as pessoas em todos os locais. A Stockholm Marbella Estate Agency não fornece produtos e serviços a pessoas a menos que a Stockholm Marbella Estate Agency</w:t>
      </w:r>
    </w:p>
    <w:p>
      <w:r>
        <w:rPr>
          <w:b/>
          <w:color w:val="FF0000"/>
        </w:rPr>
        <w:t xml:space="preserve">id 34</w:t>
      </w:r>
    </w:p>
    <w:p>
      <w:r>
        <w:rPr>
          <w:b w:val="0"/>
        </w:rPr>
        <w:t xml:space="preserve">2021-01-01 Feliz ano novo para todos vocês, treinando amigos. 2020 foi um ano de treinamento estranho que tivemos que cancelar, remarcar, iniciar, fechar, treinar fora, correr com reserva de assento... Seguindo as recomendações das autoridades e de nossas federações esportivas. Esperamos que 2021 ofereça novamente uma abertura. E que possamos continuar com nossas sessões de treinamento em grupo, como sempre. Mas até a v3 Sun 24/1 continuaremos fechados e esperaremos por novas diretrizes. Vamos nos aguentar e aguentar até lá. Maria &amp; Jenny ___________________________ 2020-09-05 WELCOME BACK novos e antigos praticantes Soft start v 37 com Soma move, Box, Outdoor HIIT. W 38 "Experimente a semana" para todos os novos e antigos praticantes Um variado termo de outono espera por você, ligeiramente alterado devido ao Covid 19. Continuaremos com a inscrição por SMS em todas as sessões! Estamos pensando na distância, correndo com número limitado de participantes nas sessões, lavaremos todo o equipamento após a sessão, por favor, traga seu próprio tapete/luva de boxe de ioga se tiver. Chuveiro e mudança de roupa em casa. Esperamos compreender as mudanças que precisam ser feitas. Se houver muito interesse em qualquer sessão, vamos expandir e realizar mais sessões para que todos tenham um lugar. Bem-vindo ao Salão de Esportes - nível do porão! Chamada no telefone do portão - aeróbica e nós abriremos a porta Taxa de prazo / membro aplica-se a partir da v39 ver na guia de preços. O horário é atualizado continuamente durante todo o outono ver na guia de horários. _____________________________________________________________________ 2020-04-19 Havia muito interesse em correr sessões ao ar livre, por isso estamos dando continuidade a isto. Exterior - Cruz HIIT - Hurtigtorpet Exterior - Força da caixa - Hällevi Parkourbanan Variaremos as sessões Bootcamp - HIIT - Estações - Tabata - Crosspass - Força da caixa. Misturaremos e combinaremos de acordo com os participantes e o estado de espírito. Roupas de acordo com o tempo! Membro 30:-/pass - clip card ( jovens - 20 anos 15:-) Não membros 60:-/pass ( jovens - 20 anos 30:-) Swish 0703730806 Bem-vindo ! -------------------------- v 16 Tentamos realizar sessões HIIT ao ar livre no Hurtigtorpet a partir desta semana! Veja o quanto há interesse. _____________________________________________________________ 2020-03-15 Information about. Sessões de treinamento. Neste momento, não cancelaremos nenhuma sessão de treinamento. MAS estaremos realizando a inscrição por SMS em TODAS as sessões. Registre seu interesse em treinamento antes das 13h00 do dia do treinamento, e veremos quantos recebemos. min 5 pess/pass. Você pode ver o número do celular sob o horário. Se você se sentir cansado, tenha sintomas, descanse, fique em casa. ____________________________________________________________________ 2020-01-11 BEM-VINDOS TRAINADORES NOVOS E VELHOS A UMA GRANDE SEDE DE TERRA Estamos marcados e carregados, esperando por você com sessões de treinamento em grupo divertidas, duras, desafiadoras e suadas no Salão de Esportes - porão. A partir de segunda-feira 20/1 veja na guia de preços. Membro com 10 cartões 300:- queda em 80:- o horário é atualizado continuamente durante toda a primavera veja na guia de horários. Ligue para o telefone do portão - aeróbica e abriremos a porta Bem-vindo ao Sporthallen - nível do porão! _________________________________________________________________ 2019-12-22 O cronograma de treinamento sobre CHRISTMAS &amp; NEW YEAR é atualizado na guia de cronograma. Agradecemos a todos vocês por este treinamento e, ao mesmo tempo, desejamos a todos um FELIZ CHRISTMAS &amp; FELIZ NOVO ANO! Vejo vocês durante as férias! Caso contrário, em janeiro, com um novo treinamento à nossa frente! Maria &amp; Jenny _________________________________________________ 2019-09-16 v 38 EASTER SCHEDULE arranca! A partir de segunda-feira 16/9 Membro com 10 cartões 300:- queda em 80:- a programação será continuamente atualizada durante todo o outono. Ligue para o telefone do portão - aeróbica e abriremos a porta Bem-vindo ao Sporthallen - nível do porão! _________________________________________________ 2019-09-01 V 37 é Boosta Hällefors - as associações em Hällefors oferecem " sessões de experimentação " para todos os residentes! Continuaremos durante as semanas 36-37 com nossos treinamentos de final de verão. O cronograma será atualizado continuamente. Bem-vindo ao Sporthallen - nível do porão! ____________________________________________________ 2019-06-24 TREINAMENTO DE VERÃO da v 26 - 37 O cronograma é atualizado continuamente durante todo o verão! Queda de 10 cartas 250kr</w:t>
      </w:r>
    </w:p>
    <w:p>
      <w:r>
        <w:rPr>
          <w:b/>
          <w:color w:val="FF0000"/>
        </w:rPr>
        <w:t xml:space="preserve">id 35</w:t>
      </w:r>
    </w:p>
    <w:p>
      <w:r>
        <w:rPr>
          <w:b w:val="0"/>
        </w:rPr>
        <w:t xml:space="preserve">Falamos sobre a importância da leitura em #skolchatt no outro dia, e dois dos pensamentos que foram veiculados especialmente durante a "pós-festa", a conversa que continua após a parte moderada de #skolchatt ter terminado, eu me vejo tendo dificuldade para me soltar. Os dois pensamentos estão relacionados, embora a alguma distância. A primeira é sobre boa literatura e menos boa literatura. Alguém argumentou que há tanta literatura de lixo, tantos textos de baixa qualidade que os jovens e estudantes em geral gostam de ler, e que seria preferível que eles não lessem de forma alguma do que lerem esses textos. Uma das tarefas mais importantes da escola é ampliar horizontes, mostrar novas perspectivas, iluminar cantos e recantos escuros, sim, mas para não assustar as pessoas longe das prateleiras das bibliotecas, tanto concretas quanto digitais, devemos deixar de lado nossos valores pessoais e lembrar aquela sensação de tirar o fôlego de ter lido um livro por conta própria, de realmente se perder em uma história pela primeira vez, de realmente ir e pensar sobre o que você leu, de saudade do próximo momento em que você pegar o livro. Muitas das obras que gostamos de considerar como boa literatura requerem alguma familiaridade com o meio em si, e se começarmos a valorizar as maneiras pelas quais os estudantes adquirem essa familiaridade, corremos o risco de afastá-los por completo. E não era essa a questão, pois não? A segunda linha de pensamento foi apresentada com uma pitada de arrogância adolescente: a alfabetização é uma desvantagem para algumas pessoas. No decorrer da conversa, a posição foi reconciliada com a menos categórica que nem todos têm que aprender a ler, nem todos podem querer aprender a ler porque há aqueles que vivem em tradições e culturas onde a leitura não serve para nada, e essas culturas são alteradas e destruídas se os povos indígenas se tornarem muito civilizados. É o sonho romântico do paraíso intocado, o idílio onde tudo é mais simples, mais lento, mais belo do que na vida cotidiana que é percebido como estressante, caótico, antinatural, distorcido, o lugar onde as pessoas vivem uma vida mais natural, amam e riem e passam tempo em harmonia uns com os outros e com a natureza. Um sonho bonito, mas um sonho no qual esquecemos completamente que as pessoas que queremos ver ali, a quem queremos visitar para curar nossas almas estressadas, também são pessoas como nós. Eles também querem mais, eles também querem estudar, eles também querem ir mais longe, eles também querem poder escolher algo diferente de sua vida cotidiana, por mais ensolarado e arenoso que seja. A leitura é uma ferramenta para eles, assim como é para nós, a Internet é uma ferramenta para eles, assim como é para nós. Negar-lhes acesso a essas ferramentas para manter nossos paraísos de férias aparentemente inalterados não é apenas rude, é imprudente e desumano. Isso é tudo o que eu queria dizer.</w:t>
      </w:r>
    </w:p>
    <w:p>
      <w:r>
        <w:rPr>
          <w:b/>
          <w:color w:val="FF0000"/>
        </w:rPr>
        <w:t xml:space="preserve">id 36</w:t>
      </w:r>
    </w:p>
    <w:p>
      <w:r>
        <w:rPr>
          <w:b w:val="0"/>
        </w:rPr>
        <w:t xml:space="preserve">Você utiliza a dedução de raiz e quadrado fazendo com que o contratante deduza o custo do trabalho de sua fatura. Uma vez pago, o contratante solicita o pagamento à Agência Tributária. Se a Agência Fiscal conceder o pagamento ao contratante, o valor é inserido na sua declaração de imposto de renda. Lembre-se que você deve ter pago imposto suficiente durante o ano de renda para poder utilizar a dedução da raiz e da filial. Se você contratar uma pessoa com imposto A, você pode deduzir um montante igual ao imposto do empregador que você declara na declaração simplificada do empregador. A dedução da raiz e a dedução da raiz são somadas e não podem exceder SEK 50 000 por pessoa por ano. Você não pode receber SEK 50 000 por cada casa que você possui. Entretanto, não há valor máximo por propriedade, de modo que várias pessoas podem dividir o custo do trabalho e obter a dedução de raiz ou a dedução quadrática para a mesma propriedade. Você pode obter um máximo de 30% do custo de mão-de-obra como dedução de raiz e 50% do custo de mão-de-obra como dedução bruta. No serviço Root and Rough - My Deductions da Agência Tributária, você pode ver quanta dedução de raiz e bruta você usou até agora este ano e nos anos anteriores. Lembre-se de informar o contratante que você contratou se você já utilizou parte da dedução. Então, eles podem fazer a dedução correta em sua fatura. As informações no serviço se baseiam apenas nos casos que foram submetidos à Agência Tributária e onde foi tomada uma decisão. Deduções fiscais para trabalho de raiz e filial recebidas como um benefício de seu empregador não aparecem no serviço. A quantidade no serviço mostra quanto das deduções de raiz e de ramo você usou. Não é uma confirmação de que você possa usar a dedução. Todas as outras condições devem ser cumpridas para que você possa tirar proveito da dedução da raiz ou quadrado. Se você não conseguir obter um e-ID e, portanto, não puder entrar no serviço, você pode ligar para o Centro de Informações Tributárias para que as informações sejam enviadas para seu endereço residencial 0771-567 567.</w:t>
      </w:r>
    </w:p>
    <w:p>
      <w:r>
        <w:rPr>
          <w:b/>
          <w:color w:val="FF0000"/>
        </w:rPr>
        <w:t xml:space="preserve">id 37</w:t>
      </w:r>
    </w:p>
    <w:p>
      <w:r>
        <w:rPr>
          <w:b w:val="0"/>
        </w:rPr>
        <w:t xml:space="preserve">Bo Westlund, Sundsvall, morreu repentinamente no dia 3 de agosto. Ele tinha 76 anos de idade. Seus parentes mais próximos são sua esposa Arla-Maj, seus filhos Lena e Leif e suas famílias, e seus irmãos e suas famílias. Bosse nasceu em Nyland, Grundsunda, em 13 de dezembro de 1935, filho de Alma e Verner Westlund. Ele já tinha um irmão e mais tarde teve nove irmãs ao longo dos anos. Após a escola primária e vocacional, trabalhou como carpinteiro em várias empresas em Örnsköldsvik. Conhecemo-nos muito jovens e vivemos juntos há 58 anos. Em 1958 nasceu nossa filha Lena e em 1968 tivemos nosso filho Leif. Em 1963 Bosse se formou em engenharia pela Universidade de Tecnologia Örnsköldsvik e no mesmo ano mudamos para Sundsvall e ele começou sua carreira na Allmänna Ingenjörsbyrån (AIB), que mais tarde se tornou a de Arne Johnsson. Em 1991 ele fundou um departamento dentro de Vattenfall, Hydropower, e trabalhou lá até 1997. Em 1998 ele construiu uma bela cabine esportiva em Vemdalen, que se tornou nosso lugar preferido. Ele também deu bons conselhos a nossos filhos quando eles construíram e renovaram suas casas. Ele esteve envolvido com esportes toda sua vida, tanto como jovem quanto como adulto. Ele jogou futebol em Husum IF, Svedje IF e Själevads IF. Ele já esquiou dez Vasalopps e realizou doze provas de orientação de montanha e algumas provas de 5 dias. Além de seu próprio exercício, acompanhamos as atividades esportivas de nossos filhos e netos com jogos de hóquei em toda a Suécia. Timrå IK era a equipe favorita, mas o coração dos patrões também batia pela Modo. Ele também serviu como presidente da IF Strategen por 20 anos. Agora Bosse pode descansar em paz e nós o recordamos como o melhor marido, pai, sogro, avô, bisavô e irmão do mundo. Esposa ARLA-MAJ</w:t>
      </w:r>
    </w:p>
    <w:p>
      <w:r>
        <w:rPr>
          <w:b/>
          <w:color w:val="FF0000"/>
        </w:rPr>
        <w:t xml:space="preserve">id 38</w:t>
      </w:r>
    </w:p>
    <w:p>
      <w:r>
        <w:rPr>
          <w:b w:val="0"/>
        </w:rPr>
        <w:t xml:space="preserve">Férias da Páscoa na Sälen favorita da família! Casas de campo e apartamentos para a melhor diversão da Páscoa com a família e amigos! Aqui você encontrará dicas sobre cabines, apartamentos e pacotes de montanha para as férias da Páscoa. Nós temos as acomodações para você! DIREITO AGORA - Redução de preço e também Pacote Conforto para umas confortáveis férias de esqui quando você reservar Varden para a semana 10-13 em Kvitfjell. Acomodação aconchegante em um destino familiar! Combinação perfeita de comprimento e declive. Esquiando para toda a família! Reserve hoje sua acomodação dos sonhos em Trysil ou Hemsedal para a próxima temporada! Bem-vindo a reservar umas férias de esqui em um de nossos destinos alpinos na Suécia e na Noruega. Temos mais de 50 anos de experiência em férias de esqui e a maior seleção de cabines, apartamentos e hotéis nas montanhas da Suécia. Muitas pessoas com uma crença em selos têm se reservado conosco ao longo dos anos, pois temos uma ampla gama de produtos. Em Bengt Martins você sempre recebe serviço pessoal e dicas e conselhos valiosos para sua próxima viagem de inverno. Reserve hoje sua viagem de esqui!</w:t>
      </w:r>
    </w:p>
    <w:p>
      <w:r>
        <w:rPr>
          <w:b/>
          <w:color w:val="FF0000"/>
        </w:rPr>
        <w:t xml:space="preserve">id 39</w:t>
      </w:r>
    </w:p>
    <w:p>
      <w:r>
        <w:rPr>
          <w:b w:val="0"/>
        </w:rPr>
        <w:t xml:space="preserve">Desenhada pela premiada marca Monica Förster: Rörstrand Com esta série, a premiada designer Monica Förster criou um novo tom azul para a porcelana por amostragem do arquivo, como é chamada na linguagem musical. Uma que sangra, flameja e flui em vez de florescer. Parte por parte, ele desloca a chave, finalmente apertando-se em seu irmão branco, esparso e mais refinado. Inwhite &amp; Inblue. Opostos atraídos um pelo outro, mas compartilhando o mesmo mundo. Este prato é perfeito para servir ensopados ou pratos quentes servidos com molhos escorridos! Formulário Na Kitchentime você pode encontrar tudo para sua cozinha. Nossa linha inclui utensílios de cozinha, equipamentos de cozinha e móveis para a cozinha. Temos entregas rápidas e frete grátis em compras acima de 150kr!</w:t>
      </w:r>
    </w:p>
    <w:p>
      <w:r>
        <w:rPr>
          <w:b/>
          <w:color w:val="FF0000"/>
        </w:rPr>
        <w:t xml:space="preserve">id 40</w:t>
      </w:r>
    </w:p>
    <w:p>
      <w:r>
        <w:rPr>
          <w:b w:val="0"/>
        </w:rPr>
        <w:t xml:space="preserve">Limpeza de suco Temos uma limpeza de suco especial e única. Isto foi desenvolvido especialmente para nós por Erica Palmcrantz Aziz. Estamos incrivelmente entusiasmados e gratos por apresentar isto. O que é um Juice Cleanse e como ele funciona? A Juice Cleanse é a ferramenta perfeita para usar quando você sente que precisa de nova energia; você pode se sentir "preso" em seu próprio corpo, ter dentes doces e hábitos que não são bons para você, e seu humor está baixo. Ao permitir que seu corpo recarregue com sucos, você está fornecendo nutrientes essenciais ao mesmo tempo em que dá ao seu corpo o melhor dos fluidos. Isto dá ao seu corpo uma chance de descansar e reiniciar. Durante um período de Limpeza de Suco, beber 5 sucos por dia (ver "menus" sugeridos neste folheto) por 1-5 dias. A Juice Cleanse é uma ferramenta perfeita para ser usada quando você sente que precisa de novas energias; você pode se sentir "preso" em seu próprio corpo, ter desejos e hábitos que não são bons para você e seu humor é baixo. Ao permitir que seu corpo recarregue com sucos, você está fornecendo nutrientes essenciais ao mesmo tempo em que dá ao seu corpo o melhor dos fluidos. Isto dá ao seu corpo uma chance de descansar e reiniciar. Durante um período de Limpeza de Suco, beber 5 sucos por dia (ver "menus" sugeridos neste folheto) por 1-5 dias. QUANTOS DIAS VOCÊ DEVE FAZER UMA LIMPEZA DE SUCO? FAZER UMA LIMPEZA DE SUCO? Um dia é melhor do que nenhum dia. Três dias é soberbo porque leva três dias para os três brancos deixarem o corpo (açúcar, farinha de trigo, leite). Cinco dias, com a vantagem de começar em uma sexta-feira, se você tiver o fim de semana de folga para descansar, lhe dará um efeito ainda maior. É freqüentemente após o terceiro e quarto dias que você já limpou e passou pela fase "dura" que pode vir. Sete dias, uma semana inteira, é o ideal. Seu corpo tem a oportunidade de limpar profundamente e isso lhe dá uma base totalmente nova sobre a qual você pode continuar seu estilo de vida saudável. QUAL DAS DIFERENTES LIMPEZAS DEVO ESCOLHER? Depende de como é sua rotina diária e de sua experiência anterior de fazer um Suco de Limpeza Sumo de Limpeza KICKK OFF Cleanse Kick Off é para aqueles que são novos a limpar ou têm uma intensa rotina diária, mas ainda querem fazer uma limpeza. Então, você precisa de uma Limpeza que dê o pontapé inicial em seu corpo e lhe dê mais energia, mas ainda lhe dê um pouco mais de saciedade e calorias. NÃO 1 . CLEAN &amp; STRONG + KOMBUCHA - Celeriac - Maçã verde - Pepino - Limão - Gengibre NO 2 . ANTI envelhecimento SMOOTHIE - Erva de trigo em pó - Água NO 3 . PUREBODY + MISO - Vitamina A - Beterraba - Laranjas - Maçã - Gengibre - Óleo NO 4 . ALKALINE SMOOTHIE - Espinafre - Pêra - Pepino - Suco de limão - Abacate - Água NO 5 . AVISO NUTMYLK - Água de amêndoas - Canela - Gengibre - Cúrcuma - Cardamomo - Suco de baunilha em pó Limpar Suco Avançado Limpar é para aqueles que já tentaram se desintoxicar ou fizeram suco no passado e ainda têm a oportunidade de reservar tempo de sua vida diária ativa para se dedicar a uma limpeza. NÃO 1 . C LEAN &amp; STRONG + KOMBUCHA - Aipo - Maçãs - Pepino - Limão - Gengibre NR 2 . CLEARMIND - Pêra - Lima - Funcho - Pepino NR 3 . PUREBODY + MISO - Cenoura - Beterraba - Maçã - Laranja - Gengibre - Menta - Óleo (azeitona, óleo de coco ou similar) NR 4 . DIGESTRE O MELHOR - Abacaxi - Brócolis - Limão - Pepino NO 5 . OBJETIVO - Repolho Vermelho - Maçãs Vermelhas - Suco de Limão Cleanse Master Juice Cleanse é para aqueles que querem ir Hard Core - tudo para a cura! Durante esta limpeza, a desintoxicação penetra profundamente no nível celular</w:t>
      </w:r>
    </w:p>
    <w:p>
      <w:r>
        <w:rPr>
          <w:b/>
          <w:color w:val="FF0000"/>
        </w:rPr>
        <w:t xml:space="preserve">id 41</w:t>
      </w:r>
    </w:p>
    <w:p>
      <w:r>
        <w:rPr>
          <w:b w:val="0"/>
        </w:rPr>
        <w:t xml:space="preserve">Os céticos há muito dizem que os preços das casas devem baixar. Que é a única coisa lógica a fazer. Mas é somente quando uma massa crítica também ACREDITA, que ela realmente se torna assim. Agora o humor apocalíptico nos mercados financeiros desencadeou os temores sobre o futuro econômico que eram necessários para virar a maré no mercado imobiliário. Há apenas uma semana, a Expressen ainda podia vender a uma velocidade que respirava "tão rica é você que sua casa continua a subir de valor": hoje, a Aftonbladet está vendendo pelo fato de que os preços começaram a cair acentuadamente: as coisas se movem rapidamente quando o "The Tipping Point" faz tudo girar. Mas claro, ainda há alguns Bagdá Bob's por aí que não querem ver para onde estamos indo. Lars Kilander, CEO da Associação Imobiliária Sueca, diz ao DI que espera que os preços permaneçam inalterados dentro de um ano: "No outono, acho que veremos uma ligeira queda e na primavera, acho que ela voltará a aparecer - não será mais prolongada do que isso. Dentro de um ano estaremos de volta onde estamos agora". A alegação de Bjurfor de que os preços caíram 10% só na última semana é rejeitada por ele, dizendo ao DN que é apenas "uma forma de fazer nome". Nesses casos, eles se perfilaram como um dos poucos que o dizem como é. Até agora, apenas Lars Engelbert, da Hemonline, tem se perfilado publicamente desta forma.</w:t>
      </w:r>
    </w:p>
    <w:p>
      <w:r>
        <w:rPr>
          <w:b/>
          <w:color w:val="FF0000"/>
        </w:rPr>
        <w:t xml:space="preserve">id 42</w:t>
      </w:r>
    </w:p>
    <w:p>
      <w:r>
        <w:rPr>
          <w:b w:val="0"/>
        </w:rPr>
        <w:t xml:space="preserve">Você fez meu ano! Obrigado... Desejando-lhe o mesmo! Tudo de bom para você em 2011. Hugs Loellan Tão bem dito! :) Obrigado a você mesmo (assim levo para mim sua saudação ;) kram Godt nytt år til deg og dine! Takk for alle de vakre bildene du har delt i løpet av året. En puro nytelse! Klem, L. ... e um feliz ano novo! Salut! *Tasiaa Feliz Ano Novo te multa! Kram, Carina Hei min venn! Tusen takk for fine innlegg, nydelige bilder, tonnevis med inspirasjon og koselige kommentarer i året som gikk! Feliz Ano Novo para você e para os seus!:) Bom aperto de Heidi Você tem um céu bem rosado! Adoro olhar para suas fotos e desenhos. Feliz Ano Novo. Sara Feliz Ano Novo também para você. PS: Parece haver céus rosados em toda a costa oeste hoje à noite! A mudança dramática do tempo está chegando. Espero que você tenha um grande 2011! Kramis!!! Café na próxima semana?? Desejando a você um grande começo de ano! Abraços Pernilla</w:t>
      </w:r>
    </w:p>
    <w:p>
      <w:r>
        <w:rPr>
          <w:b/>
          <w:color w:val="FF0000"/>
        </w:rPr>
        <w:t xml:space="preserve">id 43</w:t>
      </w:r>
    </w:p>
    <w:p>
      <w:r>
        <w:rPr>
          <w:b w:val="0"/>
        </w:rPr>
        <w:t xml:space="preserve">Erwin Rösener, nascido em 2 de fevereiro de 1902 em Schwerte, morreu em 4 de setembro de 1946 em Ljubljana, era um Obergruppenführer alemão e general nas Waffen-SS e na polícia. Em sua qualidade de Chefe Sênior da SS e da Polícia da "Alpenland", ele foi</w:t>
      </w:r>
    </w:p>
    <w:p>
      <w:r>
        <w:rPr>
          <w:b/>
          <w:color w:val="FF0000"/>
        </w:rPr>
        <w:t xml:space="preserve">id 44</w:t>
      </w:r>
    </w:p>
    <w:p>
      <w:r>
        <w:rPr>
          <w:b w:val="0"/>
        </w:rPr>
        <w:t xml:space="preserve">Tentei sites de encontros 17 de fevereiro de 2013 No último post, escrevi um pouco sobre como os encontros on-line se tornaram grandes e populares e quantos sites de encontros diferentes existem de fato. Se eu tivesse que escolher apenas um site de encontros entre os que tentei até agora, escolheria Match.com. Mas acho que vou tentar os outros por um tempo mais para ver. Talvez eu tente ainda mais só porque eu posso. Afinal de contas, você quer saber o que está recebendo antes de pagar por uma conta real. Além de experimentar os próprios serviços, também pude ver que tipo de pessoas estão nesses sites de encontros. Em geral, é justo dizer que há muitas pessoas que deveriam lidar com elas mesmas antes de começar a interferir na vida de outra pessoa em sua própria vida quebrada. Há também um nível bastante baixo de linguagem utilizada tanto em perfis quanto em mensagens. Mas é claro que há também aquelas pepitas de ouro, que você gostaria de conhecer de verdade, mas por natureza elas também são as mais difíceis de se conectar. Mas acho que é apenas uma questão de ficarmos juntos e lutarmos pelo que queremos até conseguirmos. Agora eu já arejei meus pensamentos o suficiente para este tempo! Espero que você venha aqui e leia mais, ou talvez eu o veja em um dos sites de encontros /Willy 25 de janeiro de 2013 Encontrei um artigo sobre encontros on-line, que é reconhecidamente de 5 anos de idade, mas ele despertou meu interesse. O artigo cobre tanto alguns fatos sobre sites de encontros e encontros on-line, revisões de sites de encontros, como também sobre como conseguir encontrar o amor on-line. Achei interessante porque nunca percebi o quão grande e popular é realmente com sites de encontros, etc. Mas eu sei que agora e dado que estou solteiro no momento, talvez fosse algo a ser tentado no futuro. Também li em algum lugar que o namoro on-line é agora maior do que o pornô on-line em termos de renda e é apenas música e jogos que estão à frente na lista da maioria dos serviços on-line geradores de renda. Segundo o PC for Everyone, o Meeting Place é o melhor site de encontros e Match.com e Meetic dividem o segundo lugar. Tenho certeza de que existem testes mais recentes com resultados diferentes porque, como eu disse, isto foi escrito há cinco anos, mas em meu círculo de conhecidos, o Meetup é o site do qual mais ouvi falar ao passar. Portanto, se eu mesmo tentar namorar on-line, provavelmente colocarei meus primeiros centavos lá e verei qual é o pagamento. Agora eu não tinha muito mais para escrever do que isso. Divirta-se até a próxima vez! Primeiro post Bem-vindo ao meu novo blog. Aqui estarei escrevendo sobre todo tipo de coisas que acontecem on-line, daí o nome "a web". Provavelmente, haverá muitas dicas sobre diferentes websites que eu gosto. Olá, meu nome é Willy! Este é o meu blog.</w:t>
      </w:r>
    </w:p>
    <w:p>
      <w:r>
        <w:rPr>
          <w:b/>
          <w:color w:val="FF0000"/>
        </w:rPr>
        <w:t xml:space="preserve">id 45</w:t>
      </w:r>
    </w:p>
    <w:p>
      <w:r>
        <w:rPr>
          <w:b w:val="0"/>
        </w:rPr>
        <w:t xml:space="preserve">O dramático e negro apartamento de Cindy Gallop em Nova York! Basta dizer WOW. Que apartamento legal, com muita coisa acontecendo com a decoração com o preto como pano de fundo nos pisos, paredes e teto. Ela realmente encontrou seu estilo e o levou até o fim! Eu gosto quando as pessoas ousam seguir uma linha que lhes convém e não apenas seguir a tendência (Foto: O Selby)</w:t>
      </w:r>
    </w:p>
    <w:p>
      <w:r>
        <w:rPr>
          <w:b/>
          <w:color w:val="FF0000"/>
        </w:rPr>
        <w:t xml:space="preserve">id 46</w:t>
      </w:r>
    </w:p>
    <w:p>
      <w:r>
        <w:rPr>
          <w:b w:val="0"/>
        </w:rPr>
        <w:t xml:space="preserve">Caro cliente, devido à Covid-19, tomamos várias medidas para fazer com que sua visita a nós seja segura. Direito de troca de uma semana Disponível em 19 locais 27 sites Aqui você encontrará todas as nossas marcas de carros, motorhomes e caravanas. Está aqui! O novo MINI Electric está carregado de décadas de grandes idéias, design desafiador, questionamento e vontade de criar soluções criativas para a vida urbana moderna. Encomende hoje mesmo. Agora mesmo você tem a oportunidade de comprar um novo Mazda, com taxa de 2019. Aproveite a oportunidade para economizar dinheiro e fazer um bom negócio de carros hoje.</w:t>
      </w:r>
    </w:p>
    <w:p>
      <w:r>
        <w:rPr>
          <w:b/>
          <w:color w:val="FF0000"/>
        </w:rPr>
        <w:t xml:space="preserve">id 47</w:t>
      </w:r>
    </w:p>
    <w:p>
      <w:r>
        <w:rPr>
          <w:b w:val="0"/>
        </w:rPr>
        <w:t xml:space="preserve">Scooter para cadeira de criança Recomendada entre aproximadamente 3 - 8 anos. Universal, equipado com correias. Fácil de anexar e remover. A trava da sela protege contra roubo. Adapta-se a praticamente todos os modelos de scooter. Fabricado na Alemanha pela Stamatakis. Continue lendo Mais informações " Preço: 1 995,00kr CTEK Connect eyelet M6 CONNECT - O acoplamento EYELET é a solução perfeita se a bateria for de difícil acesso, oculta ou se você não puder usar braçadeiras. Basta conectar os terminais de anéis de fácil ajuste à bateria e carregar como de costume. Continuar lendo Mais informações " Preço: 55,00kr CTEK XS 0.8 EU Carregador de Baterias Carregador compacto de manutenção para baterias menores O XS 0.8 é o menor carregador de 12 V do CTEK e é adequado para carregar baterias menores, bem como para a carga de manutenção de baterias de automóveis de tamanho normal. XS 0,8 é um carregador compacto, totalmente automático de 6 passos que fornece 0,8 A e carrega baterias de 12 V de 1,2 a 32 Ah de carga de manutenção até 100 Ah. É fácil de usar e você pode acompanhar todo o processo de carregamento no visor claro e de fácil leitura. Características Leve e compacto Carga "plug and forget" totalmente automática em 6 passos Carrega baterias de 12 V de 1,2 - 32 Ah Carga de manutenção patenteada até 100 Ah para maior vida útil da bateria Função de dessulfatação patenteada Display LED de fácil leitura Vem com acessórios para conexão a diferentes tipos de baterias À prova de respingos e poeira (IP65) Operação segura sem faíscas Proteção contra inversão de polaridade Proteção contra curto-circuito 5 anos de garantia Continuar lendo Mais informações " Preço 599,00kr Luvas Shiro Moped/Cross Design leve e ventilado para uma confortável condução enduro e fora de estrada. Feito de fibra sintética à base de poliuretano para máxima flexibilidade. Proteção de borracha reforçada no dedo e no pulso. Material mais fino entre os dedos para uma boa ventilação. XXS-XXL Continuar lendo Mais informações " Preço: 395,00kr Capacete BOLT JET Matte Black XS-XL O capacete é um capacete termoplástico ECE 2205 (ou seja, para a Europa) aprovado. Está disponível nos tamanhos XL, L, M, S e XS. O capacete é equipado com uma fivela de liberação rápida do queixo para a melhor segurança e conforto possíveis. Um tradicional ciclomotor e capacete de motocicleta que muitas pessoas também compram para usar como um capacete extra para um passageiro. Um dos capacetes mais baratos do mercado. Continuar lendo Mais informações " Preço: 699,00kr Helmet Cross O`NEAL 3 series é um capacete de policarbonato de cerca de 1500g, mas forro removível e viseira ajustável. Várias entradas de ar para esfriar durante a sessão de treinamento. Boa abertura que permite espaço para os copos mx maiores de hoje em dia. 1300g +/-50g Forro Removível Policarbonato Continuar lendo Mais informações " Preço: 1 495,00kr Capacete Integral Shiro Blank preto XS-XXL SHIRO capacetes são dirigidos por uma equipe experiente que está no negócio há mais de 20 anos. A empresa está equipada com tecnologia e equipamentos da mais avançada tecnologia. O objetivo da SHIRO sempre foi fornecer capacetes de alta qualidade desde sua criação em 1993, quando lançou sua atual linha de produtos. Os capacetes Shiro oferecem os modelos mais avançados de Integral, Jet e Cross. Todos os produtos atendem às últimas normas e exigências para aprovação de acordo com a ECE 22.05. Seus produtos são procurados tanto no mercado nacional quanto no internacional. A SHIRO está bem estabelecida e coopera com as empresas líderes na distribuição de acessórios para motocicletas em toda a Europa, América Central e do Sul, Ásia e África. Continuar lendo Mais informações " Preço: 1 195,00kr Capacete Integral Shiro Blank branco XS-XXL SHIRO capacetes são dirigidos por uma equipe experiente que está no negócio há mais de 20 anos. A empresa está equipada com tecnologia e equipamentos da mais avançada tecnologia. O objetivo da SHIRO sempre foi fornecer capacetes de alta qualidade desde sua criação em 1993, quando lançou sua atual linha de produtos. Os capacetes Shiro oferecem os modelos mais avançados de Integral, Jet e Cross. Todos os produtos</w:t>
      </w:r>
    </w:p>
    <w:p>
      <w:r>
        <w:rPr>
          <w:b/>
          <w:color w:val="FF0000"/>
        </w:rPr>
        <w:t xml:space="preserve">id 48</w:t>
      </w:r>
    </w:p>
    <w:p>
      <w:r>
        <w:rPr>
          <w:b w:val="0"/>
        </w:rPr>
        <w:t xml:space="preserve">As proteções contra respingos eram os dispositivos ao redor das rodas do veículo com o objetivo de minimizar a sujeira e a pulverização de água. Para carros modernos, esta parte é integrada com a carroceria e é então chamada de guarda-lamas dianteiro e traseiro ou asas</w:t>
      </w:r>
    </w:p>
    <w:p>
      <w:r>
        <w:rPr>
          <w:b/>
          <w:color w:val="FF0000"/>
        </w:rPr>
        <w:t xml:space="preserve">id 49</w:t>
      </w:r>
    </w:p>
    <w:p>
      <w:r>
        <w:rPr>
          <w:b w:val="0"/>
        </w:rPr>
        <w:t xml:space="preserve">-50% de desconto na fatura &amp; nós cuidamos do pedido ao fisco -Damos-lhe uma garantia total de 14 dias -Limpeza das janelas incluída no preço *Remover o fogão &amp; geladeira/congelador, banheira e lavadora/secadora, tudo o que você quer que seja limpo atrás. *Divida qualquer coisa que precise ser compartilhada, como o painel de vidro na escotilha do fogão se você quiser ser limpo no meio. (Compartilhamos todas as janelas que podem ser compartilhadas normalmente) *Remova a parte frontal da banheira para que o pessoal possa ter acesso por baixo. *Notificar-nos se algo está quebrado, frágil ou outras coisas úteis para saber. (Nota! Se isto não for feito, nós o interpretaremos como se você não quisesse uma limpeza nestas áreas) Isto está incluído quando você reserva conosco uma limpeza de remoção. Todos os quartos: *Secagem de superfícies pintadas tais como portas, forros, caixilhos de janelas, marcenaria, rodapés de piso *Limpeza de janelas em todos os lados (desde que as janelas possam ser divididas e possamos ter acesso à limpeza interna, média e externa de forma normal) *Pó e secagem de elementos e do espaço entre elementos e parede sempre que possível (Não dividimos ou removemos nenhum elemento) *Limpeza de armários (interior, *As paredes e tetos são polvilhados *As paredes e azulejos são polvilhados e limpos de manchas de graxa *Os armários e gavetas são limpos por dentro e por fora *A máquina de lavar louça é seca *(O fogão é puxado para fora por você) Limpamos o fogão em todos os lados, incluindo placas, forno, grelhas, pratos e puxadores NOTA! Se o vidro do forno for duplo e você quiser que seja limpo no meio, certifique-se de desatarraxar o vidro, pois não fazemos isso por razões de segurança! *Limpeza de paredes e pisos ao redor do fogão normalmente *Frigorífico e freezer são descongelados antes de chegarmos (caso contrário, há uma carga de 200kr após o Rut) eles são arejados e secos por dentro e por fora *Ventoinha e válvula de cozinha são limpos Limpeza de móveis Banheiro de limpeza *Limpeza completa de azulejos e telhas e certificar-se de que quaisquer depósitos sejam removidos. *Limpeza de toda a banheira e por trás e por baixo se esta for estendida, até mesmo o poço do chão está incluído! *Limpeza das portas de vidro do chuveiro para remover quaisquer depósitos de graxa. *Limpeza de todas as superfícies do armário do banheiro e espelhos Limpeza da lavanderia Além das medidas mencionadas acima: *Limpeza da máquina de lavar e da secadora de roupas limpa externamente (estas devem ser estendidas se a limpeza por trás for desejada) *Limpeza de todos os cotões do filtro e resíduos de detergente dos compartimentos do detergente *Limpeza de bancadas, poços de piso e respiros Se uma varanda ou pátio for opcional, o seguinte também está incluído: *Varredura / aspiração da varanda / piso do pátio *Secagem das grades da varanda e de quaisquer postes, bem como do interior da varanda *Polimento do vidro, bem como pode ser acessado se desejado Armazenagem, Garagem, Sótão, etc.Também estas superfícies são varridas e quaisquer janelas são rebocadas se desejado Secagem/lavagem úmida de paredes e tetos (somente a não pintura das paredes está incluída na cozinha e paredes do banheiro) Limpeza de objetos soltos ou coisas que não são padrão em casa Remoção de ganchos de adesivos após pinturas, prateleiras, fita adesiva, cola, etc.Limpeza de travas de água, incluindo desmontagem e instalação (opcional) Limpeza de garagens (opcional) Tratamento de pisos Esfregamento de pisos quando estão muito sujos (além de aspiração e secagem úmida) Limpeza de rejuntes específicos entre ladrilhos. Limpeza normal/limpeza simples com esponja está incluída para remover resíduos de sabão, etc. (A descoloração das juntas pode ter</w:t>
      </w:r>
    </w:p>
    <w:p>
      <w:r>
        <w:rPr>
          <w:b/>
          <w:color w:val="FF0000"/>
        </w:rPr>
        <w:t xml:space="preserve">id 50</w:t>
      </w:r>
    </w:p>
    <w:p>
      <w:r>
        <w:rPr>
          <w:b w:val="0"/>
        </w:rPr>
        <w:t xml:space="preserve">Eu lhe enviarei um assim que receber um novo. Não é como se você fosse muito ativo aqui, o que você quer, olá.</w:t>
      </w:r>
    </w:p>
    <w:p>
      <w:r>
        <w:rPr>
          <w:b/>
          <w:color w:val="FF0000"/>
        </w:rPr>
        <w:t xml:space="preserve">id 51</w:t>
      </w:r>
    </w:p>
    <w:p>
      <w:r>
        <w:rPr>
          <w:b w:val="0"/>
        </w:rPr>
        <w:t xml:space="preserve">Mais à esquerda em Uppsala - Bandy final com homens e mulheres Que dia de bandy. Duas mudanças de trono em um único e mesmo dia final. O triunfo da IFK Nässjö que eu esperava, mas talvez não já este ano. Västerås vitória sobre Edsbyn eu não ousava acreditar, mas ainda assim esperava por ela. Tive Edsbyn como meu favorito durante várias finais de bandy mas agora era hora de uma mudança. Tão bem patinado quanto o Västerås, Edsbyn não chegou perto, nem neste jogo nem nas semifinais anteriores no Studan. A final feminina não foi sobre uma boa patinação, foi sobre luta e vontade. Enquanto a final masculina foi um pouco monótona por muito tempo devido à hesitação dos dois lados, a final feminina foi uma luta desde o início. Abaixo está Nässjö comemorando sua SM-buckla. Desde dois anos as finais são disputadas no mesmo dia e senhoras e homens comemoram juntos no Castelo. As vantagens são muitas, mas há também algumas desvantagens. A maior desvantagem é que é o mesmo ingresso para ambos os jogos. Isto significa que o número de espectadores nos jogos das mulheres diminuiu. Aqueles que escolhem usar seu bilhete na final feminina são menos do que aqueles que escolhem não ir porque têm que pagar um preço mais alto pelo bilhete. Entre outras coisas, a grande multidão do antigo AIK foi reduzida a uma mão-cheia. Embora seja uma desvantagem ter menos espectadores, há algo no fato de que deveria custar o mesmo para assistir a uma final SM, independentemente de serem mulheres ou homens a jogar. Por que as passagens femininas deveriam ser mais baratas? Estas perguntas levam à questão das cotas, sobre a qual Mattias Ericson da Esquerda de Estocolmo escreveu no SVT Opionon: Argumentos impossíveis contra as cotas.</w:t>
      </w:r>
    </w:p>
    <w:p>
      <w:r>
        <w:rPr>
          <w:b/>
          <w:color w:val="FF0000"/>
        </w:rPr>
        <w:t xml:space="preserve">id 52</w:t>
      </w:r>
    </w:p>
    <w:p>
      <w:r>
        <w:rPr>
          <w:b w:val="0"/>
        </w:rPr>
        <w:t xml:space="preserve">Dhaain das Maldivas Rehendhi Dhaain Kabaidhi Kilage foi monarca, com o título de Sultana, das Maldivas de 1383 a 1388. Ela era filha do Sultão Mohamed I e sucedeu seu pai na morte dele em 1383. Ela foi obrigada a abdicar em favor de seu marido, Abdullah II. Fontes[editar] - Mernissi, Fátima; Mary Jo Lakeland (2003). As rainhas esquecidas do Islã. Imprensa da Universidade de Oxford. ISBN 978-0-19-579868-5.</w:t>
      </w:r>
    </w:p>
    <w:p>
      <w:r>
        <w:rPr>
          <w:b/>
          <w:color w:val="FF0000"/>
        </w:rPr>
        <w:t xml:space="preserve">id 53</w:t>
      </w:r>
    </w:p>
    <w:p>
      <w:r>
        <w:rPr>
          <w:b w:val="0"/>
        </w:rPr>
        <w:t xml:space="preserve">Home and Away é uma novela australiana ambientada na cidade fictícia de Summer Bay, ao norte de Sydney. A série foi exibida à noite na Suécia na TV3, com transmissões na Suécia aproximadamente 2 anos após as transmissões australianas.</w:t>
      </w:r>
    </w:p>
    <w:p>
      <w:r>
        <w:rPr>
          <w:b/>
          <w:color w:val="FF0000"/>
        </w:rPr>
        <w:t xml:space="preserve">id 54</w:t>
      </w:r>
    </w:p>
    <w:p>
      <w:r>
        <w:rPr>
          <w:b w:val="0"/>
        </w:rPr>
        <w:t xml:space="preserve">Neste momento estou trabalhando em um projeto com o nome de Herland. É um romance de Charlotte Perkins Gilman e pretende ser uma produção interativa com muitas vozes. Estou ensaiando a Noite dos Tribads com o Teatro Dagmar, programada para estrear em 2016. Ensino estagiário em escolas de teatro e programas de educação de adultos. UM DESEMPENHO NO FORMATO LILLA Uma performance poética construída em torno da voz e do movimento. Um ator e um dançarino interpretam poesia de Tomas Tranströmer. Texto: Lena Carlsson Dança/Coreografia: Louise Kvarby Para mais informações, entre em contato com Lena Carlsson. Também temos uma parte de oficina a pedido BIOGRAFIA Sou uma atriz que trabalha no teatro, no cinema e no ensino de artes cênicas. Nasci e fui criado em Estocolmo, onde agora vivo e trabalho. Comecei com teatro no ensino médio e me formei na Academia de Teatro de Gotemburgo. Meu estágio foi na Norrbottensteaternidade. Durante minha vida profissional trabalhei em vários teatros, filmes e televisão e dirigi meus próprios projetos, onde exploro e aprofundo minha arte. Como atriz e artista, eu posso ser mais livre no processo de meus próprios projetos e trabalhar com os temas que me parecem urgentes. O teatro é um lugar para explorar o tempo, a sociedade, o homem. Como as artes cênicas podem ser um espaço para as questões contemporâneas? Estou interessado em como as artes cênicas podem interagir com o público e explorar como o design espacial pode proporcionar novas oportunidades de interação. Estou interessado em como diferentes formas de arte podem interagir e o que a atuação traz. Se você estiver interessado em saber mais, por favor, envie um e-mail. | Esta produção foi financiada por Statens Kulturråd, kulturnämnden, konstnärsnämnden, Goetheinstitutet.| Trata-se de seu tempo como escritora na Romênia antes de ser forçada ao exílio por razões políticas. Trabalhei durante dois anos em um processo aberto de criação, permitindo que o filme, som, imagem e escultura tomassem seu lugar no trabalho. A artista Ida Kriisa trabalhou em uma representação escultórica do texto e suas esculturas se tornaram minhas co-estrelas. O trabalho foi possível graças a uma subvenção do Conselho de Artes de Estocolmo e a uma colaboração com Fri Scen, Stockholm City Theatre. birgitta.ronnhedh@comhem.se</w:t>
      </w:r>
    </w:p>
    <w:p>
      <w:r>
        <w:rPr>
          <w:b/>
          <w:color w:val="FF0000"/>
        </w:rPr>
        <w:t xml:space="preserve">id 55</w:t>
      </w:r>
    </w:p>
    <w:p>
      <w:r>
        <w:rPr>
          <w:b w:val="0"/>
        </w:rPr>
        <w:t xml:space="preserve">ICE &amp; DUST AWAY (CMA) - A alternativa ambientalmente amigável ao sal de estrada Avisa sem prejudicar a natureza - use CMA Todo inverno, milhões de toneladas de sal são espalhadas nas estradas para descongelá-las. Grande parte do sal acaba em valas e outros espaços verdes à beira da estrada, onde danifica árvores e plantas. O sal usado para descongelar estradas também é prejudicial às águas subterrâneas, aos carros e às patas dos animais. É por isso que desenvolvemos o ICE &amp; DUST AWAY. Baseado no acetato de cálcio e magnésio (CMA), o ICE &amp; DUST AWAY é uma alternativa ambientalmente amigável e eficaz ao sal comum de estrada. A ICE &amp; DUST-AWAY (CMA) tem várias vantagens: - Facilmente biodegradável - Não agressivo às árvores e plantas - Não corrosivo - Excelentes propriedades de degelo - Pontos de congelamento muito baixos - Pode ser fornecido em diferentes soluções baseadas na temperatura de trabalho - Pode ser aplicado tanto para fins de prevenção como de manutenção - Rótulo ecológico (Swan) - Evita deslizamentos na estrada por até 60 horas - Sem efeitos negativos sobre as águas subterrâneas, concreto/bolo/alto, plantas, patas de animais, calçados, carros/ferro/ metal Rótulo ecológico e manutenção de inverno eficaz O ICE &amp; AWAY é uma solução de manutenção de inverno altamente eficaz. DUST-AWAY é o único produto com selo ecológico no mercado atual para manutenção de inverno. É uma solução líquida à base de acetato de cálcio e magnésio. Tanto o cálcio quanto o magnésio ocorrem naturalmente no solo e o acetato é facilmente degradável. Com suas propriedades únicas e não corrosivas, o ICE &amp; DUST-AWAY é compatível com todas as superfícies metálicas, incluindo o metal galvanizado, e não deixa marcas. A solução também pode ser usada a temperaturas muito mais baixas do que o sal comum de estrada, que só é eficaz até -7°C. Fornecemos produtos ICE &amp; DUST-AWAY que são eficazes até -30 °C. Um descongelador ecológico com possibilidades ilimitadas Graças a suas propriedades eficazes e ecológicas, ICE &amp; DUST-AWAY é seguro e fácil de aplicar, e pode ser usado em muitas situações e propósitos diferentes: - Manutenção municipal no inverno - Especialmente em áreas onde árvores, plantas, corpos de água e lagos, bem como águas subterrâneas precisam ser protegidas. - Manutenção privada no inverno - Cada vez mais empresas e proprietários preferem a alternativa segura, eficaz e ecológica ao sal - Transporte - Garante viagens seguras com descongelamento eficaz de aeroportos, balsas, estações ferroviárias, estacionamentos, ciclovias e calçadas. - Shopping centers, lojas, mercearias, restaurantes - Garante o acesso seguro ao edifício sem deixar resíduos ou vestígios no interior - Hotéis - Garante a segurança nas áreas de estacionamento e entrega, não deixando vestígios em quartos de hotel ou áreas públicas. - Zoológicos, hotéis de animais, fazendas, arenas de equitação internas e externas - Degelo efetivo e manutenção de inverno sem efeitos nocivos à saúde animal - Parques e passarelas - Degelo efetivo sem danificar árvores e plantas - Estádios esportivos com grama artificial - Ideal para manutenção de inverno de grama artificial para instalações esportivas graças a seu efeito não prejudicial às pessoas ou aos recursos hídricos naturais. Corrosão mais longa com ICE &amp; DUST-AWAY (CMA) Se você olhar apenas para o preço de compra, o ICE &amp; DUST-AWAY é mais caro que o sal comum de estrada. Isto porque as matérias-primas no CMA são mais caras do que os cloretos. Entretanto, de um ponto de vista econômico a longo prazo, a economia parece diferente. De acordo com estudos científicos, os sais de estrada são pelo menos 5 a 10 vezes mais corrosivos que o CMA e causam mais danos aos carros, estradas e pontes. Os dinamarqueses gastam mais de DKK 2 bilhões (270 milhões de euros) em medidas anti-corrosão e reparos de danos por corrosão em automóveis apenas a cada ano. Ao utilizar um descongelador não corrosivo, estes custos podem ser significativamente reduzidos. Usar CMA e proteger plantas e águas subterrâneas Todos os anos, cerca de 300.000 toneladas de sal de estrada são espalhadas nas estradas dinamarquesas. Desse total, 15-20% acabam em valas ou espaços verdes à beira da estrada - danificando árvores, solo e águas subterrâneas.</w:t>
      </w:r>
    </w:p>
    <w:p>
      <w:r>
        <w:rPr>
          <w:b/>
          <w:color w:val="FF0000"/>
        </w:rPr>
        <w:t xml:space="preserve">id 56</w:t>
      </w:r>
    </w:p>
    <w:p>
      <w:r>
        <w:rPr>
          <w:b w:val="0"/>
        </w:rPr>
        <w:t xml:space="preserve">|Relatório||Data||Comentários||Trabalho|||Assinatura| |5||20-05-10|Brf Brundisium contratou a ACOTAX Bygg AB para renovar o piso em uma das instalações da associação.| Substituição da parede do coração portador de carga, renovação completa do piso inferior de uma casa de 200 anos no centro de Uppsala| |5||20-05-08|| Contratamos o Acotax Bygg em Uppsala para substituir o teto em dois cômodos de nossa vila de um andar. Ao mesmo tempo, foi acrescentado um isolamento adicional. Estamos muito satisfeitos com seu trabalho e com os contatos pessoais antes e durante o trabalho.||Rivação do telhado de barracuda, instalação de placas Huntonit, isolamento adicional| |5||2019-12-10|| Estamos muito satisfeitos com a renovação de nosso banheiro. É um trabalho bem feito, com um bom acabamento. Também ficamos muito satisfeitos com sua resposta profissional e rápida em e-mails e no local quando Alex em particular esteve aqui trabalhando. Nós lhe damos uma classificação de 5/5! |||ACOTAX BYGG AB| |5||2019-10-12| Estamos muito satisfeitos como mostrado no texto abaixo:| | | |5||2019-10-09|| Estamos incrivelmente satisfeitos com todo o serviço e entrega desde Marek|||Rivetendo uma parede divisória e restaurando-a na altura do tambor de ar e construindo um cofre em um dos lados da parede.| | |4|||2019-07-12||Profissionais e boa resposta. O banheiro foi agradável||Renovação completa de um banheiro, piso aquecido, iluminação pontual, azulejos| |5||2019-03-31||A minha cozinha foi muito melhorada com novos tampos de trabalho e nova pia. Abordagem amigável, bons conselhos e dicas e pessoal simpático e bom. A classificação é inquestionavelmente 5,|Substituição de bancadas de cozinha| |5||2019-01-28||Construção de varanda com escadas, tamanho 100 m2| |5|||2018-12-29||"Confiável, minucioso, conhecedor.|Renovação de apartamento: espaçamento, pintura, carpintaria, lixamento de piso| |5|||2018-12-06||"Trabalho bem feito no horário combinado. Bela equipe! ||Packing, wallpapering, pintura de apartamento| | |5||2018-11-26|| Estamos muito satisfeitos com o trabalho. Classificado 5||Construindo uma nova escada de entrada para uma casa destacada em nosso terreno| |4,5||2018-11-23|Muito bem feito o trabalho. Classificação 4,5||Instalação de piso em mosaico NIVELL| |5||2018-11-16||Muito satisfeito com o contato com a empresa e muito satisfeito com o reparo do azulejo! ||Substituição de respingos de azulejo| |5||2018-08-29||- Usamos anteriormente o ACOTAX tanto para trabalhos menores quanto para trabalhos maiores, tudo para nossa total satisfação. Mais recentemente sofremos um dano de emergência e eu contatei a ACOTAX no domingo e na manhã seguinte eles estavam no local para reparar o dano, novamente para a satisfação completa de seus artesãos habilidosos. Mais uma vez, eu gostaria de dar à ACOTAX a mais alta classificação de 5 para seu trabalho, que foi então muito detalhada na fatura com anexo.|| Substituição da porta de entrada| |5||2018-08-13|| Entramos em contato com Marek e Acotax AB quando estávamos procurando uma empresa de construção para a extensão de nossa vila. Estamos muito satisfeitos com a mão-de-obra e o resultado. Também apreciamos as habilidades e a iniciativa dos artesãos quando se trata de mudanças e acréscimos durante a construção. Marek tem mantido um diálogo ativo conosco durante toda a construção, o que tem sido muito útil. Podemos recomendar a contratação de outros para a Acotax AB. Nossa classificação geral é de 5.||Renovação de uma vila| |5||2018-10-12|Instalação de piso NIVELL ventilado em 75 m2| |5|||2018-07-23||Olá! Muito obrigado pelo conserto da garantia do piso da lavanderia. Foi muito bom, o artesão</w:t>
      </w:r>
    </w:p>
    <w:p>
      <w:r>
        <w:rPr>
          <w:b/>
          <w:color w:val="FF0000"/>
        </w:rPr>
        <w:t xml:space="preserve">id 57</w:t>
      </w:r>
    </w:p>
    <w:p>
      <w:r>
        <w:rPr>
          <w:b w:val="0"/>
        </w:rPr>
        <w:t xml:space="preserve">O fato de que a narração de histórias cinematográficas pode andar de mãos dadas com liberdade de expressão e democracia é certamente evidente no Festival de Gothenburg deste ano. Muitos dos filmes exibidos foram produzidos à sombra da opressão social ou política, ou ambos. Transmitir uma imagem comovente da própria realidade é uma maneira imbatível de se expressar, e é uma oportunidade igualmente imbatível para um público caminhar algumas voltas na pele de um ser humano semelhante. No incrivelmente belo fim de semana britânico de Andrew Haigh, que está pronto para o prêmio de estréia internacional Ingmar Bergman, um protagonista se censura constantemente para não provocar a maioria homossexual homogênea, enquanto sua amada é bastante impulsionada por sua relutância em se conformar com a comunidade gay.</w:t>
      </w:r>
    </w:p>
    <w:p>
      <w:r>
        <w:rPr>
          <w:b/>
          <w:color w:val="FF0000"/>
        </w:rPr>
        <w:t xml:space="preserve">id 58</w:t>
      </w:r>
    </w:p>
    <w:p>
      <w:r>
        <w:rPr>
          <w:b w:val="0"/>
        </w:rPr>
        <w:t xml:space="preserve">O que são óculos de jogo? De todos os aparelhos e acessórios que foram produzidos e estão sendo produzidos agora, os óculos de jogo são provavelmente um dos mais falados. Ao contrário de ajudas tangíveis, como teclados melhores ou cadeiras de jogo ergonômicas, os óculos de jogo parecem um pouco mais difusos e pouco claros. Em vários fóruns on-line você pode ver pessoas se perguntando o que os óculos de jogo realmente fazem, e por que você deve comprar um par. Óculos de jogo são óculos projetados especificamente para evitar danos a nossos olhos, ao mesmo tempo em que se encaixam em seu outro equipamento de jogo. Para esclarecer qualquer ponto de interrogação, comecemos talvez pela pergunta mais comum feita por todos. Os óculos de jogo funcionam? Na verdade, há uma razão pela qual os profissionais usam óculos de jogo quando se sentam e jogam, assim como há uma razão pela qual os óculos de monitor são usados no trabalho. Os óculos de jogo funcionam. Os óculos de jogo fazem muito bem para as pessoas que se sentam muito em seus computadores. A principal coisa de que sofri pessoalmente foram dores de cabeça, e especialmente a que se instala atrás dos olhos quando você se senta muito tempo na tela. De fato, o olho muda de direção cerca de 50.000 vezes em média durante um dia típico de trabalho no escritório. Então você pode imaginar como seus olhos se comportam quando você joga Counter-Strike por tanto tempo? Sabendo disso, não é difícil ver como os olhos podem facilmente ficar sobrecarregados de trabalho e precisam de um pouco de ajuda. Dores de cabeça e problemas de sono são provavelmente os sintomas mais comuns associados ao tempo excessivo de tela. Mas você também pode experimentar um sentimento de pavor e dificuldade de concentração, que você obviamente quer evitar quando estiver jogando. Os óculos de jogo ajudam a combater esses sintomas e a prevenir o desconforto. Especificamente, os benefícios são: - Aumento do contraste de cores - Bloqueio da luz azul (para que você durma melhor à noite) - Maior foco - Evitar olhos cansados/secos - Eliminar distrações Evitar a Síndrome da Visão por Computador (CVS) Você pode se perguntar o que é isso? Não é segredo que muito tempo de tela é prejudicial aos nossos olhos. Em Elevhälsan.se eles escrevem: É agora um termo científico que significa que muito tempo de tela causa olhos irritados e secos, visão embaçada, fadiga e dores de cabeça. Algo que parece aumentar e rastejar ao longo dos tempos. Para um jogador, porém, não é tão fácil reduzir o tempo na tela. Portanto, óculos de jogo ou similares são recomendados para contrabalançar os problemas. O que é luz azul? Algo mais associado ao tempo demais de tela, e algo com que os jogadores têm problemas em particular, é a privação do sono. Algo que vai de mãos dadas com a privação do sono é a iluminação artificial, luz azul. Nos últimos anos, o debate sobre a luz azul tem circulado amplamente na mídia, e têm sido feitas tentativas para descobrir o quão perigosa a luz azul realmente é. Ainda parece pouco claro, mas em resumo, começa a se estabelecer que a luz afeta nosso ritmo circadiano através de vários processos diferentes - por exemplo, nossa produção de melatonina. Quando o sol nasce, nosso corpo pensa que devemos estar acordados, e quando o sol se põe, é hora de dormir. A luz azul é perigosa? Sim e não. Está cientificamente comprovado que a luz UV e a luz visível de alta energia (luz azul) têm um efeito nocivo sobre nós. A luz UV pode danificar o tecido, a pele e os olhos. A luz azul, por outro lado, tem menos energia do que a luz UV, mas não é absorvida pela frente do olho como a UV, mas penetra até a retina. O que isso significa para nós? A própria luz azul não é ruim, pois afeta a regulamentação da produção de melatonina no corpo. Durante o dia, quando estamos expostos à luz azul do sol, a produção de melatonina é inibida para não nos sentirmos cansados. À noite, quando o sol se põe, a melatonina é produzida e sabemos que é hora de dormir. Mas se você não for para a cama e decidir brincar com seus amigos, há uma boa chance de seus olhos ficarem danificados por isso. Então, é provável que você comece a sofrer de problemas de sono e dores de cabeça recorrentes. Portanto, uma alternativa aos caros comprimidos para dormir e alvedone é muito mais barato. Acho que os óculos de jogo estão no mercado para ficar. Sentamo-nos cada vez mais em nossas telas</w:t>
      </w:r>
    </w:p>
    <w:p>
      <w:r>
        <w:rPr>
          <w:b/>
          <w:color w:val="FF0000"/>
        </w:rPr>
        <w:t xml:space="preserve">id 59</w:t>
      </w:r>
    </w:p>
    <w:p>
      <w:r>
        <w:rPr>
          <w:b w:val="0"/>
        </w:rPr>
        <w:t xml:space="preserve">O livro nem sequer chegou às prateleiras das livrarias antes de ser parado. Herman havia tentado explicar na página 377 o que escreveu em 2000 sobre Karl-Gustaf Hildebrand no livro "Sonhos e Realidade", que também foi retirado. Hildebrand não era nazista, não era um dos estudantes de Uppsala que protestaram contra a decisão (1939) de que dez médicos judeus tinham recebido autorização de residência na Suécia. Quando Herman reconta a história em suas próprias memórias, há uma frase que poderia ser interpretada como significando que Hildebrand nunca protestou contra os nazistas. Um grande artigo de protesto sobre DN-Debatt, manchetes e publicidade - e Bonniers agiu tão drasticamente quanto seu concorrente Norstedts doze anos atrás. Então Herman Lindqvist tinha feito isso novamente, viu-se no olho da tempestade, como quando pensou que a princesa Estelle tinha recebido um nome impróprio - "soa como uma rainha da boate". Mas Herman já passou por tempestades piores, e "Mitt i Allt" é um relato caloroso e sem censura de um repórter e jornalista que já passou por tudo isso. Ele sonhava em viajar e experimentar desde cedo, crescendo como o segundo mais jovem de uma família de seis filhos onde seu pai Eric era adido de imprensa na embaixada da Suécia em Helsinki. Seu avô também era Herman Lindqvist, presidente da LO por 20 anos, um importante social-democrata que havia enviado Eric à Alemanha aos 14 anos de idade para fazer um estágio em um banco. Quando Eric voltou para casa, seu pai lhe disse: 'Eu só queria dizer que não sou seu pai'. Sua mãe não é sua mãe. Sua irmã é sua mãe. Você é adotado. Agora você pode ir". Eric Lindqvist retornou a Berlim, começou a enviar artigos para jornais suecos, tornou-se correspondente estrangeiro e permaneceu por 20 anos. Durante a guerra, ele também se reportou diretamente ao Primeiro Ministro Per Albin Hansson, o que ele fez tão bem que acabou em Helsinque como diplomata. O pequeno Herman sentava-se e ouvia enquanto seu pai era visitado por correspondentes estrangeiros e políticos de todos os tipos na Embaixada da Suécia. Ele também estava saindo para o mundo grande! Foi difícil no início, e foi alguns anos antes que ele se aventurou até a redação da Aftonbladet em Klara. Herman se tornou editor do escritório estrangeiro, foi enviado a Praga e acabou no meio da guerra quando os russos marcharam para cá. Ele havia iniciado uma carreira que o levaria a guerras e desastres em todo o mundo e lhe forneceria material de apoio e conhecimentos únicos, pois acabaria escrevendo livros espessos sobre a história do passado e do presente. Conheci Herman várias vezes em seu longo caminho para a fama e a fortuna. Em 1973 estávamos ambos em Atenas, quando os coronéis finalmente jogaram a toalha depois de seis anos de governo militar. Herman estava lá pela Expressen, eu pela Aftonbladet. Meu concorrente estava moderadamente interessado em apresentar um relatório em casa. Por incrível que pareça, eu repreendi Herman e disse a ele para se controlar. No final, escrevi um pequeno artigo para a Expressen. Encontramo-nos novamente em Bangkok em abril de 1975. Fui enviado pela Aftonbladet para acompanhar a fase final da guerra no Vietnã. No avião que descia eu havia lido em Expressen como Herman descreveu a corrida por sua vida em Phnom Penh - "minha última visita ao Camboja", escreveu ele. Minha reação óbvia: feliz por não estar indo para o Camboja, estou indo para o Vietnã. Encontrei Herman em sua casa fora de Bangkok e ele imediatamente começou a sugerir que nós - juntos - voássemos para Phnom Penh no dia seguinte. "Não podemos entrar no Vietnã, você não pode ir a Bangkok e esperar ... E todo o bando de jornalistas suecos está em Phnom Penh. Vamos primeiro tomar o Camboja e depois veremos o que acontece com o Vietnã". Eu escutei Herman. Estou convencido de que ele nunca mais foi ao Camboja sem minha empresa. Éramos dois passageiros civis no avião da Air Cambodja. Vimos o avião ser carregado com armas e munições, cigarros e uísque. Deveríamos ter pulado quando a aeromoça levou em quatro grandes whiskies em bandejas de prata para os pilotos. Mas o avião decolou, com alguma dificuldade. Estava tão carregada. 45 minutos depois estávamos prestes a pousar. Nós caímos como</w:t>
      </w:r>
    </w:p>
    <w:p>
      <w:r>
        <w:rPr>
          <w:b/>
          <w:color w:val="FF0000"/>
        </w:rPr>
        <w:t xml:space="preserve">id 60</w:t>
      </w:r>
    </w:p>
    <w:p>
      <w:r>
        <w:rPr>
          <w:b w:val="0"/>
        </w:rPr>
        <w:t xml:space="preserve">Literatura em língua alemã é a literatura em que o alemão é a língua original. A literatura alemã vem principalmente das áreas de língua alemã da Alemanha e dos estados predecessores da Alemanha, assim como da Suíça e da Áustria. Esta visão geral não é, de forma alguma, completa. A classificação dos estilos, com a datação correspondente, serve como uma orientação aproximada e não é absoluta. Início da Idade Média (final do século 7 - 1100)[edit] O livro mais antigo em língua alemã preservada é o chamado Codex Sangallensis 911 de cerca de 790, contendo, entre outras coisas, um exemplar do dicionário latino-alto alemão Abrogans[1] Alta Idade Média (c. 1100-1250)[edit] A Alta Idade Média denota um período expansivo na Europa, tanto em termos de população, economia e cultura. A alfabetização tinha começado a se espalhar e a literatura agora mostrava uma diversidade crescente. O alemão, nessa época, já era usado como língua religiosa, mas com a inspiração da França, obras de cavalheirismo e épicas também começaram a ser escritas em alemão. A poesia heróica, como as Nibelungenlied, remonta a este período. Antes disso, a Canção de Roland havia sido traduzida para o alemão como Rolandslied. Outras obras conhecidas deste período incluem Tristão e Isolda por Gottfrid de Strassburg e, não menos importante, obras em torno do Rei Arthur e dos Cavaleiros da Távola Redonda, como Parzival por Wolfram von Eschenbach e as duas obras de Hartmann von Aue, Erec e Iwein. Entre os letristas medievais mais famosos em alemão estavam Walther von der Vogelweide, mas também Heinrich von Morungen e Reinmar der Alte (Reinmar o Antigo). Final da Idade Média (c. 1250-1450)[editar] A Idade Média tardia viu alguma estagnação populacional e econômica. Também não é um período expansivo para a literatura, mas um período em que várias influências e estilos diferentes aparecem em paralelo. O período foi visto, talvez injustamente, principalmente como um período de transição sem problemas entre a Alta Idade Média e a Renascença. Foi durante este período que o processo começou dentro da Igreja, onde as doutrinas centrais começaram a ser cada vez mais escrutinadas e debatidas, culminando com a Reforma no século 16. A última parte do final da Idade Média também viu o início de uma espécie de revolução da mídia, com o desenvolvimento significativo da arte da impressão e o uso de papel mais barato. Dois dos autores mais importantes do período foram Johannes von Tepl e Niklas von Wyle. Entretanto, eles também poderiam ser vistos como os primeiros escritores da Renascença. Humanismo e a Reforma (c. 1450-1600)[edit] Com o período também conhecido como o Renascimento veio um ideal humanista mais forte de educação. Na literatura, o valor individual do homem foi enfatizado, sua liberdade e seu potencial de desenvolvimento foram focalizados, assim como o fato de que isto não deveria ser violado. Nisto, a educação foi vista como importante para o enobrecimento do homem, e o status da ciência foi elevado. Isto foi freqüentemente combinado com um interesse renovado pela antiguidade, especialmente pela antiguidade romana, o que levou muitos escritores eruditos a voltarem ao latim. Daí o termo "Renascença" cunhado no século XIX para este período. Ao mesmo tempo, foi uma época de muitas inovações e também pode ser visto como o início do chamado período primitivo moderno. Exemplos de autores que escreveram tanto em latim quanto em alemão incluem Sebastian Brant e posteriormente Ulrich von Hutten, que mudou para o alemão na época da Reforma. Entre os escritores particularmente populares e mais populares em alemão durante este período estão Johann Fischart, Jörg Wickram e Hans Sachs. Com a nova arte da impressão de livros veio um aumento dramático na acessibilidade da literatura. Havia uma grande demanda por histórias populares, que freqüentemente eram impressas em livros sem um autor nomeado. Assim, agora Fausto surgiu como uma nova figura literária, pelo menos no nome e no contexto, que então continuou a ser uma figura importante. De um tipo completamente diferente era a figura de Till Eulenspiegel, sobre a qual já existiam histórias, mas que agora apareceram no prelo pela primeira vez em 1510-1511. A atitude questionadora da época, juntamente com o</w:t>
      </w:r>
    </w:p>
    <w:p>
      <w:r>
        <w:rPr>
          <w:b/>
          <w:color w:val="FF0000"/>
        </w:rPr>
        <w:t xml:space="preserve">id 61</w:t>
      </w:r>
    </w:p>
    <w:p>
      <w:r>
        <w:rPr>
          <w:b w:val="0"/>
        </w:rPr>
        <w:t xml:space="preserve">Confirmação do pedido: uma vez recebido seu pedido, enviaremos um e-mail de confirmação com informações sobre seu pedido o mais rápido possível. Tenha o hábito de sempre verificar a confirmação de seu pedido para ter certeza de que tudo está bem, caso haja alguma dúvida, entre em contato com nossa loja imediatamente antes das 15h no mesmo dia útil! É uma boa idéia manter a confirmação do pedido para ter à mão em caso de qualquer contato com a loja, ao nos contatar é útil se o cliente não/encomenda não for notado. Verifique também sua pasta de spam - marque os e-mails da Lilla Undret como e-mails seguros. Entrega e normalmente entregue em seu ponto de coleta mais próximo. Eles também lhe enviarão uma notificação via SMS, carta ou e-mail, mostrando onde a encomenda pode ser recolhida. Não se esqueça de trazer os detalhes com você quando coletar sua encomenda. Também pode ser enviado pelo correio. As mercadorias são normalmente despachadas no dia em que você faz seu pedido, se for antes das 16h00, caso contrário, serão despachadas de nós até o dia da semana após a realização do seu pedido. O prazo de entrega é normalmente de 2-3 dias. Para algumas cidades distantes do norte ou muito pequenas, longe das cidades maiores, o tempo de entrega pode ser de até 5 dias. Atraso na entrega ou nenhuma notificação. Independentemente do seu local de residência (dentro da Suécia), nunca deve levar mais de 7 dias úteis desde o pedido de itens de estoque até que o pacote esteja disponível para coleta. Se isto acontecer, a encomenda pode estar no ponto de entrega, mesmo que não tenha recebido um recibo. O pacote também pode ter se desviado. É responsabilidade do cliente contatar a Lilla wonder dentro de 7 dias úteis caso não tenha sido recebido nenhum recibo, para que o serviço de atendimento ao cliente possa rastrear a encomenda. Caso contrário, existe o risco de que a encomenda seja devolvida, o que significa que o cliente será faturado de acordo com as "encomendas não reclamadas" abaixo para os custos. Tempo de coleta A encomenda enviada pela Schenker permanecerá no ponto de entrega por aproximadamente 30 dias antes de ser devolvida ao remetente. Em caso de não cobrança, o cliente será cobrado uma quantia para cobrir os custos incorridos (ver "Não cobrança" abaixo). Observe que, no caso de compras por fatura, a parcela deve ser recolhida antes do vencimento da fatura, a fim de não incorrer em custos adicionais. Embalagens não recolhidas Se por algum motivo você não quiser os produtos encomendados, você precisa cancelar a mercadoria, veja "Cancelamento" e "Direito de retirada" abaixo. Para evitar custos adicionais, é importante que o cliente forneça os detalhes de endereço atuais e corretos e não faça pedidos se não puder recolher a encomenda (por exemplo, se estiver viajando para fora). Nos casos em que as encomendas não forem recolhidas, o cliente será cobrado 350 SEK para cobrir os custos incorridos devido à não recolha ou se o cliente tiver fornecido um endereço incorreto, para o envio de devolução, quaisquer encargos e custos de manuseio. Favor observar que uma encomenda que não for recolhida pode permanecer no ponto de entrega por até um mês antes de ser devolvida ao remetente. Se você escolheu a fatura como forma de pagamento e não retirar sua encomenda antes do vencimento da fatura, poderão ser aplicadas taxas de lembrete e cobrança. Se isto ainda ocorrer, entraremos em contato com você e removeremos o item do pedido, ou esperaremos pelo produto, se preferir. Cancelamento Se você mudar de idéia ou não quiser esperar por uma entrega, você pode cancelar seu pedido a qualquer momento gratuitamente, desde que sua encomenda não seja embalada ou enviada (certifique-se de receber uma confirmação de seu cancelamento por parte do serviço de atendimento ao cliente). Após este tempo, o produto pode ser devolvido de acordo com a seção "Direito de cancelamento" abaixo. Direito de retirada Você tem o direito de retirar seu pedido entrando em contato com o atendimento ao cliente da Lilla Wonder no prazo de 14 dias após o recebimento da mercadoria. Este direito de retirada não se aplica se a natureza do produto não permitir que ele seja devolvido. Além disso, o cliente deve manter as mercadorias recebidas em condições substancialmente inalteradas. Exemplos de mercadorias que, devido à sua natureza, não podem ser devolvidas</w:t>
      </w:r>
    </w:p>
    <w:p>
      <w:r>
        <w:rPr>
          <w:b/>
          <w:color w:val="FF0000"/>
        </w:rPr>
        <w:t xml:space="preserve">id 62</w:t>
      </w:r>
    </w:p>
    <w:p>
      <w:r>
        <w:rPr>
          <w:b w:val="0"/>
        </w:rPr>
        <w:t xml:space="preserve">De agora em diante, os pais com status SLEM conhecido serão marcados nas listas de acasalamento e seleção no site da BTS, bem como na lista de filhotes nascidos em BTB. O status conhecido de SLEM é uma das seguintes opções: - "Clear" = livre de predisposição SLEM: o DNA testado clear o DNA testado clear o DNA testado clear o DNA testado clear o DNA testado clear o DNA testado clear para mãe, avó e avô o DNA testado clear para mãe, avó e avô o DNA testado clear para avó, avó, avó e avô - "Carrier" = portadores de predisposição SLEM: o Portador testado de DNA A marcação é introduzida para destacar positivamente os criadores e proprietários de cães machos que seguem a recomendação de criação da BTS em relação ao SLEM. "Shaking Puppy Syndrome", agora chamado SLEM = SpongiformLeucoEncephaloMyelopathy, é um defeito na bainha de mielina dos nervos. Os filhotes afetados desenvolvem sintomas graves com poucas a três semanas de idade e quase sempre têm que ser eutanizados muito antes da entrega. A herança é simplesmente recessiva. Um filhote doente herdou um traço de doença de cada um dos pais. De acordo com a Lei de Bem-Estar Animal e as regras básicas da SKK, você só pode acasalar um portador com uma clara conhecida, porque assim você pode ter certeza de que nenhum filhote de cachorro pode contrair a doença. A base de criação de terráqueos de fronteira se tornou menor nos últimos anos. Portanto, não podemos nos dar ao luxo de perder a amplitude genética por não utilizar certos portadores na criação. Entretanto, é importante que o status SLEM seja conhecido. Se todos os animais reprodutores forem testados, podemos remover a doença do pool genético dentro de poucas gerações sem ter jogado fora o bebê com a água do banho, ou seja, sem ter perdido mais amplitude genética na raça por este motivo. Desde 2017, existe um teste de DNA para SLEM. Mais de 150 terráqueos da fronteira sueca já foram testados até agora. Até agora, 8-9 em cada 10 terráqueos de fronteira testados foram considerados claros. No entanto, precisaríamos obter uma proporção maior de pais onde sabemos se eles são portadores ou não. Uma marcação dos pais com status conhecido é uma medida positiva e informativa em linha com os valores do BTS. Os valores descrevem a abordagem do BTS desde os anos 80, que foi documentada em 2011. Isso significa que a BTS informa e motiva em vez de impor regras. Isto provou ser muito eficaz, por exemplo, durante muitos anos tivemos um baixo coeficiente médio de consanguinidade (COI). Agora, no mesmo espírito, estamos agindo contra os filhotes de cachorro agitados, destacando os animais que são criados com o conhecido status SLEM. Os valores e as recomendações de criação da BTS podem ser baixados do site da BTS aqui&gt;&gt;. Os testes de DNA para SLEM podem ser encomendados ao Animal Health Trust (AHT) http://www.ahtdnatesting.co.uk/tests/shaking-puppy-syndrome/ NOTA! Os testes estão temporariamente suspensos devido em parte ao Covid-19, a AHT fornecerá novas informações o mais rápido possível. Se você quiser informações sobre o teste ou como procurar informações sobre cães com status SLEM conhecido, entre em contato com o Comitê de Reprodução da BTS.</w:t>
      </w:r>
    </w:p>
    <w:p>
      <w:r>
        <w:rPr>
          <w:b/>
          <w:color w:val="FF0000"/>
        </w:rPr>
        <w:t xml:space="preserve">id 63</w:t>
      </w:r>
    </w:p>
    <w:p>
      <w:r>
        <w:rPr>
          <w:b w:val="0"/>
        </w:rPr>
        <w:t xml:space="preserve">Olá e bem-vindo ao meu site aqui no S-info! Aqui você pode encontrar meus pensamentos e opiniões pessoais a partir de uma perspectiva social-democrata! Certamente existe uma conexão entre a qualidade e a forma como os serviços financiados publicamente são executados �Virtually todos os serviços municipais em funcionamento nos campos da saúde, educação e cuidados são vendidos a preços abaixo do custo ou vendidos a empresas privadas. Estas empresas podem obter lucros rápidos vendendo os serviços a preços de mercado.�No, nenhum social-democrata em Estocolmo tira esta conclusão inteligente da vergonhosa terceirização moderada dos serviços públicos no município de T�by. É o conselheiro municipal do Partido Popular Mats Hasselgren, que em um debate do DN em 2 de janeiro, descreve o escândalo moderado T�by, um escândalo que até fez com que a Câmara dos Deputados reagisse. Estou ciente de que mesmo os social-democratas do município T�by são contra a decisão do T�by Moderados de transferir o Tibble Gymnasium para uma empresa privada sem pagamento e sem um processo normal de licitação. Mas provavelmente vale a pena notar que é a aliança dos Moderados �good que deve ser a que faz as críticas e usa o termo afiado mas totalmente relevante �ideological intoxication� sobre a tese obstinada dos Moderados de que a operação privada é sempre melhor do que a operação municipal.Quando o social-democrata Robert Noord de Haninge e Estocolmo comenta o artigo do DN de Hasselgren, ele certamente concorda com as críticas, mas depois se concentra no mantra de que a qualidade é mais importante do que o custo de operação.� Estou ciente de que o Congresso do Partido Social Democrata usou uma formulação semelhante em nome do compromisso, mas que a decisão em questão também declarou que os excedentes em atividades administradas com o dinheiro dos contribuintes deveriam ser reinvestidos nas atividades em questão.É claro que a decisão pode ser vista como contraditória, mas foi aceitável tendo em vista as opiniões divididas dentro do partido sobre esta questão. Isto não impede, entretanto, que nós, social-democratas, procuremos uma opinião a favor de empresas financiadas por impostos que não enviem excedentes aos acionistas, mas que esses excedentes sejam utilizados em benefício da empresa. Igualmente importante, o debate também deve reconhecer que, em muitos casos, o custo de administrar um negócio é o fator mais importante em sua qualidade. Comentário de Marcus Nilsson - 4 de janeiro 14:52, 2010 "Se alguém está insatisfeito com a qualidade de uma escola pública, instituição de saúde, etc., então a primeira linha de defesa deve, obviamente, ser assegurar que os esforços de melhoria da qualidade sejam promovidos". E o que você faz quando essa opção se esgota sem resultados? Por que a administração da escola ou da saúde deve se preocupar com a pessoa pequena quando ela não tem outra opção a que recorrer? Esta discussão me faz pensar no Trabanten. Era o único carro disponível para os alemães orientais e havia uma razão clara para que fosse um dos piores carros já fabricados; não havia concorrência para os clientes e, portanto, um péssimo produto podia ser vendido. "Se tais esforços são sempre a prioridade máxima, bem, então a necessidade de ambos se venderem"... Mas isso permanecerá uma utopia enquanto não houver outras opções a que o cidadão possa recorrer. A propósito, concordo que ex-escolas obviamente não devem ser vendidas a preços de venda ao fogo. Bengt Silfverstrand: Se o objetivo é manter a alta qualidade nas atividades financiadas publicamente, a busca pela melhoria da qualidade nunca poderá ser esgotada. A liberdade de escolha já existe hoje sob a forma de alternativas privadas que complementam as atividades municipais. A venda de atividades municipais é um assunto completamente diferente. Assim como investir o dinheiro dos contribuintes em atividades onde a maximização do lucro é o princípio primordial. O princípio primordial para atividades financiadas por impostos deve ser sempre o melhor interesse do aluno/beneficiário. Comentário de Henrik Vallgren - 4 Janeiro 16:27, 2010 A UE não tem opinião sobre se as atividades são vendidas a preços abaixo do custo? Parece que li sobre um caso em que parece que a compra será revertida. Bengt Silfverstrand: Sim, a UE certamente o faz, e as compras podem ser revertidas.</w:t>
      </w:r>
    </w:p>
    <w:p>
      <w:r>
        <w:rPr>
          <w:b/>
          <w:color w:val="FF0000"/>
        </w:rPr>
        <w:t xml:space="preserve">id 64</w:t>
      </w:r>
    </w:p>
    <w:p>
      <w:r>
        <w:rPr>
          <w:b w:val="0"/>
        </w:rPr>
        <w:t xml:space="preserve">A Starbucks está voltando para casa para os comunicados de imprensa suecos - 11 de dezembro de 2019&amp;nbsp08:52&amp;nbspCET Os suecos são uma das pessoas mais amantes de café do mundo, com 85% das residências consumindo café. Agora, o café Starbucks estará disponível nas lojas de toda a Suécia - para ser apreciado em casa. O café de verão deste ano dá às mulheres a chance de se tornarem motoristas de trator na Zâmbia Press Releases - Apr 10, 2019&amp;nbsp10:39&amp;nbspCEST Este ano, a mistura limitada de verão deste ano leva seu grão característico da Zâmbia e oferece uma mistura excitante de torrado escuro com sabores suaves, frutados, doces e notas de melão de melada e maçã. Ao comprar o café, você está ajudando a dar às mulheres a oportunidade de treinar como motoristas de trator. O café de Natal Zoégas comemora 30 anos - temperado com amor e grãos do Peru Press Releases - Oct 10, 2018&amp;nbsp10:00&amp;nbspCEST Por 30 anos, o café de Natal Zoégas tem sido um dos favoritos nas celebrações de Natal na Suécia. Todos os anos, a Zoégas produz tradicionalmente uma mistura única e de edição limitada como agradecimento a seus leais consumidores de café. O café de Natal deste ano é temperado tanto com amor quanto com grãos do Peru. Eles são os melhores baristas de escritório nos países nórdicos Press Releases - Sep 28, 2018&amp;nbsp13:35&amp;nbspCEST Lisen Gren e Peter Jönsson do Beans in Cup em Estocolmo são os melhores baristas de escritório nos países nórdicos. Eles ganharam o Coffee Professionals Cup na noite de quinta-feira na Friends Arena. Uma bebida de café de verão no chuvisco de outono contribuiu para a vitória. Com know-how técnico avançado aliado a um grande senso de sabor e uma irresistível bebida de café, eles levaram para casa a vitória. Superbarista retorna a Skåne e Suécia Notícias - Jul 09, 2018&amp;nbsp08:48&amp;nbspCEST Ola Persson é Mestre Barista na Nestlé e há muitos anos vive e compartilha sua paixão pelo café baseado na Suíça, onde está localizado o Centro de Bebidas Nestlé. Após sete anos como Mestre Barista trabalhando em todo o mundo, Ola retorna a Helsingborg. Skånerost comemora 100 anos Notícias - Apr 12, 2018&amp;nbsp16:30&amp;nbspCEST Zoégas Skånerost é uma mistura original de 1918, conhecida pelo povo Skåne como "a verde". Um dos favoritos e o segundo café mais vendido na Suécia. Este ano, Skånerost comemora seu 100º aniversário, que será celebrado nos cafés da Suécia de 13 a 15 de abril. O mosteiro de café Zoégas é tão verde quanto o Skånerost News - Abr 07, 2017&amp;nbsp08:04&amp;nbspCEST O mosteiro de café Zoégas está frequentemente ligado ao Zoégas Skånerost, também conhecido como "o verde" e agora o mosteiro é verdadeiramente verde. Desde o início do ano, o mosteiro do café utilizará biogás certificado, assim como eletricidade de energia hidrelétrica. Isto contribui para a ambição do mosteiro de se tornar neutro em relação às emissões e reduziu as emissões em mais de 90%. Dia Internacional do Café em 29 de setembro - Festival do Café na Friends Arena News - 21 de setembro, 2016&amp;nbsp09:44&amp;nbspCEST 29 de setembro é o Dia do Café. A Nestlé Professional está comemorando organizando o Festival dos Profissionais do Café. O festival será realizado na Friends Arena, onde ofereceremos um lançamento único de café, competição de café e workshops com nossos especialistas em café e especialistas em sensoriais. O Festival do Café é gratuito e aberto a qualquer pessoa que trabalhe com café no mercado profissional. The Coffee Button - A Unique Nestlé Company Blog post - Jun 19, 2017&amp;nbsp10:03&amp;nbspCEST The Coffee Button sempre foi mais do que um local de trabalho para mim, trazendo ao mundo um café melhor. As relações são uma palavra importante na Kaffeknappen, nossa abordagem sempre foi que você só faz negócios com aqueles que gosta. É por isso que sempre nos esforçamos para criar grandes relacionamentos com nossos clientes, fornecedores e todos os que encontramos. Orgulho em desenvolver os produtos ZOÉGAS post no Blog - Fev 17, 2017&amp;nbsp08:07&amp;nbspCET Meu nome é Tanja Wirholm e trabalho como Gerente de Marca Nórdica para a marca de café ZOÉGAS. Empregado pela Nestlé Sverige AB há dois anos, após graduar-se na Universidade de Lund com diploma em Administração de Empresas, pois trabalhei como barista durante meus estudos e de lá tenho conhecimentos sobre café. Minha principal responsabilidade como Gerente de Marca é o portfólio de produtos e Inovação &amp; Renovação para ZOÉGAS. Skåne taste celebrado posts no Blog</w:t>
      </w:r>
    </w:p>
    <w:p>
      <w:r>
        <w:rPr>
          <w:b/>
          <w:color w:val="FF0000"/>
        </w:rPr>
        <w:t xml:space="preserve">id 65</w:t>
      </w:r>
    </w:p>
    <w:p>
      <w:r>
        <w:rPr>
          <w:b w:val="0"/>
        </w:rPr>
        <w:t xml:space="preserve">Karlskoga está localizada às margens do Lago Möckeln e tem uma população de aproximadamente 28.000 habitantes. Karlskoga é o segundo maior centro urbano de Värmland e Örebro. A auto-estrada E18 passa pela cidade e a Autoridade de Transporte do Condado de Örebro opera as linhas de ônibus em Karlskoga. Karlskoga é o lar do Museu Nobel, que tem exposições sobre o inventor Alfred Nobel. O museu está localizado em Björkboms Herrgård, onde o Nobel viveu durante seus últimos anos nos verões. Quando ele comprou a AB Bofors Gullspån, a mansão foi incluída na compra e foi aqui que ele mandou construir um laboratório nas proximidades, onde foram realizados experimentos com pólvora. Este laboratório ainda existe hoje e você pode visitá-lo e ver uma exposição sobre suas atividades com experimentos com potes e muito mais. Na própria mansão, há exposições sobre o homem Nobel. Karlskoga também tem natureza a oferecer, Rävåsen é uma reserva natural no centro e é um cume de telha que hoje em dia é em sua maioria arborizado, mas foi formado durante a Era do Gelo. Desde cedo, este tornou-se um lugar de festa e as pessoas em Karskoga se encontraram aqui. Na área há boas trilhas para caminhada e ciclismo para relaxamento e recreação.</w:t>
      </w:r>
    </w:p>
    <w:p>
      <w:r>
        <w:rPr>
          <w:b/>
          <w:color w:val="FF0000"/>
        </w:rPr>
        <w:t xml:space="preserve">id 66</w:t>
      </w:r>
    </w:p>
    <w:p>
      <w:r>
        <w:rPr>
          <w:b w:val="0"/>
        </w:rPr>
        <w:t xml:space="preserve">Akoin Cryptocurrency &amp; Akon City Akoin, que muitos de vocês podem conhecer como a moeda criptográfica ou acoin de Akon, é uma moeda criptográfica introduzida pelo cantor africano mundialmente famoso e visionário Akon, fabricante de mudanças visionárias. A moeda é alimentada por um ecossistema baseado em uma cadeia de bloqueio com ferramentas e serviços feitos para empresas e empresários na crescente economia africana. Além disso, em 14 de janeiro, Akon tweeted sobre seu acordo final para construir "Akon City" mais de 2.000 acres quadrados de terra em um país da África Ocidental. Ele pretende fazer desta cidade inteligente na África uma "Wakanda real" que funcionará inteiramente em Akoin. A Akoin funde a vida real com o mundo digital A plataforma única da Akoin cria um meio misto de ferramentas reais e digitais. Ela integrará uma ampla gama de serviços para motivar os consumidores sobre a moeda criptográfica. Ao mesmo tempo, as marcas e os empresários também serão beneficiados. Abaixo estão algumas das principais características da moeda criptográfica Akoin. 1. Mercado: O foco principal da Akoin são os empresários que constroem aplicativos e aplicativos descentralizados (DApps) que tocarão a África. Além de ganhos, gastos e oportunidades de economia, a Akoin fornece o bônus adicional de programas de recompensas e descontos para seus usuários. 2. Troca: a bolsa privada e a carteira de múltiplas moedas fornece um mercado para as moedas criptográficas DApps. Este mercado permitirá especificamente o ingresso e o ingresso no mercado. 3. moeda de confiança: A Akoin é considerada uma moeda criptográfica segura para transações que ocorrerão dentro desse mercado. Os usuários podem trocar para moeda fiat local e minutos pré-pagos. A moeda no verso pode ser usada para recarga de telefonia móvel e troca de minutos pré-pagos. Em geral, a Akoin afirma ser uma moeda muito menos volátil e estável, com um valor excepcional. 4. Marketing: A Akoin é uma plataforma maciça para uma gama de marcas e fundações. Este tipo de diversidade provavelmente ajudará a Akoin a longo prazo. Akoin é para aqueles que não têm cartão de crédito, conta bancária ou identificação e querem entrar em moeda criptográfica. A plataforma Akoin permite que estes indivíduos entrem no comboio do mercado de moedas criptográficas. De onde tudo isso começou? Desde 2008, as moedas criptográficas estão no centro das atenções quando o mundo foi apresentado à Bitcoin. O não identificado Satoshi Nakamoto escreveu o whitepaper Bitcoin e chamou-o de sistema de caixa eletrônico peer-to-peer. O objetivo de criar bitcoin era oferecer uma forma mais rápida, descentralizada e barata de transferir valor aos usuários. Com a limitação de apenas conectividade à Internet, a infra-estrutura descentralizada de bitcoin oferecia aos usuários uma liberdade financeira sem precedentes. Quase uma década depois, o mercado de criptografia ultrapassou US$ 200 bilhões com um adicional de 2.000 moedas criptográficas. Em 2019, alguns dos grandes nomes do mundo empresarial uniram-se ao mundo da moeda criptográfica. Estima-se que até 2030, a cadeia de bloqueio trará ainda mais valor às empresas, estimado em mais de US$ 3,1 trilhões. Com a Akoin na África, as empresas amigas do consumidor têm agora uma oportunidade de crescer tremendamente. As empresas africanas e até mesmo os consumidores estão exigindo uma plataforma mais confiável e universal onde possam aproveitar esta nova oportunidade e interagir juntos. Em uma conferência de bloqueio em Malta, o artista e filantropo apontou a tecnologia criptográfica como um grande benefício para a África. Ele disse que o criptograma e a cadeia de bloqueio podem, de muitas maneiras, ser o redentor dos países africanos, pois devolverão o poder ao povo. Segundo ele, a tecnologia da cadeia de bloqueio e a moeda criptográfica é uma moeda segura que oferecerá ao povo africano a possibilidade de se fazer à frente, bem como independente do governo. Vamos conhecer os principais componentes da Akoin Abaixo estão os principais componentes da Akoin. Tecnologia Akoin Swap: é o ecossistema Akoin que permite ⭐ Negociação direta entre moedas fiat ⭐ Parceiros de moedas alternativas ⭐ E outras grandes moedas criptográficas na plataforma, bem como no mercado local. Com a funcionalidade Atomic Swap, as pequenas empresas que enfrentam grandes obstáculos com trocas não muito maiores não têm que se preocupar em crescer em uma libra grande. Agora eles terão uma moeda para colocar seu produto lá fora, bem como para trocar dentro e fora.</w:t>
      </w:r>
    </w:p>
    <w:p>
      <w:r>
        <w:rPr>
          <w:b/>
          <w:color w:val="FF0000"/>
        </w:rPr>
        <w:t xml:space="preserve">id 67</w:t>
      </w:r>
    </w:p>
    <w:p>
      <w:r>
        <w:rPr>
          <w:b w:val="0"/>
        </w:rPr>
        <w:t xml:space="preserve">"Significará muito dinheiro" Um filme fantástico que o faz feliz. É assim que o documentário vencedor do Oscar "Searching for Sugar Man" é descrito pelos críticos de cinema. Espera-se agora a chegada de ofertas para o diretor Malik Bendjelloul. O filme aclamado pela crítica de Bendjelloul destacou-se entre os documentários indicados na gala do Oscar da noite passada. Em um campo de filmes sobre a epidemia de AIDS e o conflito Israel/Palestina, "Em busca do homem do açúcar" foi o alegre favorito para ganhar a estatueta.</w:t>
      </w:r>
    </w:p>
    <w:p>
      <w:r>
        <w:rPr>
          <w:b/>
          <w:color w:val="FF0000"/>
        </w:rPr>
        <w:t xml:space="preserve">id 68</w:t>
      </w:r>
    </w:p>
    <w:p>
      <w:r>
        <w:rPr>
          <w:b w:val="0"/>
        </w:rPr>
        <w:t xml:space="preserve">Da esquerda Ulrik Nilsson, Elisabeth Björnsdotter Rahm, Stefan Caplan e Margareta Cederfelt. Houve definitivamente oportunidades de fraude eleitoral, concluíram quatro deputados moderados que visitaram a Rússia durante as eleições da Duma em 4 de dezembro. Na quinta-feira, eles visitaram a Fundação Hjalmarson durante um seminário de café da manhã. Em particular, os membros do painel observaram que havia oportunidades óbvias para fraudes no contexto da chamada votação móvel e nas muitas urnas sem supervisão localizadas nas mais de 90.000 seções eleitorais de todo o país. Ulrik Nilsson falou sobre listas eleitorais pré-fixadas (a Rússia Unida tinha sido assinalada desde o início). Stefan Caplan observou que nos postos de votação que visitou havia mais cédulas do que eleitores, depois que as eleições terminaram! - O domínio da Rússia unida sobre a alma do povo russo está enfraquecendo significativamente, explicou Ulrik Nilsson no seminário do café da manhã quando perguntado sobre o possível resultado das eleições.</w:t>
      </w:r>
    </w:p>
    <w:p>
      <w:r>
        <w:rPr>
          <w:b/>
          <w:color w:val="FF0000"/>
        </w:rPr>
        <w:t xml:space="preserve">id 69</w:t>
      </w:r>
    </w:p>
    <w:p>
      <w:r>
        <w:rPr>
          <w:b w:val="0"/>
        </w:rPr>
        <w:t xml:space="preserve">Atualizado em janeiro de 2019 / A terapia manual John pode ser usada como um tratamento suave para a dor relacionada ao osso da cauda e os 2 métodos mais comuns são a Massoterapia: com massagem e alongamento, o terapeuta tenta afetar os músculos e ligamentos na área ao redor do osso da cauda. Isto pode ser feito com o paciente em uma posição propensa ou deitada de lado. Tratamento retal: não realizamos tratamento retal. Através da abertura anal (por reto), o terapeuta tenta mobilizar o osso da cauda e/ou afetar os ligamentos e músculos da área. Para mais informações, leia sobre a massagem Theile. Este artigo "Dor no cóccix" - massagem, testes, abordagem de tratamento quer mostrar e explicar como trabalhamos. Não é aconselhamento ou instruções médicas: neste artigo descreverei como tratamos pacientes com dor relacionada ao osso do rabo com massagem e exercícios. Este artigo não se destina a dar conselhos médicos, instruções de tratamento ou a ser usado no ensino. O texto é parcialmente retirado do Terapeuta de Massagem Terapêutica de Gravidez Certificado (Passo 2) O osso da cauda Em humanos e outros primatas sem cauda (por exemplo, grandes símios), o osso da cauda é o remanescente de uma cauda insignificante, mas ainda não sem importância, pois é um apego importante para vários músculos, tendões e ligamentos no assoalho pélvico e área do quadril. O cóccix também faz parte da estrutura que sustenta uma pessoa sentada. Quando uma pessoa se senta para frente apoiando-se nas almofadas do assento, então o assento leva a maior parte do peso, mas se a pessoa sentada se inclina para trás, então mais peso é transferido para a espinha dorsal. Durante a gravidez A coluna vertebral se torna mais móvel devido aos hormônios e ao enfraquecimento dos músculos do assoalho pélvico, isto pode causar dor em algumas mulheres grávidas. Em mulheres grávidas com dor no cóccix, o cóccix é normalmente girado para o lado direito/esquerdo e, às vezes, inclinado diretamente para trás. Após o parto A coluna vertebral pode ser danificada (no pior dos casos, quebrada) e até "desalinhada" durante o próprio parto. Episiotomia (corte no períneo) e fratura do osso caudal afetam a capacidade do assoalho pélvico de estabilizar o osso caudal. Algumas mulheres podem ter problemas com certos movimentos por até um ano após o parto. Leia mais aqui sobre Dor no cóccix após o parto Sintomas - Dor no cóccix A dor no cócix é geralmente causada por bater no cócix, dar à luz ou colocar muita tensão no cóccix. A dor não tem que vir de uma só vez, mas pode levar anos para que os sintomas apareçam. As mulheres são cinco vezes mais propensas a ter problemas, já que sua coluna vertebral é mais vulnerável. Sintomas comuns em mulheres grávidas - Dor ao sentar ou depois de sentar - A dor aumenta à medida que ela se senta - Dor aguda ao se levantar de uma posição sentada para uma posição de pé - Como "sentar em uma faca" - Dor antes ou durante os movimentos intestinais. Se a dor não desaparecer, outros sintomas podem também aparecer: - Problemas de sono, que podem levar à exaustão e depressão - Devido à mudança na posição sentada, ela pode experimentar dores nas costas. - Dores de cabeça, tensão no pescoço, etc., Importante saber Muitos dos textos médicos de hoje afirmam que o osso do rabo cresceu e se tornou uma "perna" na maioria dos adultos. Entretanto, vários estudos sugerem que um cóccix normal deve ter 2 ou 3 "partes" móveis que curvam ligeiramente para frente e "dobram" quando nos sentamos". Dois jornais médicos (Postacchini - Massobrio e Kim - Suk) descobriram que os sujeitos de teste com um cóccix adulto fundido que não se dobrava quando se sentavam eram mais propensos a experimentar dor no cóccix do que aqueles com um cóccix móvel. Postacchini e Massobrio realizaram estudos de raio X em 171 ossos traseiros, e descobriram que menos de 10% eram adultos unidos a "um osso"... a maioria tinha dois ou três, e alguns tinham 4 partes. Quem corre</w:t>
      </w:r>
    </w:p>
    <w:p>
      <w:r>
        <w:rPr>
          <w:b/>
          <w:color w:val="FF0000"/>
        </w:rPr>
        <w:t xml:space="preserve">id 70</w:t>
      </w:r>
    </w:p>
    <w:p>
      <w:r>
        <w:rPr>
          <w:b w:val="0"/>
        </w:rPr>
        <w:t xml:space="preserve">Boots No7 Lift &amp; Luminate Eye CreamLift e ilumina a pele ao redor dos olhos com este poderoso creme anti-rugas para os olhos. A área dos olhos é particularmente propensa a perder definição e luminosidade, de modo que esta fórmula de trabalho duro ajuda a levantar e dar forma à pele enquanto reduz a aparência de linhas, rugas e o tom da pele em apenas 4 semanas. A pele ao redor dos olhos será revitalizada, com aparência radiante e mais brilhante.- Restaura o brilho natural da pele.- Leva ao aumento da produção de colágeno e restaura a elasticidade, suavizando linhas e rugas.- Hidrata a pele, deixando-a mais macia e macia.15 mlUtilizar: Aplique suavemente ao redor dos olhos e misture suavemente ao redor dos contornos. Usar de manhã e à noite.Aqua (Água), Glicerina,lCiclopentasiloxano, Butyrospermum Parkiii(Manteiga de Karité), Ciclohexasiloxano,lCetyl Alcohol, Poliacrilamida,iGlyceryl Stearate, SteariciAcid, Ácido Palmitico,iPEG-100 Estearato, Fenoxietanol,iDipalmitoyl Hydroxyproline, C13-14iIsoparafina, Glicol de butileno,iFosfato de Ascorbilo de sódio,iMetilparabeno, Laureth-7, Etilparabeno,lTetrasodio EDTA, HaematococcuslPluvialis em pó, HesperidinlMethyl Chalcone, LupinusiAlbus Seed Extract,lCarbomer, Potassium Hydroxide,iSteareth-20, Polissorbato 20,Ácido iPolyglucurônico, Sorbato de Potássio, Digluconato de Clorexidina, iButylparaben, Dipeptide-2, Propylparaben, iIsobutylparaben, Palmitoyl Tetrapeptide-7, iPalmitoyl Oligopeptide, CIi77891 (Dióxido de Titânio). O produto ideal para o uso diário. Pode ser usado em cabelos secos e úmidos. Excelente tratamento de férias em forma de spray com 10 propriedades benéficas. Torna seus cabelos maleáveis, macios, saudáveis e bem cuidados. proteção uva/uvb. 10 benefícios; reconstrói cabelos danificados, dá brilho e elimina o frizz, protege durante a criação de penteados com calor, torna os cabelos macios, preserva a cor com proteção UVA/UVB, torna os cabelos mais fáceis de pentear, torna os cabelos maleáveis, dá um estilo duradouro, evita pontas duplas, dá plenitude natural. Ingredientes:Água, Cetearyl Alcohol, Behentrimonium Chloride, Cyclopentasiloxane, Panthenol, Isoprpoyl Alcohol, Quarternium-80, Propylene Glycol, Disodium EDTA, Silk Amino Acids, Sodium Chloride, Ethylhexyl Methoxycinnamate, butil metoxidibenzoilmetano, Perfume (Fragrância), Linalool, Limonene, Hexyl Cinnamal, Geraniol, Citronelol, Alfa-Isomethyl Ionone, Citral, Cinamyl Alochol, Fenoxietanol, Metilparabeno, Etilparabeno.150ml Uma edição limitada da Lykobox edição de verão. A caixa contém cinco produtos frescos de verão selecionados em tamanhos variados de nossa linha, desde produtos para o cuidado da pele e do cabelo até maquiagem e perfume. Esta caixa é perfeita para aqueles que gostam de experimentar novos produtos de beleza. Os produtos estão pelo menos em tamanho de viagem. Valor 300kr NOTA! A imagem do produto não reflete o conteúdo do NYX Soft Matte Lip Cream não é um batom nem um brilho labial, mas um tipo de cor de lábios que é surpreendentemente duradouro. Seda macia para aplicar, acabamento mate. 8g Ga.Ma alisador de cerâmica modelo cp1, com placas ionizantes para cabelos mais brilhantes, pronto para ir em 2 seg. Efeito de aquecimento.</w:t>
      </w:r>
    </w:p>
    <w:p>
      <w:r>
        <w:rPr>
          <w:b/>
          <w:color w:val="FF0000"/>
        </w:rPr>
        <w:t xml:space="preserve">id 71</w:t>
      </w:r>
    </w:p>
    <w:p>
      <w:r>
        <w:rPr>
          <w:b w:val="0"/>
        </w:rPr>
        <w:t xml:space="preserve">A Boxon Direct oferece uma ampla e ampla gama de fitas diferentes para diversos fins. Aqui você encontrará fitas de embalagem PP pch PVC, fitas de cintagem, fitas industriais, etc. Fita de embalagem PVC tesa 4124 25mmx66m Uma fita de embalagem premium com alto desempenho em todos os tipos de caixas e fornece uma vedação segura para caixas de papelão médias a pesadas. Facilmente desenrolavel e silencioso e é usado para manual ou... Leia maisEspessura0,04 mmTamanho (l,w)66000 x 25 mm28440 kr/pack De 24120 kr/pack2370 kr/st De 2010 kr/stA pack contém:12 pcsItem número:2461 Fita de embalagem PVC 350 Boxon 9mmx66m Excelente fita para selar, identificar e marcar embalagens, sacos e muito mais. As fitas de embalagem em PVC são caracterizadas por: - desenrolamento médio a lento - baixo... Leia maisEspessura0,04 mmTamanho (l,w)66000 x 9 mm16160 kr/pack De 12864 kr/pack1010 kr/st De 804 kr/stPack contém:16 pcsItem número:10843 Fita de embalagem PVC tesa 4124 50mmx66m Uma fita de embalagem de alto desempenho para todos os tipos de embalagens, proporcionando uma vedação segura para caixas de papelão médias a pesadas. Facilmente desenroláveis e silenciosos e usados em ... Leia maisEspessura0,04 mmTamanho (l,w)66000 x 50 mm24660 kr/pack De 20940 kr/pack4110 kr/st De 3490 kr/stPack contém:6 pcsNúmero de artigo:2463 Distribuidor manual de fita adesiva ND 2990 O distribuidor manual é projetado para reduzir o impacto que ocorre quando se usa fita PP levemente enrolada. Suporte manual para fitas com larguras de 66 m x 50 mm. BoxonDirect oferece um... Leia mais13900 kr/pack De 11100 kr/pack13900 kr/pack De 11100 kr/packPack contém:1 pcsItem número:10364 Fita de embalagem PVC 330 Boxon 50mmx66m Fita de embalagem fácil de usar e silenciosa que também se prende a caixas feitas de fibra reciclada. Uma fita universal adequada para a maioria das aplicações. As fitas de embalagem com adesivo de borracha natural muitas vezes têm... Leia maisEspessura0,03 mmTamanho (l,w)66000 x 50 mm55800 kr/pack A partir de 49320 kr/pack1550 kr/st A partir de 1370 kr/stA pack contém:36 pcsItem número:2438 Mão dispensadora de fita D1/50 Um prático e durável suporte de mão para embalagem de fita em rolos de 66 m x 50 mm. É equipado com um freio de rolo e uma faca de dentes grossos para facilitar a aplicação. BoxonDirect ... Leia mais8850 SEK/pack De 7080 SEK/pack8850 SEK/pack De 7080 SEK/packPack contém:1 peçaNúmero de artigo:9109 Fita de banda reforçada Boxon 50mmx50m A fita de banda é preferencialmente utilizada para vedação e agrupamento de produtos mais pesados, tais como tubos, vigas de madeira, caixas de papelão pesadas, etc. A fita de cintagem é mais forte do que a tradicional ... Leia maisTamanho (l,w)50000 x 50 mm1 19880 kr/pack Desde 95940 kr/pack6660 kr/rolo Desde 5330 kr/roloA embalagem contém:18 roloArtigo número:8025 Fita de embalagem PP31 Máquina de caixa de 50mmx990m Fita de embalagem PP31 A máquina de caixa de caixa é a melhor fita de embalagem para selagem de caixas de papelão da máquina. É levemente enrolado e tem alto alongamento na ruptura. O alongamento de ruptura é uma medida do alongamento máximo... Leia maisEspessura0,03 mmTamanho (l,w)990000 x 50 mm96600 kr/pack De 82200 kr/pack16100 kr/roll De 13700 kr/rollA pack contém:6 roloArtigo número:15144 Fita de embalagem PVC 330 Boxon 50mmx66m Fita de embalagem silenciosa e boa, que também se fixa a caixas feitas de fibra reciclada. Uma fita universal que</w:t>
      </w:r>
    </w:p>
    <w:p>
      <w:r>
        <w:rPr>
          <w:b/>
          <w:color w:val="FF0000"/>
        </w:rPr>
        <w:t xml:space="preserve">id 72</w:t>
      </w:r>
    </w:p>
    <w:p>
      <w:r>
        <w:rPr>
          <w:b w:val="0"/>
        </w:rPr>
        <w:t xml:space="preserve">Depois de ter me fechado entre aqui e Estocolmo em meio a vertiginosos flocos de neve e estradas florestais geladas, estou de volta para casa. Após divertidos filmagens nos dois dias com Cia Wedin e Anna Kern para a Vida Familiar. Nomi foi despedida até os dentes pela missão de hoje e era assim que ela se parecia quando experimentamos as roupas no início da semana. E agora estou recarregando (ou pelo menos trocando um pouco de trabalho) com uma bela embalagem à noite... Não fica muito mais bonito que isto ....*ler Não trabalhe muito agora!!! Abraços Pernilla Mas Oh WOW!!! Tjoho e saúde para você e QUANDO veremos os resultados?! Abraços! Lindo! ;) Não, mas! Ela é a mais bonita :) Oh, que emocionante. Maravilhosa foto! Que bom! Mas agora também tenho que me mudar para uma casa com altos sofás... :-) Oh meu Deus, tão fiiiin!! ótimo! Que bom! Estou tão entusiasmado! uma imagem tão cuuuuuta! saudações da alemanha, geisslein Demasiado bonito! *__* Por que os usuários ainda fazem uso para ler jornais, quando neste mundo tecnológico tudo está acessível na web? meu blog post Green Coffee Bean Extract For Weight Loss (Extrato de Café Verde para Perda de Peso) Grande blog do que eu tenho visto até agora. Eu sou Cheryl de Oberhofen, Suíça e estou muito grata por ter visto este blog. A propósito, eu realmente gostaria de entrar em contato com você. Talvez pudéssemos trocar e-mails? Visite também meu web-site - aluguel de carro empresarial Olá, estou tão feliz por ter encontrado seu weblog, eu realmente o encontrei por engano, enquanto eu estava navegando no Digg em busca de outra coisa, De qualquer forma, estou aqui agora e gostaria apenas de dizer kudos por um post incrível e um blog todo empolgante (eu também amo o tema/design), eu não tenho tempo para navegar por tudo isso no minuto, mas eu o salvei e também adicionei em seus feeds RSS, então quando eu tiver tempo eu estarei de volta para ler muito mais, Por favor, mantenha o trabalho fantástico. Veja em minha página web ... tag heuer fórmula O que a tag heuer link calibre s para você? Você é capaz de reconhecer a diferença entre o calibre da tag heuer link do traje e peças muito mais valiosas? Estas idéias devem ajudá-lo a descobrir muito mais a respeito do planeta da tag heuer link calibre 36. Este artigo lhe fornecerá alguns truques fantásticos para todos os seus requisitos de links de tags heuer. Recebi este site de meu amigo que me falou sobre o tópico deste site e, no momento, estou navegando neste site e lendo conteúdo muito informativo aqui. Veja o meu blog ... como se tornar um local maravilhoso certificado para flebotomia. Muita informação útil aqui. Estou enviando para vários amigos e também compartilhando uma deliciosa comida. E certamente, obrigado por seu esforço! Visite também meu site escolas de flebotomia em pa Apreciação ao meu pai que me informou a respeito deste weblog, esta página da web é realmente notável. meu site imprimível kleenex Facial Tissue cupons Olá, só queria mencionar que adorei este artigo. Foi engraçado. Continue a postar! Meu web-site ... powerade coupons usa Ηmm iѕ qualquer outro expeгiеncing рroblеms ωith o pіcturеs neste blog lοaԁіng? Estou tentando descobrir se é um problema da minha parte ou se é o blog. Qualquer fеed-bасκ woulԁ bе gгeatly gгeatly apρreciated. Meu blοg desbloquear meu htc inspira Thanκ уou muito foг compartilhando isso com todas as pessoas que você realmente rеalize o que уоu está falando abοut! Bοоκmarked. Plеase aԁditionally visite meu wеb ѕite =) Nós coulԁ temos um acordo hypeгlink tradе betwеen us mу homeρage: htc titan ii desbloqueia Υou ԁоn não precisa ter medo de gastar todos os fundos sempre que você vai às compras. Você pode obter as informações necessárias para segurar o dinheiro quando usar corretamente o tórrido código do cupom. Você simplesmente precisa aprender onde localizar o cupom tórrido adequado. Leia abaixo para adquirir algumas idéias benéficas sobre cupons tórridos de remessa gratuita e economia de dinheiro uma vez que você compre. Visite também meu blog: cupom para</w:t>
      </w:r>
    </w:p>
    <w:p>
      <w:r>
        <w:rPr>
          <w:b/>
          <w:color w:val="FF0000"/>
        </w:rPr>
        <w:t xml:space="preserve">id 73</w:t>
      </w:r>
    </w:p>
    <w:p>
      <w:r>
        <w:rPr>
          <w:b w:val="0"/>
        </w:rPr>
        <w:t xml:space="preserve">Depois de ter povado 30 cm de neve fresca no outro dia, a primavera parece mais do que distante. Mesmo antes disso, tínhamos muito mais. Suponho que temos cerca de um metro de 'adorável' (hrrm...) cobertura de neve neste momento. Ah, bem. Se a primavera parece distante lá fora, ela é muito real na estufa. Pegaram a maioria dos potes de lâmpadas do porão e estão prestes a se clorofilar. É tão divertido ter alguns potes de lâmpadas que você mesmo puxou para cima. Junto com as flores e galhos da loja, a estufa foi transformada de dorminhoco invernal para rebentar com a sensação da primavera. Para manter o calor dentro, eu tenho um ventilador de estufa funcionando regularmente. Nada mais do que isso. Até -10, ele consegue manter mais graus sem nenhuma outra entrada. Mal posso esperar para começar a plantar na estufa em meados de março. Até lá, eu estarei mexendo com as flores da primavera. Também não é muito ruim. Para conseguir uma saída para as necessidades de jardinagem, é preciso assim. Quando você abre a porta, um cheiro maravilhoso de jacintos o saúda, dizendo: Bem-vindo à Primavera! Obrigado, digo então um pouco de silêncio para mim mesmo e olho para o mar de neve com a sensação de estar em uma cápsula do tempo. Uma cápsula de tempo que saltou para a frente um mês no calendário. Oh, como é lindo ter uma estufa com muitas flores de primavera já em flor há 2 dias que estou empurrando neve, provavelmente já tivemos 15cm de neve, então é bom ter cores novamente! E a cor azul é tão alegre, adoro! Bem-vindos sentimentos de primavera! (desculpe dois idiomas:D, estou praticando sueco também ) 7 de fevereiro de 2013 17:59 Que felicidade deve ser com uma estufa. Este ano vou começar a cavar as fundações de um dos meus, mas não estará pronto...talvez no próximo verão :-)Entrar e verificar todos os dias para ver se você tem a loja virtual funcionando. Estou curioso e acho tão engraçado que você esteja dando este passo. Divirta-se! Hug Hélena, parece absolutamente fantástico que você tenha tanta coisa acontecendo na estufa, mal posso esperar para que a minha venha para cima na colônia. Perfeito com a floração da mola lá dentro quando tudo está branco lá fora. 1 m é talvez um pouco demais:))))). Sorte sua que ousou dar o passo em direção a uma webshop. Divirta-se. Abrace Maria ~~~~ Dedos Verdes da Lydia~~~ Que bela saudação de primavera! Este ano não temos tanta neve, mas pode nevar até abril, então você não deve gritar olá até que esteja etc...Tenho que esperar até abril para poder começar, porque não tenho eletricidade na estufa de nossa velha casa de campo. No entanto, coletei muitos sacos de sementes para semear e hoje encomendei pequenas plantas de gerânio para serem entregues no final de março, então algo pequeno também está acontecendo aqui! Tenha um bom fim de semana apesar das derrapagens na neve! HugSari do Puumuli ~~~ Dedos Verdes da Lydia~~ oh, como está lindo...Eu também estive na estufa e mexendo nos meus bulbos de primavera esta noite. Embora eles estejam um pouco mais adiantados que os seus. a minha foi para o chão hoje! ;o)divirta-se muito,♥lydia Isas Trädgård Olá! Super bela reportagem em AoT que chegou hoje! Você é tão boa Charlotte !Aqui a estufa ainda está em hibernação de inverno ... Espero ter um pouco de primavera no final de fevereiro !Divirta-se !Hugs/Isa Oh, como é maravilhoso ter uma estufa assim para desfrutar, apesar da neve lá fora! Agora eu anseio ainda mais pela primavera... Mas oh que bela mola! Gostaria de ter uma estufa, mas não tenho um lugar sensato no jardim... 7 de fevereiro de 2013 20:11 Eu também gostaria de ter uma estufa. Parece tão aconchegante! Você mostra tão boas fotos! Hugs Therese Sprouting Green - Que bom ter seu próprio mundo primaveril para entrar e esquecer o inverno por um tempo!</w:t>
      </w:r>
    </w:p>
    <w:p>
      <w:r>
        <w:rPr>
          <w:b/>
          <w:color w:val="FF0000"/>
        </w:rPr>
        <w:t xml:space="preserve">id 74</w:t>
      </w:r>
    </w:p>
    <w:p>
      <w:r>
        <w:rPr>
          <w:b w:val="0"/>
        </w:rPr>
        <w:t xml:space="preserve">Teste de software - um termo coletivo para os métodos utilizados para garantir a boa qualidade do software de computador - teste psicológico - uma medição padronizada de vários aspectos do comportamento humano - teste de armas nucleares - a detonação de armas nucleares como um experimento e exercício militar, ver teste nuclear - teste de colisão - uma espécie de teste destrutivo - teste piloto - uma pessoa que testa aeronaves em voo</w:t>
      </w:r>
    </w:p>
    <w:p>
      <w:r>
        <w:rPr>
          <w:b/>
          <w:color w:val="FF0000"/>
        </w:rPr>
        <w:t xml:space="preserve">id 75</w:t>
      </w:r>
    </w:p>
    <w:p>
      <w:r>
        <w:rPr>
          <w:b w:val="0"/>
        </w:rPr>
        <w:t xml:space="preserve">As crianças e eu passamos o último dia de nossas férias visitando o Museu Técnico. Entre todos os itens divertidos estavam um Cray 1, o servidor Prirate Bay, um Imsai 8080 e...</w:t>
      </w:r>
    </w:p>
    <w:p>
      <w:r>
        <w:rPr>
          <w:b/>
          <w:color w:val="FF0000"/>
        </w:rPr>
        <w:t xml:space="preserve">id 76</w:t>
      </w:r>
    </w:p>
    <w:p>
      <w:r>
        <w:rPr>
          <w:b w:val="0"/>
        </w:rPr>
        <w:t xml:space="preserve">design " Blogs MailEasy Um blog com dicas para boletins informativos ainda melhores. MailEasy blogs June 11, 2010 Um boletim informativo não é e não funciona como um site, portanto o design também não deve ter a mesma aparência. A razão é que um boletim informativo deve ser curto e conciso, deve, antes de tudo, fazer com que o destinatário se interesse e lidere e, em seguida, estatísticas valiosas também podem ser obtidas. Além disso, como mencionado em posts anteriores, existem restrições técnicas para o carregamento de e-mails em vários clientes (tanto fixos como baseados na web). Eles não funcionam da mesma forma que um navegador para uma página da web. Em resumo, existem certas características de projeto que devem ser evitadas quando se trata de boletins informativos. Já passamos por algumas delas, mas o faremos novamente. Imagens de fundo (A imagem não é carregada e deixa um espaço em branco que não pode ser tocado.) Mídia em movimento (Arquivos Flash ou animações GIF não são recomendados por não serem carregados e também podem impedir a acessibilidade.) Formulários (Geralmente contêm código PHP para recuperar ou enviar informações entre bancos de dados, o que não é aceito por clientes de e-mail.) Largura acima de 660 pixels (Será difícil para os destinatários ver a carta inteira sem rolar de lado se a carta for muito larga.) Gráficos baseados na altura das bordas externas da carta (Estes fornecem uma altura trancada que não pode ser repetida dinamicamente de acordo com o comprimento da carta. Isto se deve ao limitado suporte HTML na maioria dos clientes de e-mail). A exceção a isto são quadros unicolores que funcionam sem problemas. Portanto, não são recomendadas molduras como efeitos de sombra e outros elementos gráficos. Sobreposição de objetos gráficos (sobreposição de diferentes objetos uns sobre os outros para criar profundidade). Este efeito só pode ser alcançado se o layout for feito fora do MailEasy e inserido como uma imagem trancada. Duas a três linhas verticais (células) são necessárias em uma tabela. Veja a imagem abaixo e o texto descritivo abaixo. Na fileira superior é colocada a imagem superior que tem bordas superiores arredondadas. A imagem é criada em um programa de edição de imagem onde este efeito é adicionado. É, portanto, inserida no MailEasy como uma imagem acabada. A linha do meio é uma célula vazia com a cor de fundo atual, que é feita dentro do MailEasy (ou seja, através do HTML). Aí você define as propriedades celulares que o conteúdo deve ter. Isto pode ser tanto um texto quanto uma imagem (logotipo ou similar). É necessária uma terceira fila inferior, se você também quiser uma borda inferior arredondada. Isto requer uma imagem acabada onde as bordas inferiores são arredondadas. Isto pode ser usado ou para uma coluna separada na carta para notícias específicas ou para toda a parte superior e inferior do boletim informativo. Resumo Layouts bem desenhados para explosões por e-mail não devem ter itens que bloqueiem a altura da carta. O que funciona são linhas de borda de cor sólida que proporcionam um layout dinâmico - pode ser aumentado ou diminuído em altura, dependendo do conteúdo. Além disso, não use imagens de fundo como ponto de partida para o layout. O uso de cantos arredondados e linhas de borda também não é recomendado, pois os cantos arredondados não podem ser criados através do CSS para envio de e-mails, mas devem ser inseridos através de imagens pré-fabricadas na parte superior e inferior. Evite trabalhar com CSS para folhas de estilo e posicionamento, volte a controlar o estilo com HTML. O que passamos acima são diretrizes e recomendações. Eles podem não se encaixar perfeitamente no layout que você está considerando para seu boletim informativo. Você é sempre bem-vindo a entrar em contato com nossa equipe de suporte para obter conselhos e dicas sobre seu layout, como ele pode ser adaptado e desenvolvido para diferentes clientes de e-mail. Boa sorte! Esta é a última parte de três sobre como criar modelos de newsletter por e-mail. Postado como: , design, MailEasy, newsletter, Dicas 11 de junho de 2010 Evite isto Você não deve colocar imagens de fundo em seus modelos. Isto porque a maioria dos clientes de e-mail, como o Gmail, não os lêem e deixam o fundo branco e em branco. Além disso, se uma imagem de fundo for inserida como fundo, não é possível especificar uma cor de fundo por trás desta imagem como um substituto se a imagem de fundo não for lida, o fundo será completamente branco. Se você ainda precisar de</w:t>
      </w:r>
    </w:p>
    <w:p>
      <w:r>
        <w:rPr>
          <w:b/>
          <w:color w:val="FF0000"/>
        </w:rPr>
        <w:t xml:space="preserve">id 77</w:t>
      </w:r>
    </w:p>
    <w:p>
      <w:r>
        <w:rPr>
          <w:b w:val="0"/>
        </w:rPr>
        <w:t xml:space="preserve">H.M. O Rei foi celebrado em seu 59º aniversário no sábado por muitos milhares de Estocolmo, que se reuniram no Pátio Exterior do Castelo de Estocolmo. A cerimônia oficial foi realizada em conexão com o... Programa para a celebração de HM O aniversário do Rei no Palácio de Estocolmo em 30 de abril de 2005 HM O aniversário do Rei em 30 de abril de 2005 é tradicionalmente celebrado no pátio exterior do Palácio de Estocolmo. O público é bem-vindo para assistir à troca da guarda a partir das 11h25 da manhã. O Corpo de Tambores do Exército... HRH Crown Princess Victoria abriu o novo Museu Tycho Brahe no Ven na sexta-feira. O museu está instalado na Igreja de Todos os Santos, que A Princesa da Coroa abre com a chave da igreja. Depois de uma visita guiada por... Audiência formal no Palácio de Estocolmo Na quinta-feira, HM O Rei recebeu quatro novos embaixadores, que apresentaram suas cartas de credenciamento no Palácio de Estocolmo. O recém-nomeado embaixador do Butão, acreditado lateralmente de Genebra, é Sonam Tobden Rabgye,... Na quinta-feira, a Princesa da Coroa entregou prêmios para os concursos da Fundação Emerich para crianças em idade escolar na Fryshuset em Estocolmo. O Rei estuda o trabalho do Serviço de Alfândega em Arlanda Na quarta-feira, HM O Rei fez uma visita de estudo ao Serviço de Alfândega em Arlanda. O tema foi a competência especial da Alfândega no fluxo de mercadorias. Na luta contra o crime transfronteiriço, o... HM O rei e a presidente finlandesa Tarja Halonen inauguraram o novo memorial de guerra em Haparanda na terça-feira. A inauguração ocorreu em uma cerimônia no Parque Aduaneiro, bem na fronteira entre... O Rei apresenta o Grande Prêmio de Exportação Na segunda-feira, HM O Rei participou do Grande Dia de Exportação na Chinateaternidade em Estocolmo. Entre outras coisas, o Rei entregou o Grande Prêmio de Exportação do Conselho de Exportação. Primeiro volume da Chave Nacional publicado Na segunda-feira de manhã, foi apresentado o primeiro volume da Chave Nacional da Flora e Fauna da Suécia, preparado pelo Projeto de Espécies Suecas. Numa cerimônia formal em Estocolmo... HM O Rei apresenta a Medalha Vega no Palácio Real Na segunda-feira, HM O Rei apresentou a Medalha Vega à professora Françoise Gasse no Palácio Real de Estocolmo, por seus extensos estudos sobre lagos e sedimentos lacustres na África, China e Tibete. HM O Rei participou do 49º Evento Mundial da Irmandade Baden Powell em Roma durante o fim de semana. Além das reuniões com o Comitê Executivo, o programa incluiu uma visita a um acampamento escoteiro e uma... A Princesa Coroa visita Gothenburg e Skärhamn HRH A Princesa Coroa Victoria abriu o Nono Festival Internacional de Ciências em Gothenburg na sexta-feira. Na Oficina Experimental em Frihamnspiren, A Princesa Coroa participou da... Na quinta-feira, HM O Rei realizou uma audiência no Castelo de Estocolmo para o Presidente Katalin Szili. O Presidente visita a Suécia para conversações sobre cooperação interparlamentar dentro da UE e a nível global.... O Rei e os Escoteiros limpam a primavera de Djurgården H.M. O Rei não gosta de lixo no campo. Na quarta-feira à noite, o Rei e os escoteiros limparam o Palácio Real de Estocolmo. Djurgården, e pegou latas, sacos plásticos e muito mais. O Rei e... O Príncipe Herdeiro e a Princesa da Espanha são convidados de O Rei e a Rainha DD.MM. Na terça-feira, O Rei e a Rainha deram as boas-vindas a DD.KK.HH. O Príncipe Herdeiro Felipe e a Princesa Coroa Letizia da Espanha em um almoço no Palácio de Estocolmo. Também estiveram presentes no almoço a HRH.... DD.MM. O Rei e Rainha assistiu hoje ao funeral de S.S. o Príncipe Rainier III de Mônaco. A Princesa da Coroa assiste a um exercício de ciclone Durante sua viagem contínua em</w:t>
      </w:r>
    </w:p>
    <w:p>
      <w:r>
        <w:rPr>
          <w:b/>
          <w:color w:val="FF0000"/>
        </w:rPr>
        <w:t xml:space="preserve">id 78</w:t>
      </w:r>
    </w:p>
    <w:p>
      <w:r>
        <w:rPr>
          <w:b w:val="0"/>
        </w:rPr>
        <w:t xml:space="preserve">Primeiro algumas palavras sobre minha compreensão do conceito de Qlippoth. Sinto que os "mágicos das trevas" estão fazendo algo maior com Qlippoth e Sitra Ahra do que era originalmente pretendido. O fato de eu mesmo ter uma perspectiva puramente Golden Dawn sobre minha interpretação original desses poderes não é algo que eu negue. Estes seguem fielmente o sistema teórico que de fato inventou os conceitos de Sitra Ahra e Qlippoth - Lurinan Qabalah (e também Sabbatean). Deixe-me chamar sua atenção aqui para o fato de que o sistema de correspondência utilizado pelo Dragon Rouge entre a Árvore da Vida e o Qlippoth corresponde palavra por palavra com o de Golden Dawn. O Dragon Rouge corresponde a seus graus (e ao caminho iniciático "dracônico") da mesma forma que o Golden Dawn faz com os 10 Sefiroth on the Tree of Life, no caso do Dragon Rouge o 10 Qlippoth on Sitra Ahra. Estes são chamados no sistema Golden Dawn de "As Sete Residências Infernais", e são os seguintes: - Kether = Thaumiel - Chokmah = Ghoghiel - Binah = Satariel - Chesed = Gagh - Geburah = Golahab - Tifareth = Tagariron - Netzach = Gharab Zereq - Hod = Samael - Yesod = Gemaliel - Malkuth = Lilith Thomas Karlsson admite ter usado parcialmente estas fontes para a criação de seu "Caminho Dragônico", mas que estas são uma em uma série de outras. Suspeito que Kenneth Grant, que entre outras coisas cunhou o termo "a tradição draconiana", tenha sido uma importante fonte de inspiração para ele. Entretanto, o próprio Thomas se refere à sua visão de Qlippoth como sendo próxima à teoria do aspecto dual da filosofia, onde espírito e matéria não estão em oposição, mas são duas expressões diferentes da mesma fonte. Ele ainda se refere a Maggid Decarav le-Ya'aqov que diz que Ain corresponde à noção grega de "Hyle" - Materia Prima - e à sabedoria divina, e que Ain é Deus além de Deus. Isto associa Tomé com "O Maior" na teologia gnóstica, que está além de Deus, e que este poder divino se manifestaria como a Serpente no Jardim do Éden. Thomas também compara o "O Grande" dos gnósticos com Tehom/Tiamat em Enuma Elish através deste simbolismo de serpente em Gênesis. Na verdade, posso aceitar esta interpretação de Thomas, que também confirma alguns pensamentos que eu mesmo tive. Observo aqui com interesse que chegamos à mesma conclusão por meios independentes. Mas o fato é que Dark Magic toma emprestado aspectos do Golden Dawn que eu acho que formam uma base importante - o sistema iniciático do Dragon Rouge (seus graus). Dentro do Golden Dawn fica muito claro que Qlippoth nada mais é do que desequilíbrio - disequilibrium. Sitra Ahra também não pode ser comparado com Sefiroth em uma base hierárquica, como muitos mágicos negros gostariam de sugerir - ou que Sitra Ahra (a árvore Qlipotica) transcende até mesmo Etz ha-Chayim (árvore da vida). De acordo com Golden Dawn e a tradicional Qabalah, Qlippoth nesta hierarquia está no fundo da criação, mesmo localizada abaixo de Malkuth em Assiah (o que traz à mente deslocamento - rejeição, etc.). Isto significa que todos os Qlippoth podem ser integrados na Árvore da Vida, pois é de lá que eles vieram originalmente. Na verdade, sigo algumas visões Qabalísticas e gnósticas de que o Divino Feminino, ou um aspecto da Divina Mãe Primordial, ficou preso na matéria - o Reino (Malkuth). Em Qabalah, ela é a Malkah (Rainha) e o Kallah (Noiva). Estes dois epítetos remetem aos meus pensamentos sobre Hieros Gamos, a reunião da Rainha com o Rei (o divino masculino), do céu e da terra. No gnosticismo, ela é Sophia, a divina</w:t>
      </w:r>
    </w:p>
    <w:p>
      <w:r>
        <w:rPr>
          <w:b/>
          <w:color w:val="FF0000"/>
        </w:rPr>
        <w:t xml:space="preserve">id 79</w:t>
      </w:r>
    </w:p>
    <w:p>
      <w:r>
        <w:rPr>
          <w:b w:val="0"/>
        </w:rPr>
        <w:t xml:space="preserve">Espero que chova em você também Espero que chova em você também Espero que chova em você também Espero que chova em você também Espero que chova em você também Espero que chova em você também Ela tem uma casa, um cachorro e um marido Ela começou a andar e sabe algumas palavras Sua mãe está orgulhosa e gostaria que o novo fosse um padre e seu nome é Dan Eles se conheceram em uma festa, agora eles estão tendo um bebê nos padrões que tivemos nos padrões que tivemos com alguém tão suspeito com alguém tão suspeito Texto e música: M.James Translation: C.Fritzén/N-P.Ankarblom Sou como você, uma alma livre que eu entendo Você Somos como as correntes que se movem em um rio Se você for deixado para trás, você sempre estará se perguntando </w:t>
      </w:r>
    </w:p>
    <w:p>
      <w:r>
        <w:rPr>
          <w:b/>
          <w:color w:val="FF0000"/>
        </w:rPr>
        <w:t xml:space="preserve">id 80</w:t>
      </w:r>
    </w:p>
    <w:p>
      <w:r>
        <w:rPr>
          <w:b w:val="0"/>
        </w:rPr>
        <w:t xml:space="preserve">Johnny Cash 2 868 404 ouvintes "O Homem de Preto" Johnny Cash, por exemplo John Ray Cash, nascido em 26 de fevereiro de 1932 em Kingsland, Arkansas, morreu em 12 de setembro de 2003 em Nashville, Tennessee (para... Taylor Swift 2.378.102 ouvintes Taylor Swift (nascida em 13 de dezembro de 1989) é uma cantora country americana, que também escreve suas próprias canções. A carreira de Swift começou quando seus pais... Willie Nelson 1.013.937 ouvintes Willie Nelson, nascido em 30 de abril de 1933 em Abbott, Texas, Estados Unidos, cantor country americano, guitarrista, compositor e ator. Shania Twain 993.093 ouvintes Shania Twain, nascida Eilleen Regina Edwards 28 de agosto de 1965 em Windsor, Ontário, é um país canadense e cantora e compositora pop.... Carrie Underwood 1.049.228 ouvintes Carrie Marie Underwood, nascida em 10 de março de 1983 em Muskogee, Oklahoma, Estados Unidos, é um país americano e cantora pop. Ela ganhou a 4ª temporada de...Dixie Chicks 714.443 ouvintes Dixie Chicks é um trio de música country de Dallas, Texas, EUA constituído por Emily Robison, Martie Maguire e Natalie Maines. História Dixie Chicks foi formada em 1989... Hank Williams 645.073 ouvintes Hank Williams, por exemplo Hiram Williams, nascido em 17 de setembro de 1923 em Georgiana, Alabama, morreu em 1º de janeiro de 1953 em Oak Hill, West Virginia, era um americano... Dolly Parton 1.002.242 ouvintes Dolly Parton, Dolly Rebecca Parton, nascida em 19 de janeiro de 1946 em Sevierville, Tennessee, Estados Unidos, é uma cantora, compositora e... Eagles 2.150.396 ouvintes Eagles é uma banda de rock americana formada em 1971 em Los Angeles, Califórnia. Rascal Flatts 895 196 ouvintes Rascal Flatts é um grupo de música country (trio) formado em 1999 em Columbus, Ohio. Gary LeVox e Jay DeMarcus são irmãos (primos) e vêm... Brad Paisley 862.277 ouvintes Brad Paisley, nascido em 28 de outubro de 1972, é um cantor e compositor de música country americano. Foi seu avô, Warren Jarvis, que encorajou Brad e deu... Tim McGraw 771 774 ouvintes Tim McGraw, nascido em 1º de maio de 1967 em Delhi, Louisiana, Estados Unidos, é um artista de música country americano. Tim McGraw é casado com a cantora de country Faith Hill desde 6... Garth Brooks 548.081 ouvintes Garth Brooks, nascido em 7 de fevereiro de 1962 em Tulsa, Oklahoma, é um músico country americano. A Brooks entrou em funcionamento em Nashville em 1989 e passou a ter grandes... Faith Hill 665.314 ouvintes Faith Hill, Audrey Faith Perry, nascida em 21 de setembro de 1967 em Jackson, Mississippi, Estados Unidos, é um país americano e cantora pop. Hill nasceu em Jackson... Keith Urban 791.426 ouvintes Keith Lionel Urban nasceu em 26 de outubro de 1967 em Whangarei, Nova Zelândia e é um cantor country e guitarrista. Alan Jackson 666.060 ouvintes Alan Eugene Jackson, nascido em 17 de outubro de 1958 em Newnan, Geórgia, Estados Unidos, é um cantor e compositor country americano. Emmylou Harris 447.487 ouvintes Emmylou Harris, nascido em 2 de abril de 1947 em Birmingham, Alabama, é um compositor americano, cantor de rock e country. LeAnn Rimes 588.636 ouvintes Margaret LeAnn Rimes, nascida a 28 de agosto de 1982 em Pearl, Mississippi, é uma cantora e compositora de música country americana. Rimes gravou seu primeiro... Kenny Chesney 860.526 ouvintes Kenny Chesney, nascido em 26 de março de 1968 em Knoxville, Tennessee, Estados Unidos, é um cantor e compositor country americano. Patsy Cline 570.394 ouvintes Patsy Cline (também conhecida como Virginia Patterson Hensley), nascida em 8 de setembro de 1932 em Winchester, Virginia, morreu em 5 de março de 1963 em Camden, Tennessee, lendária... Toby Keith 733.042 ouvintes Toby Keith Covel é um artista de música country americano, nascido em 8 de julho de 1961 (49 anos) em Clinton, Oklahoma... Depois do ensino médio, ele aceitou um emprego nos campos de petróleo de...</w:t>
      </w:r>
    </w:p>
    <w:p>
      <w:r>
        <w:rPr>
          <w:b/>
          <w:color w:val="FF0000"/>
        </w:rPr>
        <w:t xml:space="preserve">id 81</w:t>
      </w:r>
    </w:p>
    <w:p>
      <w:r>
        <w:rPr>
          <w:b w:val="0"/>
        </w:rPr>
        <w:t xml:space="preserve">Com esta arrecadação de fundos, queremos oferecer uma oportunidade para que a família, parentes e amigos de todos nós optem por doar para a arrecadação de fundos como uma alternativa a uma doação de graduação no sentido usual. A coleta irá para o projeto People on the Move, onde as doações apoiarão o trabalho dos Médicos Sem Fronteiras com migrantes, requerentes de asilo e refugiados. Se você quiser ler mais sobre o projeto ou ver um clipe do trabalho que eles estão fazendo, você pode clicar no link aqui: https://egen-insamling.lakareutangranser.se/projec... Para fazer uma doação, clique no botão vermelho à direita. Lá você pode escolher a quantia que gostaria de doar e há a possibilidade de escrever uma pequena mensagem pessoal. A coleção está aberta até 22 de janeiro de 2017. Mais uma vez - muito obrigado por sua contribuição, é ótimo que você queira compartilhar isso conosco! - Viktoria Olausson doou 300 kr Parabéns por ter formado Josefin! Um pouco tarde de Viktoria e Mona! - Ingemar Allén doou 1.100 kr Parabéns por sua formatura Maria. Fantástico trabalho! Solveig e Sture, Leah, Tomas e Livia, Anna, Ingemar, Moa e Max. - Kajsa Ålander Doou 300 kr - Christer Lejonqvist Doou 500 kr Parabéns Linda! Desejamos a vocês tudo de bom para o futuro! ❤ - Lotta Cedergren Doou 500 kr - Marga Sandström Doou 200 kr - Marie Lindström Doou 200 kr - Kerstin Lord Doou 500 kr Parabéns Johanna abraça Kerstin, David, Emma e David, Davina e Willy - Thomas Larsson Doou 500 kr - Julia Ekman Doou 300 kr - Inger Olausson Doou 300 kr Parabéns Josefin Söderpalm, de "morskusin" e irmãos! - Märtha Kajsajuntti Doou 500 kr - Jenny Dahlén Doou 1.450 kr - Lars Hedberg Doou 1.000 kr Eu gostaria de apoiá-lo por seus grandes esforços em conexão com minha filha que está se formando em medicina - Lisa Göransson Doou 200 kr - Cecilia Lidfeldt Doou 200 kr - Sven-Erik Wallstedt Doou 500 kr - Nathalie Hasselberg Doou 200 kr Parabéns Josefin! Bem lutado e boa sorte, avó e Björn - Ann-Charlott Söderpalm Doou 500 kr Parabéns Josefin e a todos vocês que estão terminando o curso de medicina agora! A melhor das sortes para Carl, Erik, pai e mãe.</w:t>
      </w:r>
    </w:p>
    <w:p>
      <w:r>
        <w:rPr>
          <w:b/>
          <w:color w:val="FF0000"/>
        </w:rPr>
        <w:t xml:space="preserve">id 82</w:t>
      </w:r>
    </w:p>
    <w:p>
      <w:r>
        <w:rPr>
          <w:b w:val="0"/>
        </w:rPr>
        <w:t xml:space="preserve">Liberdade de escolha em paz e sossego... onde mais pessoas podem construir! Estamos desenvolvendo a possibilidade de nossos próprios conceitos de construção exclusivos, onde o cliente final recebe maior liberdade de escolha, preços totais em tempo real e pacotes de construção que tornam o trabalho do construtor e do artesão mais fácil e mais econômico para realizar. Para que mais pessoas possam construir! A CONSTRUÇÃO É COMPLEXA O processo de construção é uma colaboração complexa entre muitas profissões e contém muitos elementos complicados, o que torna difícil a digitalização à medida que a complexidade aumenta. O que muitas pessoas não pensam é que os preços só surgem após um pré-projeto (embora isso possa ser facilmente resolvido limitando-se aos modelos de casas pré-calculadas) e que a relação custo-benefício não surge com materiais baratos, ela é conseguida principalmente tornando os materiais baratos para construir com eles. NOSSA JORNEIRA COM UMA PATENTE 6 anos atrás recebemos a patente de uma solução de parede inteligente (pense em LEGO para paredes externas). Foi o início da nossa jornada para tentar tornar tudo mais livre, mais barato e onde mais pessoas possam participar da construção. Em nossa solução integramos mais áreas e incluímos mais profissões em um nível mais profundo de detalhes, com mais ajuda digital do que as soluções anteriores. Também conseguimos acrescentar e conectar uma fase de vendas ao processo de construção e a tornamos multidimensional, o que significa que mesmo em edifícios personalizados podemos oferecer preços totais fixos em tempo real, já na conversa com o cliente. Conosco, é o fornecedor da construção que se adapta às necessidades do cliente e do construtor, ao invés do contrário. Aqui está o resultado... Para que mais pessoas possam construir! A CONSTRUÇÃO É COMPLEXA O processo de construção é uma colaboração complexa entre muitas profissões e contém muitos elementos complicados, o que torna difícil a digitalização à medida que a complexidade aumenta. O que muitas pessoas não pensam é que os preços só surgem após um pré-projeto (embora isso possa ser facilmente resolvido limitando-se aos modelos de casas pré-calculadas) e que a relação custo-benefício não surge com materiais baratos, ela é conseguida principalmente tornando os materiais baratos para construir com eles. NOSSO JORNEIRO COM UMA PATENTE 6 anos atrás recebemos a patente de uma solução de parede inteligente (pense em LEGO para paredes externas). Foi o início da nossa jornada para tentar tornar tudo mais livre, mais barato e onde mais pessoas possam participar da construção. Em nossa solução integramos mais áreas e incluímos mais profissões em um nível mais profundo de detalhes, com mais ajuda digital do que as soluções anteriores. Também conseguimos acrescentar e conectar uma fase de vendas ao processo de construção e a tornamos multidimensional, o que significa que mesmo em edifícios personalizados podemos oferecer preços totais fixos em tempo real, já na conversa com o cliente. Conosco, é o fornecedor da construção que se adapta às necessidades do cliente e do construtor, ao invés do contrário. Imagine uma ferramenta onde qualquer pessoa, em pouco tempo, pode personalizar casas com formas livres, escolhas únicas, com preços totais fixos em tempo real. Um CONFIGURADOR DE DESIGN Onde você pode então fazer suas escolhas individuais e detalhadas a seu gosto, usando um configurador baseado na web, e ver instantaneamente quanto custam as mudanças. QUE FAZ FÁCIL A CONSTRUÇÃO Imagine LEGO para paredes externas em kits que, junto com serviços e documentos, tornam o trabalho mais fácil para o construtor e mais fácil para o artesão. CONSTRUÇÃO DE PACOTE A SER CRIADO EM CASA Os concessionários têm acesso à nossa solução de sistema e outras ferramentas, facilitando a criação de seus próprios conceitos de construção local de uma maneira mais lucrativa. O conceito fornece ferramentas para determinar a forma e o projeto, mas o mais importante, a entrega inteligente. No caso do construtor, um pacote de construção e, no caso do cliente, um edifício personalizado com uma boa relação custo-benefício. O construtor é liberado de tarefas desafiadoras e administrativas e pode se concentrar na construção e o cliente tem a oportunidade de um grau de escolha sem precedentes e um novo ponto de preço para edifícios sob medida. SMART BUILDING PACKAGE... Disponível em nossos revendedores, que oferecem formulários gratuitos tanto para casas multi-familiares, vilas e casas de férias, ajudando você a criar exatamente sua casa com base em suas idéias e pensamentos, a um preço econômico. FERRAMENTAS FÁCEIS DE USAR</w:t>
      </w:r>
    </w:p>
    <w:p>
      <w:r>
        <w:rPr>
          <w:b/>
          <w:color w:val="FF0000"/>
        </w:rPr>
        <w:t xml:space="preserve">id 83</w:t>
      </w:r>
    </w:p>
    <w:p>
      <w:r>
        <w:rPr>
          <w:b w:val="0"/>
        </w:rPr>
        <w:t xml:space="preserve">A STRECH HR promove o desenvolvimento sustentável e apóia os Objetivos Globais da ONU. Acreditamos que se muitas pessoas se envolverem e contribuírem, conseguiremos um desenvolvimento sustentável para todos. Contribuímos doando mensal e anualmente para estas organizações de ajuda:</w:t>
      </w:r>
    </w:p>
    <w:p>
      <w:r>
        <w:rPr>
          <w:b/>
          <w:color w:val="FF0000"/>
        </w:rPr>
        <w:t xml:space="preserve">id 84</w:t>
      </w:r>
    </w:p>
    <w:p>
      <w:r>
        <w:rPr>
          <w:b w:val="0"/>
        </w:rPr>
        <w:t xml:space="preserve">Prisão municipal para todas as cidades da região com mais de 50.000 habitantes. Isto se aplica durante os fins de semana de 24 de janeiro a 15 de fevereiro - das 15h de sexta-feira às 6h da manhã da segunda-feira seguinte. Agora vocês só podem se ver dois a dois! devido ao rápido aumento da propagação da doença. Bares e restaurantes fecharão completamente - somente comida para levar será entregue, lojas fecharão às 18h A Cidade Esportiva fechará completamente. Supermercados e farmácias permanecerão abertos. O toque de recolher permanece no local das 22h às 6h. As instituições culturais do Teatro, do Palácio da Música e da Virgen del Carmen estão cancelando todas as atividades com o público. Os salões e bibliotecas da Virgen del Carmen e Salt Chef's House podem ser visitados por grupos de não mais de 6 pessoas ao mesmo tempo e em não mais de 30% de seu espaço. Isto também se aplica ao Museo Flotante no porto. As mesmas restrições se aplicam às atividades da Cidade Esportiva como antes: sem jogos com o público, mas abertos a indivíduos e grupos para treinamento com as regras gerais de distância, máscara e higiene das mãos. Os seguintes parques fecham às 18h: Lo Albentosa, Parque Aromático de Torreblanca, Jardín de Las Naciones e Jardín de Doña Sinforosa. O mesmo se aplica a outras áreas verdes e parques, que não são vedados, que não devem ser visitados depois das 18 horas. Os mercados semanais em Torrevieja e La Mata continuam como antes, assim como o mercado La Plasa. A recomendação geral à população é de fazer apenas as visitas mais necessárias às instalações ou locais onde há risco de congestionamento! Evite se deslocar na cidade, mantenha distância dos outros, lembre-se de que não é permitido encontrar mais de seis pessoas em casa ou em outro lugar. Você pode acompanhar a evolução da infecção em todas as aldeias de Valência, na coluna mais à esquerda do site, no seguinte endereço: https://icvgva.maps.arcgis.com/apps/opsdashboard/ index.html#/3a3115ad642a4516b0928f21e395b32d Aqui estão alguns números sobre Torrevieja: 8 de janeiro de 2021: 1512 infectados no total desde o início da pandemia, 22 novos casos na última quinzena, 53 mortes 13 de janeiro: 1538 infectados no total, 18 novos casos, 53 mortes 15 de janeiro: 1555 infectados no total, 18 novos casos, 55 mortes Como pode ser visto, após um longo período de pouca mudança, a infecção aumentou repentinamente após as férias. Restrições anteriores de 7 de janeiro a 31 de janeiro. Essencialmente as mesmas de antes com algumas mudanças no texto azul - veja abaixo! Horário de recolher das 10h às 6h (exceto para trabalhadores noturnos, etc., claro) A chamada quarentena perimetral: não é possível viajar dentro ou fora da Comunidade Valenciana. Não são permitidas mais de 6 pessoas em lugares públicos ou em casa. O mesmo se aplica em restaurantes, etc., com um máximo de 4 pessoas na mesma mesa. Restaurantes e bares fecham às 17.00 horas em recintos fechados, ao ar livre até 50% de sua capacidade - por exemplo, somente serviço de mesa permitido. Portanto, nenhum self-service ou buffets. Após os novos surtos, a autoridade decidiu que todas as discotecas, salões de dança, karaoke, boates, casas de jogo, cassinos, salas de bingo, serviços de gorjetas, etc. e "bares para uma bebida" continuarão a ser completamente fechados. Além disso, agora é proibido fumar nos terraços dos estabelecimentos de alimentação e, como antes, em locais públicos enquanto não for possível manter uma distância de 2 metros de outras pessoas; isto se aplica a todos os tipos de dispositivos para fumar, tanto cigarros hookah quanto cigarros eletrônicos. Durante as celebrações, são permitidas 25 pessoas no exterior. As lojas podem ser visitadas em até 30% do tempo com uma distância mínima de 1,5 metros. As pequenas lojas podem receber um cliente de cada vez. Nos centros comerciais, o espaço entre as lojas só pode ser utilizado para movimentação. Os mercados ao ar livre podem limitar o número de bancas à metade. O exercício físico pode ser realizado em grupos de não mais de 30 pessoas, que mantêm sua distância ao ar livre. No interior, 20 pessoas em uma sala cheia até um máximo de um terço e com boa ventilação. Para todos os tipos de piscinas, um terço dentro de casa. Os chuveiros e vestiários são mantidos fechados. Congressos, reuniões, palestras, etc.</w:t>
      </w:r>
    </w:p>
    <w:p>
      <w:r>
        <w:rPr>
          <w:b/>
          <w:color w:val="FF0000"/>
        </w:rPr>
        <w:t xml:space="preserve">id 85</w:t>
      </w:r>
    </w:p>
    <w:p>
      <w:r>
        <w:rPr>
          <w:b w:val="0"/>
        </w:rPr>
        <w:t xml:space="preserve">Sonhando com uma MULHER com grandes narthexes... As informações que você entra quando gosta ou não de um posto não serão visíveis para os outros. Agora aconteceu novamente... vi uma daquelas mulheres novamente que talvez eu veja, no máximo, uma vez por ano... Uma daquelas mulheres com quem eu sonho que só me faz passar um mau bocado em pé porque ela é tão bonita... Não posso evitar, mas o que eu vi foi uma mulher que tinha olhos longos e escuros, olhos lindos e um pouco de tainha não gorda, mas não magra. E então os seios do céu muito grandes, então eu estava perdendo a cabeça e acho que é tão bonito que os seios femininos grandes e nartulos pareciam que iriam estourar a camisola de lúcio que ela estava usando. então eu acho que pelo menos um talvez 85E ou poderia ser ainda maior... Sonhe com isso ainda 3 dias depois. Se eu conseguir mais um desejo na vida e morrer amanhã seria uma noite com tal mulher... não sei o que eu quero com o fio... mas saiba que nunca o experimentarei, por isso, quero escrever um pouco... vocês mulheres com tal tamanho, peço desculpas por olhar fixamente, mas não sei para onde ir... vocês são tão bonitas se alguém lendo isto por acaso for um... continuem a gostar. Tenho grandes mamas e fui elogiado por elas....mas nem sempre me sinto satisfeito. Quer pequenos jejuns alguns dias e grandes alguns. Anônimo (80L) escreveu 2010-03-24 13:19:04 seguinte:Lovely thread! É bom ouvir que há caras que gostam de MAMAS GRANDES, e que há mais do que eu que têm mamas muito grandes, agora depois de ter um bebê de 80L antes da gravidez tive 75J, não me sinto mais bonita com meu busto porque ele se tornou muito grande...:/ Há muito tempo que penso na redução dos seios...! Mas não consigo passar do pensamento, :/ Não tenho dores nas costas por nada disso, (felizmente) mas não me sinto mais bonita:/Não as diminua. Vocês são tão poucos que têm "Fassta Pequena" tão grande que há 10000000 de mas não vocês que têm nartuligt grande... é o Vakraste que há... Oj o que eu quero descansar meus olhos em vocês Anônimo (Grande) escreveu 2010-03-24 13:27:21 o seguinte:Continue a gostar. Tenho grandes mamas e fui elogiado por elas....mas nem sempre me sinto satisfeito. Quer pequenos jejuns alguns dias e grandes alguns. Portanto, desfrute da aparência :)Obrigado O que você é agradável como escrever para que eu tenha olhares anormalmente grandes para meu corpo pequeno (75f) e odeio quando as pessoas (não apenas os homens) olham fixamente. Estou muito seguro em mim mesmo, mas você se sente como a porra de um macaco em uma jaula :) Nunca os diminuirei. Porque eles são uma parte de mim. Obrigado pelo elogio. Espero que você a encontre com aqueles extras..... nunca pensaria em consertar as mamas para que elas fossem menores. maldição, elas são minhas e são lindas ;) Anônimo (The Dreamer) escreveu 2010-03-24 13:58:52 o seguinte:Não, não as diminua. Vocês são tão poucos que têm "mamas pequenas" tão grandes que há 10000000 delas, mas não vocês que têm mamas grandes... é a coisa mais vazia que existe... Oh, como eu quero descansar meus olhos em vocêsJoo, com certeza eles são mais raros com mega mamas reais, em comparação com os pequenos, e é ótimo ouvir que há pessoas que gostam deles, eles aumentam a confiança:) Mas a propósito, sou bem pequeno, então não sou mais eu e minhas mamas, mas minhas mamas e eu... Sinto que as pessoas não me vêem, mas apenas as mamas! então eu não sei? Quando você vê uma mulher com seios grandes, você se lembra dela inteira ou apenas dos seus seios? Anonymous (Great) wrote 2010-03-24 13:27:21 following:Continue a gostar. Tenho grandes mamas e fui elogiado por elas....mas nem sempre me sinto satisfeito. Quer uma empresa pequena alguns dias e uma grande alguns. Então aproveite para ver :)qual é o seu tamanho?? mas maldição, que deprimente!!!</w:t>
      </w:r>
    </w:p>
    <w:p>
      <w:r>
        <w:rPr>
          <w:b/>
          <w:color w:val="FF0000"/>
        </w:rPr>
        <w:t xml:space="preserve">id 86</w:t>
      </w:r>
    </w:p>
    <w:p>
      <w:r>
        <w:rPr>
          <w:b w:val="0"/>
        </w:rPr>
        <w:t xml:space="preserve">Maravilhosamente delicioso! Ótimo como um buffet ou como um belo jantar de verão. Se você quiser continuar fazendo isso diretamente no Food Club, consulte a versão antiga do Food Club que você pode encontrar aqui.</w:t>
      </w:r>
    </w:p>
    <w:p>
      <w:r>
        <w:rPr>
          <w:b/>
          <w:color w:val="FF0000"/>
        </w:rPr>
        <w:t xml:space="preserve">id 87</w:t>
      </w:r>
    </w:p>
    <w:p>
      <w:r>
        <w:rPr>
          <w:b w:val="0"/>
        </w:rPr>
        <w:t xml:space="preserve">A Princesa Coroa Victoria visita a China - Sveriges Kungahus A Princesa Coroa Victoria visitou a escola sueca em Pequim na segunda-feira 26 de setembro. Foto: Pressens Bild AB Crown Princess Victoria está na China de 26 a 30 de setembro. A visita começou na segunda-feira com a abertura de uma exposição em Pequim de porcelana da Índia Oriental com pontos de contato entre a China e a Suécia. A Princesa da Coroa também visitou a escola sueca em Pequim e a Universidade de Pequim. Ela continuará a conhecer empresários suecos e visitará empresas na China, encerrando sua viagem com visitas a Canton e Hong Kong, entre outros lugares.</w:t>
      </w:r>
    </w:p>
    <w:p>
      <w:r>
        <w:rPr>
          <w:b/>
          <w:color w:val="FF0000"/>
        </w:rPr>
        <w:t xml:space="preserve">id 88</w:t>
      </w:r>
    </w:p>
    <w:p>
      <w:r>
        <w:rPr>
          <w:b w:val="0"/>
        </w:rPr>
        <w:t xml:space="preserve">O Senhor dos Anéis é um romance de fantasia de J.R.R. Tolkien. Foi publicada pela primeira vez em inglês em 1954-1955, dividida em três volumes intitulados The Fellowship of the Ring, The Two Towers e The Return of the King. Tolkien já havia introduzido tanto o Anel do Senhor, como vários dos personagens principais da trilogia, em 1937 em Bilbo, As Aventuras de um Hobbit. Prêmio Prometheus (2009) NPR: 100 Melhores Livros de Ficção Científica e Fantasia (2011) A trama gira em torno da luta entre o bem e o mal. No centro está o Anel mágico da Glória, outrora forjado há muito tempo pelo senhor negro Sauron para governar os outros anéis que ele havia outorgado a seus inimigos. Mas Sauron foi descoberto e uma guerra irrompeu entre ele e os povos livres. Isildur, filho de Elendil, cortou o anel do dedo de Sauron na Batalha de Dagorlad. Depois que Sauron foi derrotado, o rei Isildur, o novo proprietário do anel, foi morto numa emboscada, e o anel desapareceu e desapareceu por milhares de anos. O anel traz grande poder, mas é mau e usa os poderes de seu proprietário para seu próprio propósito - retornar a Sauron. Eventualmente, o anel foi encontrado novamente por Gollum e lhe deu uma vida anormalmente longa. Mais tarde, Gollum perdeu o Anel do Senhor para o hobgoblin Bilbo, que no início do livro o entrega a seu protegido Frodo. O livro conta então a história de como o Anel é trazido de volta ao Monte da Perdição em Mordor - o vulcão onde o Anel uma vez foi forjado e o único lugar onde pode ser destruído - pela Irmandade do Anel, composta pelos hobbits Frodo, Sam, Merry e Pippin, o mago Gandalf, os homens Aragorn e Boromir, o elfo Legolas e o anão Gimli. A história se passa em 3018-3019 na Terceira Era - seis mil anos após os acontecimentos de The Silmarillion (1977), que conta a história da criação e da história inicial do mundo, e 76 anos após Bilbo - The Adventures of the Hobbit (1937), que conta a história de como Bilbo recebe o anel da Gollum. As adaptações cinematográficas de maior sucesso dos livros foram feitas por Peter Jackson, cujos três filmes O Senhor dos Anéis, O Conto das Duas Torres e O Retorno do Rei foram lançados em 2001-2003. A idéia de um anel governante que pode determinar o futuro do mundo também aparece nas quatro óperas de Richard Wagner sobre o Anel de Nibelungen. Ambos os escritores se inspiraram nos mesmos velhos contos de fadas, incluindo a Canção de Salomão e a Edda. A primeira edição em sueco foi publicada em 1959-1961 em uma tradução de Åke Ohlmarks. Com o tempo, a obra como um todo ficou conhecida pelo título da primeira parte, O Senhor dos Anéis, embora o tradutor e editor a tenha chamado O Senhor dos Anéis. Em 2004-2005, uma nova tradução de Erik Andersson foi publicada sob o título coletivo O Senhor dos Anéis. A primeira parte do romance recebeu os títulos Sagan om ringen e Ringens brödraskap respectivamente; os dois últimos são chamados De två tornen e Konungens återkomst na tradução mais recente, enquanto a tradução mais antiga tem "Sagan om" no início desses nomes. A tradução mais antiga também foi chamada, no próprio livro ou na capa, O Anel do Senhor, A Trilogia do Anel do Senhor e O Anel do Anel [1]. A obra é freqüentemente referida como uma trilogia, mas na verdade é uma obra contínua, que a editora dividiu em três volumes por razões de custo. Cada volume, por sua vez, consiste em dois livros, cada um dos quais trata de uma parte mais ou menos coerente tematicamente da história. Protagonistas de PersonagensEditar: - Frodo Baggins (nova tradução de Frodo Secker), um hoby rico do Shire que herda um anel mágico de Bilbo Baggins. Frodo é responsável pela destruição deste anel nos incêndios do Monte da Perdição. - Samuel Gamgi (nova tradução Samvis Gamgi), um jardineiro que acompanha Frodo para destruir o anel - Meriadoc</w:t>
      </w:r>
    </w:p>
    <w:p>
      <w:r>
        <w:rPr>
          <w:b/>
          <w:color w:val="FF0000"/>
        </w:rPr>
        <w:t xml:space="preserve">id 89</w:t>
      </w:r>
    </w:p>
    <w:p>
      <w:r>
        <w:rPr>
          <w:b w:val="0"/>
        </w:rPr>
        <w:t xml:space="preserve">Crie uma área de jantar convidativa com uma cadeira de jantar maravilhosamente confortável e luxuosa! CARMINE é uma poltrona confortável com um visual vintage distinto e um design suave. A cadeira tem detalhes elegantes, como rebites de cor metálica nos apoios de braço. CARMINE está disponível tanto em couro como em tecido e em várias cores. Complete-o com uma mesa de jantar de nossa ampla gama e crie uma nova e adorável área de jantar para convidar amigos! |Maxvikt||110 kg| Lire é uma mesa de jantar redonda com linhas rústicas e uma forma convidativa em um estilo descontraído e campestre. Você terá uma mesa para desfrutar por muitos, muitos anos ainda. A mesa é feita de madeira de olmo recuperada e tem um caráter único porque as rachaduras e veios na madeira variam de mesa para mesa. Isto é parte do encanto da mesa e torna a mesa mais genuína e adorável. Um lápis de cera e uma espátula estão incluídos para aqueles que querem preencher e colorir os entalhes. Mas é claro que esperamos que você aprecie o encanto característico que lhe lembra que cada parte da madeira teve uma vida anterior; em edifícios, portas, janelas e em outros móveis, por exemplo - Os móveis de madeira encerados devem ser tratados com cera para proteger a superfície e prolongar sua vida útil. A cera proporciona melhor proteção do que o óleo, mas ainda faz com que a superfície se sinta viva e natural. Não usar óleo, pois alguns óleos contêm solventes que dissolvem a superfície encerada.</w:t>
      </w:r>
    </w:p>
    <w:p>
      <w:r>
        <w:rPr>
          <w:b/>
          <w:color w:val="FF0000"/>
        </w:rPr>
        <w:t xml:space="preserve">id 90</w:t>
      </w:r>
    </w:p>
    <w:p>
      <w:r>
        <w:rPr>
          <w:b w:val="0"/>
        </w:rPr>
        <w:t xml:space="preserve">Padrão para AMERICAN COCKER SPANIEL Grupo 8 FCI Número 167 Padrão Original 1993-05-17 Padrão FCI 1999-01-22; Inglês SKK Standard Committee 2003-10-08 País de origem: EUA Uso: Cão de pássaros ofensivo e de recuperação, cão de companhia FCI Classificação: Grupo 8, Seção 2 Antecedentes/Propósito: O Cocker Spaniel americano tem a mesma origem que o inglês e é descendente de cães importados da Inglaterra. Todos os cães da raça são considerados como voltando a um cão reprodutor muito dominante, o Obo II, que havia sido importado da Inglaterra na segunda metade do século XIX. Nos Estados Unidos, a raça assumiu uma aparência cada vez mais diferente de sua origem inglesa. A raça foi criada em diferentes direções, mas o Cocker Spaniel foi o nome coletivo para as variedades inglesa e americana por muitos anos, embora os cães fossem de tipos diferentes. Foi somente em 1945 que o American Kennel Club separou as raças e o tipo americano recebeu o nome de Cocker Spaniel, enquanto o inglês recebeu o nome de English Cocker Spaniel. No resto do mundo, o inglês é conhecido apenas como o cocker spaniel e a versão americana recebeu a palavra "American" em frente ao nome da raça. Desde os anos 70, o cocker spaniel americano tem sido uma das raças mais populares em seu país de origem e também ganhou reconhecimento fora dos EUA como um cão de exposição altamente apreciado. Nos EUA, no entanto, a importância de lembrar que é um cão de caça e não apenas um cão de exposição foi muitas vezes enfatizada. A raça foi importada para a Suécia em 1950. Impressão geral: O American Cocker Spaniel é a menor das raças do grupo americano de cães pássaros. Deve ter um corpo forte e compacto e uma cabeça finamente esculpida e refinada e dar uma impressão geral bem equilibrada. Deve ter perneiras retas e estar erecto acima da crina com uma linha de apoio ligeiramente inclinada em direção às pernas traseiras moderadamente anguladas, fortes e musculosas. Ela é capaz de uma velocidade considerável, que combina com uma grande resistência. Acima de tudo, ela deve ser sólida e bem equilibrada. É mais desejável ter um cão que seja bem equilibrado em todos os aspectos do que um cão com grandes falhas e méritos contrastantes. Medidas importantes: O comprimento do esterno até o ísquio deve ser ligeiramente maior do que a altura ao garrote. O corpo deve ser de comprimento suficiente para permitir a circulação paralela e livre. No entanto, o cão nunca deve dar a impressão de ser longo e baixo. Comportamento/Característica: O Cocker Spaniel americano deve ser equilibrado no temperamento, de espírito livre e alegre, sem qualquer tendência à timidez. Deve demonstrar grande vontade de trabalhar. Cabeça: A fim de dar uma impressão bem proporcionada em equilíbrio com o resto do cão, o seguinte deve ser cumprido: Crânio O crânio deve ser arredondado mas não exagerado, nem deve haver qualquer tendência a achatamento. As sobrancelhas devem ser bem definidas. A área sob os olhos deve ser bem esculpida. Parada A parada deve ser claramente marcada. Nostrils As narinas devem ser suficientemente grandes para estarem em equilíbrio com o açaime. Ele deve ter narinas bem desenvolvidas, típicas de um cão de caça. As narinas devem ser pretas em cães que são pretos, pretos com marcas de bronzeado e pretos e brancos. Cães de outras cores podem ter narinas pretas, marrons ou cor de fígado, quanto mais escuras, melhor. A cor da narina deve estar em harmonia com a cor das bordas dos olhos. Açaime O açaime deve ser largo e profundo. Para ser bem equilibrado, a distância entre a parada e a ponta do nariz deve ser metade da distância entre a parada acima da cabeça e a nuca. O lábio superior deve ser bem preenchido e profundo o suficiente para cobrir o maxilar inferior. A mandíbula deve ser quadrada e uniforme. Os dentes devem ser fortes, saudáveis e não muito pequenos. Mordida em tesoura. Kinder Kinder não deve ser marcado. Olhos Os globos oculares devem ser redondos e apontar em frente. As bordas dos olhos devem dar uma ligeira impressão em forma de amêndoa. O olho não deve ser afundado nem saliente. A cor da íris deve ser marrom escuro, quanto mais escura, melhor em geral. A expressão deve ser inteligente, alerta, gentil</w:t>
      </w:r>
    </w:p>
    <w:p>
      <w:r>
        <w:rPr>
          <w:b/>
          <w:color w:val="FF0000"/>
        </w:rPr>
        <w:t xml:space="preserve">id 91</w:t>
      </w:r>
    </w:p>
    <w:p>
      <w:r>
        <w:rPr>
          <w:b w:val="0"/>
        </w:rPr>
        <w:t xml:space="preserve">Receba de nós e de todos os animais de Galthult uma cesta cheia de saudações de Páscoa. Feliz Páscoa para os cães, o pica-pau, o corvo, o pardal cinza, o skate, o tordo de bétula e todos os filhos da mãe Mu. Então, finalmente de nós: um fim de semana de Páscoa muito feliz e construtivo.</w:t>
      </w:r>
    </w:p>
    <w:p>
      <w:r>
        <w:rPr>
          <w:b/>
          <w:color w:val="FF0000"/>
        </w:rPr>
        <w:t xml:space="preserve">id 92</w:t>
      </w:r>
    </w:p>
    <w:p>
      <w:r>
        <w:rPr>
          <w:b w:val="0"/>
        </w:rPr>
        <w:t xml:space="preserve">Organizamos três acampamentos de um dia no verão Järjestämmen kolme päiväleirejä kesällä 30,6 e 11,7 às 9 - 16 O dia de passeio inclui passeios pela manhã e à tarde, almoço e lanches. Os cavalos são preparados e selados antes e depois da cavalgada. Possibilidade de experimentar o voltige ou algo mais divertido Kaksi tuntia ratsastusta ( aamu-ja iltapäivällä ), tallissa ohjaajan opastuksella, osallistumista tallin töihin ja hevosten hoidon opettelua. Lounas ja välipala sisältyy hintaan. Mahdollisuus kokeilla vikellys tai jotain muuta hauskaa Minimi 4 pessoas/hlö e/ouja makimi 12 hlö/pers 4 horas de cavalgada, teoria, possibilidade de experimentar voltige e ponnyagility 4 tunteja rastastastusta, teoria , mahdollisuus kokeilla vikellys ja poniagility overnight stay at the stable thanks |Viesti:|Getar empréstimos acessíveis na Foster loans com 0.5% a 3% de taxa de juros permitida ao longo de vários anos, como você julgar conveniente. Você pode obter empréstimo de US$ 5.000 - US$ 1 milhão, dependendo do que você precisa, nossas ofertas permitem que você não fique estressado com o empréstimo em comparação com os empréstimos bancários têm o suficiente para cuidar das coisas pagam pouco a cada mês ao longo dos anos &gt; Também lidamos com investimentos comerciais com 2% de juros sobre o montante necessário para o negócio e um negócio comercial de 10% pagam juros sobre o lucro por 1 ano e meio pagam de volta dependendo de quanto estamos investindo , .VEJAMOS O FUTURO DE TER DINHEIRO PARA GARANTIR E NEGÓCIOS PESSOAIS NÓS LEVANTAMOS A TOMAR. Contate-nos em fosterloansolutions1@gmail.com RATSASTUSTUSTUNNIT JATKUVAT NORMAALISTA 15.7 ASTI Venha e treine com os pôneis. Tule mukaan treenamaan ponien kanssa Organizamos três dias de acampamento no verão Järjestämmen kolme päiväleirejä kesällä 6,6 , 30,6 e 11,7 kl 9 - 16 O dia de passeio inclui passeios pela manhã e à tarde, almoço e lanches. Os cavalos são preparados e selados antes e depois da cavalgada. Possibilidade de experimentar o voltige ou algo mais divertido Kaksi tuntia ratsastusta ( aamu-ja iltapäivällä ), tallissa ohjaajan opastuksella, osallistumista tallin töihin ja hevosten hoidon opettelua. Lounas ja välipala sisältyy hintaan. Mahdollisuus kokeilla vikellys tai jotain muuta hauskaa Minimi 4 personer/hlö och/ja makimi 12 hlö/pers 4 horas de cavalgada, teoria, possibilidade de experimentar voltige e ponnyagility 4 tunteja rastastusta, teoria , mahdollisuus kokeilla vikellys ja poniagility 040 - 734 9561 / pati 2017-05-04 11:55:21 Organizamos acampamentos de três dias no verão Järjestämmen kolme päiväleirejä kesällä 6.6 , 30,6 e 11,7 às 9 - 16 O dia de passeio inclui passeios pela manhã e à tarde, almoço e lanches. Os cavalos são preparados e selados antes e depois da cavalgada. Possibilidade de experimentar o voltige ou algo mais divertido Kaksi tuntia ratsastusta ( aamu-ja iltapäivällä ), tallissa ohjaajan opastuksella, osallistumista tallin töihin ja hevosten hoidon opettelua. Lounas ja välipala sisältyy hintaan. Mahdollisuus kokeilla vikellys tai jotain muuta hauskaa Preço / Hinta 55 euro Minimi 4 personer/hlö och/ja makimi 12 hlö/pers 2017-04-05 17:22:48 bdsfn.com@gmail.com Você precisa de um crédito financeiro urgente ***? * Transferência muito rápida e direta para sua conta bancária * O reembolso começa oito meses depois que você obtém a conta bancária de dinheiro * Baixa taxa de juros de 1% * Reembolso a longo prazo (1-30 anos) Altura * Flexível ***então do pagamento mensal *. Por quanto tempo ele será financiado? Após submeter o pedido *** Você pode esperar uma resposta preliminar menos de 24 horas de financiamento em 72-96 horas após receber as informações de que precisam as suas. Número de telefone : Valor necessário como empréstimo : Objetivo do empréstimo : Você já solicitou empréstimo on-line antes (sim ou não) Email : bdsfn.com@gmail.com Emaill: anatiliatextileltd@gmail.com Sra. carol white Você precisa de um crédito financeiro urgente ***? * Transferência muito rápida e direta para sua conta bancária * Início do pagamento</w:t>
      </w:r>
    </w:p>
    <w:p>
      <w:r>
        <w:rPr>
          <w:b/>
          <w:color w:val="FF0000"/>
        </w:rPr>
        <w:t xml:space="preserve">id 93</w:t>
      </w:r>
    </w:p>
    <w:p>
      <w:r>
        <w:rPr>
          <w:b w:val="0"/>
        </w:rPr>
        <w:t xml:space="preserve">Anna-Theresia Ekman, Presidente da Associação de Médicos Candidatos e Médicos Juniores da Sociedade Médica Sueca, em uma conversa sobre a importância de uma organização profissional independente e científica. É uma tarde ensolarada de setembro e um murmúrio silencioso caracteriza o café da KI's Aula Medica. O tom da conversa nas mesas redondas indica que questões importantes estão sendo discutidas. Há uma seriedade no ar. O mesmo é válido para o estado da saúde. Durante o verão, muitos jovens médicos levantaram suas vozes no debate, descrevendo que já tiveram o suficiente, que o sistema de saúde está sofrendo de falhas sistêmicas à medida que o estresse ético e o número de médicos e enfermeiros queimados se espalha. "Isso me deixa extremamente irritado e chateado. Estas são pessoas que estão próximas a mim, eu vejo e ouço o quão mal estão fazendo", diz Anna-Theresia Ekman enquanto ela se senta com sua xícara de chá. "Essa é uma das razões pelas quais estou envolvido no SLS". Como você descreveria a missão mais importante do SLS? Pergunto a Anna-Theresia, acrescentando: como ela concilia isso com o envolvimento em uma associação em 2019, quando muitas associações estão tendo problemas com a perda de membros? "Claro, mas certamente não é porque há falta de comprometimento. Pelo contrário. Mas talvez o compromisso seja canalizado de forma um pouco diferente de cinqüenta anos atrás, ela responde. É mais importante ter problemas para envolver as pessoas. - E eu acho que o SLS ficou cada vez melhor nisso, ao retomar questões importantes, inclusive as que são importantes para os médicos mais jovens.</w:t>
      </w:r>
    </w:p>
    <w:p>
      <w:r>
        <w:rPr>
          <w:b/>
          <w:color w:val="FF0000"/>
        </w:rPr>
        <w:t xml:space="preserve">id 94</w:t>
      </w:r>
    </w:p>
    <w:p>
      <w:r>
        <w:rPr>
          <w:b w:val="0"/>
        </w:rPr>
        <w:t xml:space="preserve">Aqui você encontrará desumidificadores eficientes da mais alta qualidade de marcas conhecidas como Arctus Nordic, Mitsubishi Electric, Electrolux, KCC, Meaco e Wilfa. Leia mais Até 40 m² - Operação até +5°C - Desumidifica 10 L/dia Até 60 m² - Operação até +5°C - 20L/dia Até 80 m² - Operação até +5°C - 4D-Filtro Até 80 m² - Operação até +12°C - Desumidifica 20 L/dia Até 50 m² - Operação até +12°C - Desumidifica 16 L/dia Até 52 m² - Operação até +5°C - 20 L/dia Clima interior confortável com desumidificador Electrolux Até 44 m² - Operação até +5°C - 16 L/dia Até 44 m² - Operação até +5°C - Melhor em teste! Funciona em todas as temperaturas - Sem tanque de água - Operação silenciosa Operação silenciosa - Funciona mesmo em geada - Desumidifica 25 L/dia Até 50 L/dia - Bomba de condensado - Vencedor do teste robusto - Tecnologia de sorção - Baixo ruído Até 100 m² - Operação até 0-20°C - Desumidifica 6-8 L/dia Até 250 m2 - - -20°C até +40°C - 19 L/dia Até um em cada três lares tem algum tipo de problema com umidade, bolor ou podridão na propriedade. Em porões, espaços para rastejar, banheiros e salas com pouca ventilação, não é raro descobrir que o 'teor de umidade' é muito alto. A umidade que se condensa nas superfícies pode gerar bolor ou fungos que são perceptíveis como manchas ou maus odores. O excesso de umidade também pode causar ferrugem no metal. Por que ocorrem problemas de umidade? É realmente simples, o problema surge quando a propriedade não é naturalmente capaz de desumidificar o ar através de aquecimento solar, ventilação ou aquecimento. É fácil de fixar com desumidificadores, melhor ventilação e aquecimento. Sem ação, tanto você quanto seus bens podem estar em apuros. A umidade do ar é expressa como uma porcentagem, e na Suécia ela pode chegar a 90% durante grande parte do ano. O aço enferruja a 60% e o molde e o fungo podem se desenvolver a 70%. Uma regra básica é que 50% é bom para a maioria dos materiais e pessoas. A maneira mais fácil é usar seu olfato e sua visão. Por exemplo, se você tiver mofo em suas janelas ou manchas de umidade na parede do porão, pode ser um sinal de umidade alta. Você também sentirá frequentemente o cheiro de umidade ou um pouco mofado se tiver alta umidade. Há também medidores de umidade que você pode comprar se quiser saber mais sobre a umidade exata em sua casa. Demasiada umidade pode causar um cheiro de mofo em sua casa, as doenças também são mais facilmente disseminadas porque a umidade no ar "transporta" bactérias. É por isso que, por exemplo, a higiene é particularmente importante em casas de banho com umidade extra-alta. Se você não consertar problemas de umidade, o bolor pode se desenvolver. Além de ser prejudicial à sua casa, o bolor também é tóxico para respirar. O bolor está freqüentemente ligado a alergias e asma e tem um impacto negativo sobre a saúde. Assim que a umidade começa a aumentar, o risco de crescimento de bolores aumenta, especialmente durante a parte mais quente do ano. Existem vários tipos diferentes de desumidificadores: um desumidificador de condensação, ou desumidificador refrigerado como também é conhecido, funciona por um ventilador forçando o ar úmido através de uma serpentina de resfriamento onde o vapor de água é resfriado e convertido em água líquida. Uma vez que o vapor de água tenha sido convertido em água líquida, o desumidificador de condensação pode transportar a água para um recipiente ou através de uma mangueira para um dreno, dependendo do modelo que você escolher. Em temperaturas mais baixas há um risco de congelamento, e é por isso que nós da e-klok.se recomendamos desumidificadores de sorção em vez de desumidificadores em temperaturas mais baixas. Os desumidificadores de condensação têm pior desempenho em porões não aquecidos, espaços de rastejamento e sótãos frios. A vida útil varia e muitas vezes está ligada à qualidade do compressor e</w:t>
      </w:r>
    </w:p>
    <w:p>
      <w:r>
        <w:rPr>
          <w:b/>
          <w:color w:val="FF0000"/>
        </w:rPr>
        <w:t xml:space="preserve">id 95</w:t>
      </w:r>
    </w:p>
    <w:p>
      <w:r>
        <w:rPr>
          <w:b w:val="0"/>
        </w:rPr>
        <w:t xml:space="preserve">- Roupas de cama - Tapetes grandes - Tapetes frisos - Pinturas &amp; arte - Ryamat - Espelhos - Tapetes pequenos - Tapetes orientais - Móveis baratos - Textos de parede, xadrez, pinturas e muito mais Encontre inspiradores móveis domésticos online em Trademax! Temos uma grande variedade de mobiliário doméstico online a preços baixos que facilitam a decoração de sua casa da maneira que você deseja! São os detalhes que acrescentam os toques finais à sua casa, tais como texto na parede, espelhos, castiçais e outros acessórios. Para que sua casa se sinta como um oásis confortável onde você possa desfrutar de algum tempo livre e onde queira convidar seus amigos para um bom momento, é importante investir em mobiliário doméstico que o faça sentir-se confortável. Por exemplo, investir em um texto de boas-vindas na parede do corredor, ou por que não um provérbio no quarto de dormir? Os textos de parede também são uma idéia popular e divertida para os quartos das crianças, talvez com citações de livros infantis famosos. Você encontrará decorações elegantes e divertidas e ótimas soluções para se adequar à sua casa. Explore nossa linha de produtos online e inspire-se. Temos tudo, desde almofadas, louças e bancos até pinturas e redes. Os móveis e decorações conosco vêm em diversos estilos, tais como: - Boêmio - Moderno - Clássico - Escandinavo - Nova Inglaterra ...e muitos outros estilos! Com nossa filtragem inteligente no menu à esquerda, você pode escolher que tipo de decoração deseja ver utilizando nossas sub-categorias, mas também pode optar por filtrar os resultados mostrando apenas a decoração em uma determinada cor ou de uma determinada marca. Perfeito para peneirar através de nossa ampla gama e encontrar exatamente o estilo que você deseja. Uma vez que você tenha encontrado sua nova coisa favorita, simplesmente encomende-a online conosco na Trademax. O mobiliário doméstico online nunca foi tão fácil! Conosco, você também recebe frete e devoluções gratuitas! Na Trademax você encontrará móveis domésticos da moda online! Oferecemos todos os tipos de mobiliário doméstico online para decorar sua casa. Oferecemos, entre outros: - vasos - porcelana - decoração (por exemplo, texto de parede ou candeeiros de chá) - toalhas de mesa - sacos de feijão - acessórios de cozinha ...e muitos outros produtos. Aqui, apenas sua imaginação realmente limita o que você pode fazer com sua casa. Temos algo para cada estilo, e nossos móveis e decoração de casa on-line são de alta qualidade, mas oferecidos a alguns dos melhores preços do mercado. Por exemplo, uma dica para refrescar a lavanderia - uma área que pode facilmente ficar sem graça - é investir em cestos de lavanderia grandes e elegantes para cada cor e temperatura de lavagem. Em seguida, coloque símbolos de lavanderia em forma de texto na parede acima de cada cesto, dizendo-lhe o que colocar naquele cesto em particular. Prático e conveniente se você quiser ensinar a seus filhos ou seu parceiro onde colocar a roupa suja, por exemplo! Afinal, os móveis domésticos não precisam ser apenas elegantes, bonitos e modernos, eles também podem servir a um propósito mais prático. Navegue por nossas subcategorias ou procure o que você está procurando, nós garantimos que você encontrará aqui conosco o mobiliário doméstico certo para sua casa! Comprar seus móveis on-line é uma maneira fácil e suave de decorar sua casa!</w:t>
      </w:r>
    </w:p>
    <w:p>
      <w:r>
        <w:rPr>
          <w:b/>
          <w:color w:val="FF0000"/>
        </w:rPr>
        <w:t xml:space="preserve">id 96</w:t>
      </w:r>
    </w:p>
    <w:p>
      <w:r>
        <w:rPr>
          <w:b w:val="0"/>
        </w:rPr>
        <w:t xml:space="preserve">Este é o destino grego perfeito para aqueles que gostam de ficar coloridos. Primeiro você pode tomar sol por algumas horas na praia - depois você pode fotografar as casas coloridas no porto. A cidade de Parga está localizada na costa noroeste da Grécia continental, a apenas alguns quilômetros da fronteira com a Albânia. Esta é uma jóia bastante desconhecida para nós suecos, a maioria dos turistas aqui em Parga são gregos de outras partes do país. A maneira mais fácil de chegar aqui é de avião para Preveza, mas muitos escolhem um vôo barato de última hora para Corfu e depois embarcam a curta distância para Parga. Há várias praias para escolher aqui, Krioneri no centro e Valtos um pouco a oeste. Com um carro alugado, você também pode chegar a praias mais remotas que você pode ter só para você. Na pequena montanha do porto estão as belas ruínas de uma antiga fortaleza do século XIV. Se uma visita a Parga despertar seu interesse, há mais ruínas a uma curta distância a pé. A melhor lembrança para levar para casa de sua visita é um frasco do famoso mel de Parga local. Esqueça sua couraça ou colete à prova de balas. Se você quiser ser invulnerável, dirija-se ao rio Acheron, pouco mais de uma milha a sudeste de Parga. Segundo a lenda antiga, foi neste rio que o herói Aquiles ganhou sua força. Sua mãe Thetis o mergulhou na água mas o segurou pelo calcanhar e lhe deu um único ponto de fraqueza. O rio é bastante calmo e é perfeito para um mergulho ou uma viagem de canoa.</w:t>
      </w:r>
    </w:p>
    <w:p>
      <w:r>
        <w:rPr>
          <w:b/>
          <w:color w:val="FF0000"/>
        </w:rPr>
        <w:t xml:space="preserve">id 97</w:t>
      </w:r>
    </w:p>
    <w:p>
      <w:r>
        <w:rPr>
          <w:b w:val="0"/>
        </w:rPr>
        <w:t xml:space="preserve">1200 Canais IPTV de Alta Qualidade Bem-vindo à Melhor Assinatura IPTV NordicChannels.com é um provedor sueco de IPTV com 1200 canais IPTV da mais alta qualidade, e oferece Viasat e C More channels. ✓ Mais de 1200 imagens de IPTV da mais alta qualidade ✓ Servidores estão localizados na Sérvia e têm tempo de ping muito baixo ✓ Servidores têm 99,9% de uptime ✓ Métodos de pagamento fáceis e rápidos NordicChannels.com com Foco nos Canais Nórdicos NordicChannels.com oferece canais de TV da maioria dos países europeus, mas com foco nos canais de TV nórdicos. Enquanto outros provedores de IPTV oferecem canais de todo o mundo, e uma grande parte são apenas canais publicitários. NordicChannels.com escolheu "Quality over quantity Which IPTV box shows all viasat subtitles? IPTV King | O maior fornecedor mundial de IPTV Obtenha IPTV hoje e tenha acesso a mais de 6000 canais de todo o mundo, aos preços mais baixos da Suécia. Esporte, filme, serier samt mycket mer, i ditt vardagsrum. Assinatura 6 Meses (Outros Dispositivos) - IPTV King Assinatura 6 Meses (Outros Dispositivos). 1.000,00kr. Esta assinatura permite que você assista nosso pacote total de TV incluindo Vídeo sob Demanda sem ... SVT, NRK, DR, YLE? ... não tinha nenhuma outra emissora, tem que obter uma assinatura em algum lugar, ... Para IPTV-king você também pode executar o Kodi freeware, de modo que nenhuma caixa, ... IPTV com Android TV Alguém tem experiência com IPTV via AndroidTV? Estou pensando em comprar uma assinatura de #### por 1500kr onde você tem acesso a 4000 ... Smart IPTV Subscription - Suécia - 1 mês. TV inteligente - 1 mês. Pacote de canais para Smart TV (Samsung e LG). Preço: 199 kr. Instruções para o Kodi v16 Após reiniciar o Kodi, ele irá baixar todos os canais, você pode vê-lo no canto direito ... Insira este link em PVR IPTV SIMPLE CLIENT sob a aba EPG, Guia para Kodi V17 Abrir KODI. Vá para a TV no menu do lado esquerdo. Selecione "Enter addon-browser". Role para baixo e selecione "PVR IPTV Simple Client" 5. https://smartworldiptv.com/front-page/alla-kanaler-direkt-in-i-din-smart-tv Se você tem uma TV inteligente, você precisa baixar um aplicativo chamado Smart IPTV (veja imagem). O aplicativo não custa nada durante os primeiros 7 dias, mas depois disso há um ... https://www.iptvking.me/instruktioner/instruktioner-for-smarttv/ Uma vez que você tenha baixado o aplicativo Smart IPTV lançá-lo, lá você receberá alguns ... para https://www.iptvking.me e pressione Sample Account (se você comprou uma assinatura ... https://nordiciptv.net/instructionss-smart-tv-app/ Guia para quem vai usar o aplicativo Smart iptv para Samsung/LG/Android tv ... nós para que possamos ativar seu teste ou se você optou por comprar uma assinatura 6. iptv subscription sweden NOR | TV Norge NOR | Viasat 4 NOR | Viasat Golf Dealers | IPTV King Nós temos revendedores que aparecem com mais de um milhão de lucros por ano, por que você não pode? Não perca esta oportunidade enquanto a IPTV for nova no mercado. Em um ano ... Loja | IPTV King Starter Package. Adquira nosso pacote inicial. É para aqueles que exigem o melhor. Isto inclui uma assinatura de um ano e set-top box, tudo que você precisa para obter ... IPTV King | O maior provedor de IPTV do mundo Obtenha IPTV hoje e tenha acesso a mais de 6000 canais de todo o mundo aos preços mais baixos da Suécia. Esportes, filmes, shows e muito mais, em sua sala de estar. melhor iptv europa, melhor fornecedor de iptv, pague iptvking, boxer tv espanha, melhor ... iptv king reseller, iptv canais da suécia, iptv suécia, iptvking ... IPTV com todos os canais do mundo Iptvking é um revendedor da Rapidiptv, portanto é o mesmo servidor e o mesmo canal</w:t>
      </w:r>
    </w:p>
    <w:p>
      <w:r>
        <w:rPr>
          <w:b/>
          <w:color w:val="FF0000"/>
        </w:rPr>
        <w:t xml:space="preserve">id 98</w:t>
      </w:r>
    </w:p>
    <w:p>
      <w:r>
        <w:rPr>
          <w:b w:val="0"/>
        </w:rPr>
        <w:t xml:space="preserve">Convetores reversíveis Altech com seis conexões R15, duas em cada lado e duas na parte inferior. Disponível em dois tipos, em uma variedade de larguras, alturas e efeitos. Pode ser conectado em série. Veja as informações abaixo. Grelhas convector feitas de alumínio anodizado natural em peitoris de janela, como proteção de elementos ou grelhas de piso para fluxo de ar e proteção contra o frio/frio.</w:t>
      </w:r>
    </w:p>
    <w:p>
      <w:r>
        <w:rPr>
          <w:b/>
          <w:color w:val="FF0000"/>
        </w:rPr>
        <w:t xml:space="preserve">id 99</w:t>
      </w:r>
    </w:p>
    <w:p>
      <w:r>
        <w:rPr>
          <w:b w:val="0"/>
        </w:rPr>
        <w:t xml:space="preserve">Cheddar, Inglaterra Cheddar é uma grande aldeia e paróquia civil no distrito de Sedgemoor do condado inglês de Somerset, no Reino da Inglaterra. O vilarejo fica no extremo sul de Mendip Hills, 14 quilômetros a noroeste de Wells. A paróquia civil também inclui as aldeias de Nyland e Bradley Cross. Cheddar, que tem sua própria junta paroquial, tinha uma população de 5.755 habitantes (2011)[2] e uma área de 34,77 quilômetros quadrados (8.592 acres ou 3.477 hectares)[1] A aldeia deu seu nome ao queijo Cheddar[3] Referências[editar] Notas[editar] - ^ [a b] "Cheddar CP/AP através da área do tempo". Uma visão da Grã-Bretanha através do tempo. http://www.visionofbritain.org.uk/data_cube_page.jsp?data_theme=T_POP&amp;data_cube=N_AREA_ACRES&amp;u_id=10423909&amp;c_id=10001043&amp;add=Y. Recuperado em 30 de agosto de 2016 - ^ [a b] "Somerset Intelligence - The home of information and insight on and for Somerset". www.somersetintelligence.org.uk. Arquivado a partir do original em 14 de setembro de 2016. https://web.archive.org/web/20160914223847/http://www.somersetintelligence.org.uk/files/Somerset%2520Census%2520Key%2520Statistics%2520-%2520Summary%2520Profiles.xls. Recuperado em 30 de agosto de 2016 - ^ Chisholm, Hugh. "Cheddar". Encyclopædia Britannica. 6 (11ª ed.). Cambridge University Press. p. 21. https://en.wikisource.org/wiki/1911_Encyclop%C3%A6dia_Britannica/Cheddar. Recuperado em 30 de agosto de 2016. Links externos [editar] - Wikimedia Commons tem mídia relacionada a Cheddar, Inglaterra.</w:t>
      </w:r>
    </w:p>
    <w:p>
      <w:r>
        <w:rPr>
          <w:b/>
          <w:color w:val="FF0000"/>
        </w:rPr>
        <w:t xml:space="preserve">id 100</w:t>
      </w:r>
    </w:p>
    <w:p>
      <w:r>
        <w:rPr>
          <w:b w:val="0"/>
        </w:rPr>
        <w:t xml:space="preserve">Estes termos e condições se aplicam ao uso do site Contemporary Wines (CW).1.1 O serviço da CW CW é uma empresa separada não afiliada à Systembolaget ("SB") ou qualquer importador/fornecedor específico de bebidas. A CW.se lhe apresenta os produtos disponíveis na SB na linha Standard ou Order range da SB. O site está estruturado de tal forma que você poderá facilmente encontrar produtos similares à bebida que lhe interessa. 1.2 Tratamento de dados pessoais e cookies pela CW Os dados pessoais que você fornecer à CW serão tratados de acordo com a legislação de proteção de dados aplicável, como o Regulamento de Proteção de Dados da UE (EU 2016/679), que entra em vigor em 25 de maio de 2018. Você pode ler mais sobre o tratamento de dados pessoais pela CW na política de dados pessoais da empresa. Ele explica quais dados pessoais a CW coleta, por que são coletados, como são usados, que direitos você tem e como protegemos sua privacidade. Ele também explica como lidamos com os cookies. 1.3 Uso das informações no site O material (software, design, textos e imagens) no site da CW é protegido pela lei de direitos autorais. O site está estruturado de tal forma que você deve ser capaz de compartilhar as informações do site com amigos e conhecidos através, por exemplo, de canais de mídia social como o Facebook e similares. O material que é copiado e redistribuído deve incluir uma referência clara à CW.se. O material informativo contido no site pode ser usado para fins competitivos. 1.4 Links para o site CW.se Acolhemos com agrado links para o site CW.se desde que não interfiram com o propósito comercial do CW.se e tenham um propósito estritamente não comercial. Outras empresas, organizações ou indivíduos não podem usar a marca CW.se ou website sem permissão, incluindo links profundos de e para este website, a menos que de outra forma acordado. Nos serviços que oferecemos onde é possível publicar suas próprias informações (por exemplo, campos de revisão, etc.) você não pode publicar links externos para fins competitivos, por exemplo, para usar nossos sites públicos para recrutar membros para outro site. 1.5 Contato, pesquisa ou marketing Empresas, organizações ou pessoas privadas não podem usar o site CW.se para fins de marketing de serviços e produtos para outros visitantes, clientes ou membros do site. Pesquisas, pesquisas, coleta de informações ou jornalistas em busca de indivíduos são considerados marketing e não são permitidos. Isto inclui todos os serviços oferecidos pela CW.se. 1.6 Limitação de responsabilidade Nem a CW.se nem qualquer outra parte que contribui com informações para o site pode, em qualquer caso, ser responsabilizada por danos causados a outra parte. 1.7 Encomendas via CW.se CW.se é um parceiro da SB. O site só utiliza e apresenta produtos da API aberta fornecida pela SB. Procedimento para pedidos: 1. ao fazer o pedido, as mercadorias são adicionadas ao carrinho de compras do CW. 2. do carrinho de compras, você como visitante é encaminhado à SB. 3. para encomendar mercadorias da SB, é necessária a adesão ao seu site. Quando você coloca seu pedido no site da SB, todo o processamento é feito pela SB. 5. Dentro de 5-8 dias, seu pedido estará disponível na loja e o pessoal da SB entrará em contato com você. 6 Se o produto estiver fora de estoque ou se uma nova entrega for esperada em breve do fornecedor, pode demorar um pouco mais. A loja escolhida muito provavelmente não comunicará isto a você e você, como cliente, terá que acompanhar seu próprio pedido. Em caso de dúvidas ou mudanças, entre em contato com a loja onde você fez seu pedido! A CW.se se reserva o direito de alterar estes termos e condições a qualquer momento. Os termos e condições atualizados são válidos a partir do momento em que são publicados no site. VINHOS CONTEMPORÁRIOS AB C/o Beija-flores Sveavägen 56, 4tr 08-10 36 36 VINHOS CONTEMPORÁRIOS AB C/o Beija-flores Sveavägen 56, 4tr 08-10 36 36 VINHOS CONTEMPORÁRIOS AB C/o Beija-flores Sveavägen 56, 4tr 08-10 36 36 VINHOS CONTEMPORÁRIOS AB C/o Beija-flores 08-10 36 36 VINHOS CONTEMPORÁRIOS AB C/o Beija-flores Sveavägen 56, 4tr 08-10 36 36 VINHOS CONTEMPORÁRIOS AB</w:t>
      </w:r>
    </w:p>
    <w:p>
      <w:r>
        <w:rPr>
          <w:b/>
          <w:color w:val="FF0000"/>
        </w:rPr>
        <w:t xml:space="preserve">id 101</w:t>
      </w:r>
    </w:p>
    <w:p>
      <w:r>
        <w:rPr>
          <w:b w:val="0"/>
        </w:rPr>
        <w:t xml:space="preserve">Não vale a pena fingir que você está pensando em outra coisa que não seja no parto agora mesmo. Claro, nós fazemos outras coisas, mas elas estão principalmente associadas a pensamentos sobre a próxima "maratona de desempenho". Li em algum lugar que as mulheres provavelmente nunca estão tão interessadas nas histórias de nascimento de outras mulheres como estão em suas próprias histórias, e isso é certamente verdade. E agora eu sei um pouco o que esperar. HUUUUU (pequena brincadeira huuuuu). Então aí vem uma pequena investigação: (Uma gravidez dura 40 semanas e meu Alexander veio ao mundo com 40+1, as águas quebraram exatamente no dia 40 semanas) (as águas quebraram, as contrações começaram a vir, começaram, certo?) (Daquelas águas quebraram, ou houve contrações então você entendeu que eram dores de parto, que agora são de verdade) (Alexander pesava 4180 gramas e media 56 cm, grande? Isso significa que isso será no mesmo estilo ou pode variar? 5) Que alívio de dor você administrou? Funcionou? (epidural, óxido nitroso, profilaxia, massagem ou repreensão do parceiro :)) 6. Você está sempre atrasado. Você se lembrou de alguma coisa que pudesse ter feito com que tudo corresse melhor? (Eu não deveria estar deitado como me disseram, deveria estar de pé e andando) Obrigado por toda a ajuda e por ter respondido. Você não é convencido agora, eu prometo. Estamos um pouco quentes no momento e as pessoas me avisaram sobre estar grávida no verão. Mas eu tenho balançado a cabeça e não acredito em mais nada. Eu sou um verdadeiro cagalhão frio e quase nunca transpiro. Mas agora é um jogo de bola diferente. Estou suando como louco, dormindo sem edredom à noite (acho que isso nunca aconteceu em minha vida, o edredom é meu melhor amigo), tenho as pernas e os pés realmente inchados e geralmente não me sinto bem com isso. Elas não parecem sensatas, como pequenos príncipes em um par de almôndegas. Não dói, mas faz minha pele formigar. Mais histórias de gravidez no site &gt;&gt;&gt;yohanna.se Estamos trabalhando em casa. Neste fim de semana, vamos pintar o quarto. Será bom fazer isso. Estamos fazendo o melhor que podemos neste momento para limpar o teto e os cantos, onde temos manchas. É claro que tenho que mencionar o futebol. Correu bem e os holandeses levaram a melhor sobre nós. Foi por pouco, mas funcionou. E foi uma sorte porque eles jogaram muito feio e não foi um futebol divertido. A maioria dos chutes livres e cartões amarelos o tempo todo. Isso não é um jogo. Estávamos no extremo sul com a família assistindo ao jogo e, em seguida, a grande festa irrompeu. Em todos os lugares em que os carros estavam dirigindo e buzinando a bandeira espanhola pelos vidros. Pessoas nas ruas, tomando banho nas fontes, festejando mesmo que tenha sido no dia seguinte do trabalho e de um modo geral, um peru frio. Se você não ouvir nada por um tempo, algo pode ter acontecido.....a visita talvez.....I lhe avise assim que eu souber. Este fim de semana tivemos um fim de semana muito produtivo e eu estou super feliz. Agora as coisas estão avançando, tanto no tempo quanto no trabalho. Você só tem que tomar uma decisão. Decidimos não ir à praia neste fim de semana, mas ficar em casa e mexer um pouco. É tão fácil simplesmente comprar coisas e depois não colocá-las, montá-las ou prepará-las. Futebol. É futebol em grande estilo agora e no fim de semana anterior temos que ir a uma festa de churrasco de futebol de piscina. Maravilhoso! O tempo não estava bom, mas estava quente. Depois começou a chover e depois o sol saiu no final. Era a Alemanha jogando, então eu estava principalmente interessado em fofocar com as outras mães que estavam lá. Éramos um bando deles. Eu era a única grávida, mas depois havia tanto bebê novo quanto mães pequenas. ( Fotos de Uli da mesma festa &gt;&gt;&gt;) Depois veio o fim de semana produtivo. Colocamos as prateleiras da IKEA na despensa recém-pintada. Não ficou bom? Talvez um pouco cor-de-rosa demais, não era para ser tão brilhante, mas agradável mesmo assim. Agora só temos que encher a despensa e depois veremos</w:t>
      </w:r>
    </w:p>
    <w:p>
      <w:r>
        <w:rPr>
          <w:b/>
          <w:color w:val="FF0000"/>
        </w:rPr>
        <w:t xml:space="preserve">id 102</w:t>
      </w:r>
    </w:p>
    <w:p>
      <w:r>
        <w:rPr>
          <w:b w:val="0"/>
        </w:rPr>
        <w:t xml:space="preserve">DESAFIO EVERSO Comece a escalar 19 Mar 2020 Na verdade, você não começa a escalar, você pára... O problema é que a maioria de nós já escalou árvores, pedras, móveis e assim por diante quando crianças. Depois, quando você envelhece, você deixa de fazer todas essas coisas. Mas alguns, eles encontram o caminho de volta à escalada. Aprender a escalar pode ser feito de várias maneiras. Talvez seja uma boa idéia fazer um curso de escalada. Há cursos tanto em ambientes internos quanto ao ar livre. Certifique-se de que é um curso com um instrutor certificado pela Federação Sueca de Escalada. O divertido de escalar é que se trata de um esporte amplo. Ele cobre tudo, desde escalar dentro de casa a poucos metros de altura até subir picos de 8000 metros com muito equipamento avançado. Coisas a fazer quando você está entediado 1 de novembro de 2019 Às vezes você simplesmente senta em casa e fica entediado. Talvez você não tenha nada para fazer, ou esteja lutando para pensar em algo para fazer? Aqui estão um monte de coisas que você pode fazer quando estiver entediado: praticar de pé em suas mãos. Escreva algumas linhas engraçadas nas notas e dobre-as. Desenhe uma nota e escreva o que ela diz em uma mensagem de texto. Abra sua lista de contatos, conte até 10 enquanto você percorre os contatos da lista ... A pessoa a quem você parar tem que enviar a mensagem. Escreva mensagens crípticas apenas com emojis e envie a seus amigos para ver se eles entendem o que você quer dizer. Envie Snapchats para seus amigos onde você faz caras estranhas. Escreva uma lista de coisas que você sempre quis fazer mas não teve coragem de fazer. Coloque-o na parede e marque tudo enquanto você completa seus desafios. NETFLIX!!! Escreva um livro! Escreva uma lista de todas as suas boas qualidades e tudo o que você gosta em si mesmo! Acrescente azulejos com contas com desenhos criativos. Tome selfies. Fazer bolinhos com Pop Rocks dentro. Jogar videogames antigos. Desafios divertidos para fazer com amigos 29 Ago 2019 Os desafios podem ser grandes e podem ser pequenos. Há muitos desafios diferentes on-line hoje que são viris e que podem apelar para você. Então, é claro, você também pode enfrentar por conta própria diferentes desafios que podem ser enfrentados juntos. Não é uma obrigação fazer os desafios que todos os outros fazem. Talvez você possa inventar algo próprio que seja passado para os outros? Embalar sua mochila de caminhada 14 Abr 2019 Embalar uma mochila de caminhada não é tão difícil, realmente. Há algumas coisas a ter em mente para facilitar, assim como garantir que você obtenha um pacote bem equilibrado. Uma mochila bem embalada é caracterizada pelo seguinte: - Ser bem equilibrada e descansar contra seus quadris - Nada no interior deve poder ser movimentado - Estável, sentindo-se como parte de sua parte superior do corpo Pode ser uma boa idéia testar a mochila em casa, antes de partir. Isto tornará mais fácil ver que você tem tudo o que precisa para não perder nada. Também é uma boa idéia ter uma lista de embalagem para ser feita. Por que você gostaria de escalar montanhas? 24 Fev 2019 É uma pergunta que me fizeram muitas vezes, e toda vez que respondo "porque está lá"! O que quero dizer com isso é que eu vejo a montanha como uma pessoa que me desafia. Quem fala com meu eu interior e tenta me fazer não ousar escalar, e então eu tenho que subir. É tão simples quanto isso. Depois há outros aspectos também. É uma sensação incrível de estar no topo, você se sente vivo. Um pouco como algumas pessoas quando optam por jogar cassino ao vivo, em vez de ter paciência, embora essa analogia possa não ser tão boa de verdade. Você pode morrer Escalando o Monte Everest é obviamente bastante perigoso. Não se passa um ano sem que alguém perca sua vida na montanha e ainda há mais de 200 corpos de pessoas que não sobreviveram. Por mais macabro que pareça, nós que os escalamos os usamos como marcadores para saber até onde chegamos, mas, ao mesmo tempo, os tratamos com respeito. Afinal, eles são escaladores que não voltaram a descer, o que é trágico. Se eu tivesse que escolher onde eu queria morrer, provavelmente seria na montanha, e que eu ficaria lá. Eu sei que muitos dos</w:t>
      </w:r>
    </w:p>
    <w:p>
      <w:r>
        <w:rPr>
          <w:b/>
          <w:color w:val="FF0000"/>
        </w:rPr>
        <w:t xml:space="preserve">id 103</w:t>
      </w:r>
    </w:p>
    <w:p>
      <w:r>
        <w:rPr>
          <w:b w:val="0"/>
        </w:rPr>
        <w:t xml:space="preserve">HockeyAllsvenskan Rögle ganhou o cabo de guerra contra Malmö Posted on 22 May, 2010 Escrito por Robert Pettersson http://shop.eliteprospects.com Rögle ganhou o cabo de guerra para a estrela júnior dinamarquesa Jesper Jensen, que disse anteriormente à mídia dinamarquesa que ele escolheu entre Rögle e Malmö quando ele se mudaria para a Suécia para jogar na próxima temporada. O Rödovrebacken, que sofreu uma concussão no final da temporada, provavelmente teria sido um jogador da Copa do Mundo para a Dinamarca se não estivesse contundido. - Jesper é um jogador com uma visão muito madura em sua carreira. Ele está preparado para pagar o preço do sucesso e escolheu ficar em Rödovre para jogar hóquei sênior durante os últimos três anos como uma escolha em seu desenvolvimento. Escolhemos contratá-lo porque ele é um personagem forte com uma visão clara do que quer alcançar com sua carreira, diz o diretor esportivo Roger Hansson ao site da Rögle. O jogador de 19 anos tem sido um frequentador regular da Rödovre nas duas últimas temporadas e marcou três gols e 12 assistências em 35 jogos nesta última temporada. "Ele é um jogador de defesa que contribuirá em nosso jogo criativo, mas ao mesmo tempo sólido e maduro também defensivamente", continua Hansson. "Ele será uma grande adição à nossa equipe. Robert Pettersson @EnkelP robert.pettersson@newsme.com Últimas notícias Hoje 22:04 Dois gols durante o tempo regulamentar - então Holm decidiu pelo SSK no tiroteio Hoje 21:39 Quatro segundos na disputa de poder - então Rosén atirou seu Växjö para a vitória Hoje 21:21 O jogador de volta decidiu quando Timrå venceu a rivalidade no venerável torneio Hoje 21:07 Menos equipamentos para os goleiros da NHL atrasados: 'Foi uma verdadeira luta' Hoje 18:56 Skellefteås home returnee tem cirurgia - parece que vai perder o início da série Hoje 18:14 Taif quebra com importação: 'Pensei que tínhamos comprado um Porsche, mas era um Fiat' Hoje 16:30 O novo goleiro Skellefteå fez o longo caminho do sonho da infância: 'Sentiu-se surreal ao entrar em contato' Hoje 15:56 A lenda da NHL ganha confiança renovada como gerente geral Hoje 15:25 Växjö retira o número do portador da cultura: 'Difícil conter as emoções' Hoje 14:50 "Talvez alguma interferência na comunicação entre transmissor e receptor" WEBB-TV: PowerPlay BLOGS 30 de agosto, 2016 Podcast: "Há mais chances de um gol se eu passar do que se eu atirar" 29 de agosto, 2016 BODIN: Negócio inteligente ou apenas um luto contraproducente? 28 de agosto, 2016 GIF: Um charmoso gol da KHL 27 de agosto, 2016 KARLSSON: Ele deve ser o MVP da SHL 1 de agosto, 2016 LIZANA WALLNER: As palavras de Daniel Alfredsson ainda me deixam quente www.sporttjansten.se Últimos Comentários 26 de agosto, 2016 13:30 PM Os Rangers pegam o antigo rei do gol em AHLWonders se ele for Pirri(g) antes da estréia?24 Agosto 2016 17:37 Kronwall forçado a se retirar da Copa do Mundo - novo jogador de Anaheim o substitui tão feliz, eu sofro com Kronwall, mas ele não deveria estar aqui, entramos em um jogador melhor, então eu...24 agosto 2016 00:51 Danske poängkungen glänste för allsvenska nykomlingenDet er lækkert at se at i skriver om vores danske spiller i Sverige, men når nu i selv linker til eliteprospec...23 agosto 2016 16:35 Danske poängkungen glänste för allsvenska nykomlingenYep, Vik är ett enmanslag. Det blir nog kul några Spielen tills man möter Karlskoga Bobpigs sedan lär inte...22 Agosto 2016 06:14 'Rangers don't expect me to be a savior'Tem corrido muito bem para aquele Eichel, Gaudreau, Hayes etc...Pode ser que os clubes... Hoje 22:04Dois gols durante o tempo regulamentar - então Holm decidiu pelo SSK na disputa de pênaltisE igualou Vita Hästens na liderança duas vezes novamente. E quando chegou a hora do tiroteio decidir, Anton Holm também atirou em Södertälje SK para a vitória na frente de 704 espectadores - recorde de público em Woodyhallen em Katrineholm. Também Vita HästenToday 21:21Turner decide como Timrå vence a rivalidade no torneio histórico Pelo 43º ano consecutivo</w:t>
      </w:r>
    </w:p>
    <w:p>
      <w:r>
        <w:rPr>
          <w:b/>
          <w:color w:val="FF0000"/>
        </w:rPr>
        <w:t xml:space="preserve">id 104</w:t>
      </w:r>
    </w:p>
    <w:p>
      <w:r>
        <w:rPr>
          <w:b w:val="0"/>
        </w:rPr>
        <w:t xml:space="preserve">Leo, Raph, Mikey e Donnie são tartarugas mutantes que foram treinadas na arte marcial do Ninjutsu por seus sensei, Mestre Splinter. A partir dos esgotos, eles têm acesso direto a cada canto de Nova Iorque. Ajude as tartarugas a proteger o mundo do Shredder e do Krang.</w:t>
      </w:r>
    </w:p>
    <w:p>
      <w:r>
        <w:rPr>
          <w:b/>
          <w:color w:val="FF0000"/>
        </w:rPr>
        <w:t xml:space="preserve">id 105</w:t>
      </w:r>
    </w:p>
    <w:p>
      <w:r>
        <w:rPr>
          <w:b w:val="0"/>
        </w:rPr>
        <w:t xml:space="preserve">Não é tão difícil escrever por um dólar, eu pensei - eu não tenho de qualquer maneira Mas quando chegou a hora de fazê-lo, algum tipo de consciência entrou como um convidado não convidado; eu tinha que escrever sobre algo divertido e bom - algo sobre o qual eu escreveria de qualquer maneira se descobrisse sobre isso. Por sorte, eu consegui encontrar tal coisa. No CoolStuff.se há uma coisa divertida, uma característica que deve estar em todas as lojas de presentes - não só online, mas também IRL: um gerador de presentes. Cada loja deveria ter uma, isso facilitaria as coisas. A propósito - as mercearias também poderiam ter uma dessas em suas telas sensíveis ao toque para receitas. Você poderia digitar quanto tempo você tem para cozinhar, quanto dinheiro você tem e em que disposição você está. Vip, e você obtém uma receita adequada. Quando eu estava na Itália, havia lojas de presentes em todos os lugares. Não apenas para coisas turísticas em geral, mas também para coisas kitschy que as freiras foram comprar. Eu tive que fazer fila atrás de uma freira que comprou cartazes de Jesus - do tipo que eu só pensava que podia ser encontrado na parede da casa de alguém em "Meu nome é Conde". Quando a freira terminou, era minha vez, e comprei um anel que agora pode ser encontrado no meu dedo anelar direito. No fundo da minha mente estava a idéia de que isso me protegeria no vôo de volta para casa (eu também comprei um Gobbo, por precaução). Bem, de volta ao gerador de presentes. Eu digitei em minha idade, meu sexo (interpretações estranhas de "eu digitei em meu sexo" à parte) e o preço que eu estava disposto a pagar. Uma série de sugestões apareceu. Mas seder! Santo Brinde. Já vi um destes online antes, mas não em uma loja sueca. Portanto, é um carimbo de pão - com a Madonna. Seria muito bom com meu anel, sem mencionar o que o último saco de raid aéreo do guarda de alimentos poderia ser feito com ele. Vinte e nove dólares soa como algo que também seria bom para o meu atual orçamento pós-viagem. 9 comentários. Então deixe os ateus sombrios dizerem o que querem... Kitsch? Bem...a linha é fina. Tal como entre um belo poema e um peccary embaraçoso. M V H Molly Ginger, ;-) Molly: Sim, pode ser as duas coisas. é brilhante. É exatamente o tipo de coisa que eu não sabia que tinha desaparecido. Sem problemas de presentes agora! Um milagre no sanduíche - todas as manhãs! göran: Isso é ótimo. t-a: Além da mesma velha marmelada de skogaholm. Ser pago para escrever em um trabalho... será interessante para ver como isso se desenvolve. Os geradores de presentes são poucos. Aqui está uma dica para outra ;) : http://www.kelkoo.se/c-100327823-presenter.html sabina: Eu tentei seu link. eu fui recomendado o livro do iPod. mas você! Earl é na verdade meu favor! Ele provavelmente não teria um desses em sua parede se não estivesse em sua maldita lista! ;) pinglan: Talvez não exatamente no dele. Mas os reboques por aqui provavelmente estão cheios.</w:t>
      </w:r>
    </w:p>
    <w:p>
      <w:r>
        <w:rPr>
          <w:b/>
          <w:color w:val="FF0000"/>
        </w:rPr>
        <w:t xml:space="preserve">id 106</w:t>
      </w:r>
    </w:p>
    <w:p>
      <w:r>
        <w:rPr>
          <w:b w:val="0"/>
        </w:rPr>
        <w:t xml:space="preserve">Nós o ajudamos a entender seus clientes para aumentar sua participação no mercado, refinar suas capacidades e criar as condições para conquistar novos clientes. Ter funcionários motivados e bons líderes está ligado à satisfação de seus clientes. Mapeando o mercado, descrevendo seus concorrentes e medindo sua marca, podemos ajudá-lo a desenvolver produtos e conceitos que o diferenciarão para ganhar quota de mercado.</w:t>
      </w:r>
    </w:p>
    <w:p>
      <w:r>
        <w:rPr>
          <w:b/>
          <w:color w:val="FF0000"/>
        </w:rPr>
        <w:t xml:space="preserve">id 107</w:t>
      </w:r>
    </w:p>
    <w:p>
      <w:r>
        <w:rPr>
          <w:b w:val="0"/>
        </w:rPr>
        <w:t xml:space="preserve">Há algo especial no mundo da maquiagem que você coleciona a mais? Não tão inespecífico como "esmaltes" ou "sombras de olhos", mas mais preciso, como esmaltes verdes em flocos ou sombras de creme de resposta. Uma das categorias que eu pareço colecionar é creme bege cintilante e sombras de pinos em tonalidades similares. Como já tenho tantos desses em casa, não me atirei em cima Uma vez que comecei a usar a sombra (que eu gosto muito!), no entanto, vi que não era nada como o resto da coleção. Aqui, eu os peguei todos, na mesma ordem da foto do produto acima: GOSH Love that beige, Color Definers from Maybelline in Satin dragée , Sweet bronze e Secret peach, L'Oréal Color Resist Cream Eyeshadow in Crystal Beige e UDPP Sin. Lancôme Color dose em Sable Trinidad , Stila Smudge Pot Kitten, Clinique Touch tonalidade para olhos em camurça natural (fosco) e Waterproof Cream Eye Shadow de IsaDora nas cores 60 Rosa Pálida e 61 Damasco Rosa. Embora as cores sejam todas bastante semelhantes, na verdade não há duas cores iguais. Eu preciso de todos eles! A sombra GOSH ainda não foi testada como base, mas sei que muitas pessoas gostam de usá-la exatamente para isso. Os lápis Maybelline, Kitten , IsaDora sombras e Sin (é claro!) funcionam muito bem como bases de sombra. GOSH está bem lá em cima entre os favoritos. O gatinho é provavelmente o mais bonito, mas a embalagem não é tão prática. Em termos de qualidade, as variantes orçamentárias se destacam muito bem. O de Lancôme é na verdade o que está pior no lugar. Qual você mais gosta? (Das mostradas aqui ou em sua própria coleção.) Sinta-se à vontade para perguntar se há alguma das sombras sobre as quais você gostaria de saber mais! São todas muito bonitas e úteis para que eu possa ver porque você gosta de coletá-las. Pessoalmente, não sei se tenho uma coisa especial para colecionar, talvez batons vermelhos que infelizmente não são usados com a freqüência que eu gostaria :) RespostaRadera Tina: Batom vermelho não soa nada bobo para coletar =) Mas concordo, você não o usa com a freqüência que gostaria! RespondaRadera Hmm, agora eu vou ser um pouco irônico: Que enorme diferença há nestas sombras;0) Eu não sou um fã das sombras beges, eu mesmo as uso apenas como base. RespostaRadera I coleciono e sou atraído por qualquer coisa verde. Lustradores verdes, sombras verdes, lápis de caiaque verde. Se houvesse blush verde ou batom, provavelmente eu também o teria tido. Hmm sim, isso é certo. Rouge! E lustros verdes e sombras. Sinto como se estivesse escumando um pouco em todos os tipos de coisas factuais, como esconderijos e fundações minerais provavelmente também se qualificam. Tenha também algumas sombras de creme em bege, mas não lá em cima com você:) O amor bege é muito mais agradável que o Color Definer on! você pode simplesmente manchá-lo, se você fizer isso com o definidor de cores você fica com a pele de crocodilo em couro... RespostaRadera SminkJante: Sim, há uma diferença =) embora mínima... Verde é uma coisa ótima de se coletar! Também tenho uma coleção decente de apenas kohls verdes. RespostaRadera Emma P: Eu tinha o blush de você em mente =) Eu provavelmente coleciono mais coisas também, talvez tenha que ser uma série aqui! Eu realmente concordo sobre a pele de crocodilo, GOSH é muito melhor! Haha, eu sou exatamente o mesmo que você, sempre procurando a sombra bege perfeita. Eu os amo! Você nunca tem demasiados e nunca a sombra certa ou aquela que brilha o suficiente. O bege funciona para todos - claro, escuro ou ruivo. RespostaRadera Aqui estava a nerdidade da maquiagem em um nível alto ;) Eu mesmo tenho a tendência de coletar sombras roxas. RespostaRadera Kajsa Kavat: =) As sombras roxas soam como objetos de coleção muito bonitos! Oh, sombras de creme brilhante... parece um céu de gunk &lt;3 Eu tenho muito poucas sombras de creme... gostaria de ter mais. Resposta</w:t>
      </w:r>
    </w:p>
    <w:p>
      <w:r>
        <w:rPr>
          <w:b/>
          <w:color w:val="FF0000"/>
        </w:rPr>
        <w:t xml:space="preserve">id 108</w:t>
      </w:r>
    </w:p>
    <w:p>
      <w:r>
        <w:rPr>
          <w:b w:val="0"/>
        </w:rPr>
        <w:t xml:space="preserve">A exposição From Lucy with love do artista Christian Andersson, com sede em Malmö, está chegando ao fim. A palestra de artista de sábado lhe dará a oportunidade de mergulhar no trabalho provocante e complexo de um artista que atualmente está enchendo Turbinhallen com várias obras recém produzidas. A palestra será moderada por Ingrid Elam, Vice-Chanceler da Universidade de Malmö. Incluído no valor da entrada. Mais informações sobre a exposição. Ter-Sol 11-18 Seg. Preço fechado 70/50 kr Entrada gratuita para visitantes com 18 anos ou mais e para Amigos de Moderna Museet Moderna Museet é apoiado pela The Artwork is protected under the Copyright Act (SFS 1960:729). A proteção significa que a produção de cópias e a disponibilização ao público da obra de arte só é permitida na medida em que seja permitida por lei ou por acordo com o BUS. O uso em violação à lei pode resultar em responsabilidade por danos e pode ser punido com uma multa ou prisão. Permissão para reproduzir as obras de arte pode ser obtida de BUS, Drottningholmsvägen 10, 112 42 Estocolmo.</w:t>
      </w:r>
    </w:p>
    <w:p>
      <w:r>
        <w:rPr>
          <w:b/>
          <w:color w:val="FF0000"/>
        </w:rPr>
        <w:t xml:space="preserve">id 109</w:t>
      </w:r>
    </w:p>
    <w:p>
      <w:r>
        <w:rPr>
          <w:b w:val="0"/>
        </w:rPr>
        <w:t xml:space="preserve">5 de junho de 2017 24 de setembro de 2020 Combinaram de encontrar-se com conhecidos no local dos edifícios da Fylverken. As máquinas estão fazendo aterros em direção ao estacionamento. Meia hora atrasados meus conhecidos chegam. Pergunte aos trabalhadores o que eles estão fazendo. Há tantas pessoas queimando e despejando carros no local, por isso eles estão emparedando o local. No início era feito com grandes rochas, mas não era permitido. Seria com material do site. Portanto, as pedras tiveram que ser removidas e o aterro está agora sendo refeito com a areia. Se você realmente quiser, você provavelmente pode desenterrá-los. É superpovoado pelo lago mais próximo ao estacionamento. Vamos para o norte. Após algumas centenas de metros, há um caminho à direita. O caminho leva à parte norte da pedreira. Como sempre, bela vista do lago sul. No lado oriental você pode ver listras negras, provavelmente de carvão. As crianças estão subindo nas encostas. Uma águia marinha navega no alto. Descer até o lago do norte. Comendo o saco de almoço. Descer até o local do banho. Em uma pequena baía é algo branco, vai até lá, acaba sendo areia. Lindo ambiente. Volta para os carros. Eles terminaram o trabalho nas muralhas. Duas mulheres vêm com um cachorro, elas vivem em Eriksdal. Muito ônibus circulando nas estradas daqui. Eles acham que teria sido muito melhor com o aterro de pedra, foi agradável. 29 de maio de 2020: lago do norte Nossa meta era orquídeas na reserva natural de Svartskylle, mas estava cheia de vacas e touros. Não é longe do telhado de areia fora de uso em Fyledalen. Então, nós dirigimos até lá. Da última vez estacionamos onde estavam os prédios da fábrica Fyle e caminhamos ao redor do lago sul. Desta vez estacionamos mais perto da água do norte, um bolso para alguns carros. As rochas bloqueiam a entrada do telhado de areia. Um caminho leva até a estepe entre os lagos. Há alguns primroses e tremoços em flor. Colocando nosso cobertor sobre a areia com vista para o lago sul. Temos conosco uma torta mal descongelada. Não se descongelou completamente, coloque-o ao sol. Ainda um pouco gelado quando o comemos, mas arrefece com o calor. Outros visitantes descem a pé até o lago norte. Ainda não caminhamos pelas colinas ao norte do lago, deve ser uma bela vista de lá. Um caminho mal visível sobe pela grama a oeste do lago. Torna-se robusto e íngreme, por isso caminhamos até um campo e seguimos a borda do mesmo. Chegando a uma estrada de terra, caminhamos até o topo. De lá se tem uma ampla vista do telhado arenoso. Parece um pouco exótico. Uma festa com um cavalo e um cão pode ser vista lá embaixo, o cão está tomando banho. Eles partem, um bando de jovens chega. Eles também estão tomando banho. É lindo. Voltamos ao mesmo caminho, descobrimos uma orquídea. 5 de junho de 2017: lago sul Dirija a estrada entre Sjöbo e Tomelilla. Desligue o Fyledalen em direção a Eriksdal. Fazer uma visita à fonte de Vitabäck. Continuar na estrada em direção a Röddinge. Após uma curta distância, você encontrará a mina de areia abandonada de Fyleverkens. Em 2008, o balanço foi negativo. Não restam edifícios. Estacione o carro no campo onde a fábrica estava localizada, ao sul da estrada. Atravesse a estrada para a pedreira. O poço de areia está cheio de água. Areia fina de quartzo, utilizada para fabricação de vidro e pintura, entre outras coisas. A areia foi formada durante o período Jurássico, há 150 milhões de anos. Há também vestígios de um tsunami causado por um asteróide que atingiu a terra há 145 milhões de anos. Tentando seguir o lado sul. Mas está ficando difícil. Em vez disso, caminhe na estrada. Depois de algumas centenas de metros, há um caminho à direita. O caminho leva à parte norte da pedreira. Paisagem estepe. Provavelmente, é possível nadar em alguns lugares. Em busca de fósseis. Não encontrar nada. Tremoços em flor. No leste, o grande lago cheio de água. No oeste, uma lagoa menor cheia de água. Lados íngremes. Nas formações dramáticas do norte. Uma faixa preta, talvez carvão? O caminho volta para o lado norte entre a água e a encosta. A meio caminho é um caminho em um ângulo. Subindo. Bela vista de</w:t>
      </w:r>
    </w:p>
    <w:p>
      <w:r>
        <w:rPr>
          <w:b/>
          <w:color w:val="FF0000"/>
        </w:rPr>
        <w:t xml:space="preserve">id 110</w:t>
      </w:r>
    </w:p>
    <w:p>
      <w:r>
        <w:rPr>
          <w:b w:val="0"/>
        </w:rPr>
        <w:t xml:space="preserve">Na Ellos, você pode comprar moda com segurança de tendências para todas as ocasiões. Você encontrará de tudo, de vestidos a calçados elegantes e produtos de beleza de uma ampla gama de marcas. Temos também uma ampla gama de nossas próprias marcas. Em Ellos você encontrará tudo o que precisa. Compre rápida e facilmente on-line.</w:t>
      </w:r>
    </w:p>
    <w:p>
      <w:r>
        <w:rPr>
          <w:b/>
          <w:color w:val="FF0000"/>
        </w:rPr>
        <w:t xml:space="preserve">id 111</w:t>
      </w:r>
    </w:p>
    <w:p>
      <w:r>
        <w:rPr>
          <w:b w:val="0"/>
        </w:rPr>
        <w:t xml:space="preserve">O Rei celebra os vencedores do Palácio Real Sprint Em 27 de fevereiro, o quinto Palácio Real Sprint foi realizado em Estocolmo. O Rei presidiu a cerimônia de premiação do norueguês Jens Arne Svartedal. Em 26 de fevereiro, o Rei e a Rainha participaram da abertura da sessão plenária do Parlamento Sami no antigo Salão da Primeira Câmara do edifício Riksdag. O Parlamento Sami foi inaugurado em 1993 e... Escoteiros em foco durante a visita do Rei à Arábia Saudita Como presidente honorário da Fundação Escoteira Mundial, o Rei Carl XVI Gustaf visitou a Arábia Saudita de 20 a 24 de fevereiro, onde se encontrou com representantes da... Crown Princess abre a exposição Roslin em Versalhes Em 18 de fevereiro, a Crown Princess Victoria abriu a primeira grande exposição da obra do artista sueco Alexander Roslin na França.... A Rainha abre o Swedish Dementia Centre A Rainha Silvia abriu o Swedish Dementia Centre, o novo centro nacional de excelência para questões de demência, em Estocolmo, em 15 de fevereiro. Também estavam presentes... A Rainha apresenta uma bolsa de estudo no Grande Dia de Inspiração de Silviahemmet Em 14 de fevereiro, a Rainha Silvia apresentou a Bolsa de Pesquisa e Educação de Silviahemmet para 2008 no valor de SEK 50 000 ao Professor Associado Ingvar Karlsson,... Presidente da Comissão Européia José Manuel Barosso em Estocolmo O Presidente da Comissão Européia José Manuel Barroso visitou Estocolmo em 14 de fevereiro. O Rei recebeu um almoço no Palácio Real de Estocolmo.... O Rei visita o Campeonato Mundial de Biatlo O Rei Carl XVI Gustaf visitou o Campeonato Mundial de Biatlo em Östersund, ensolarado mas ventoso, no dia 13 de fevereiro. Ele fez uma apresentação e um tour pelo... No domingo 10 de fevereiro, a princesa Victoria participou de uma manifestação contra a violência de rua na prefeitura de Estocolmo.... Em 7 de fevereiro, o Duque de Värmland, Príncipe Carl Philip, inaugurou a edição deste ano do Rally Sueco em Karlstad. O Rei e a Rainha visitam a Casa do Envelhecimento Pesquisa Envelhecimento e cuidados com os idosos foi o tema quando o Rei Carl XVI Gustaf e a Rainha Silvia visitaram a Fundação Äldrecentrum (ÄC) e o Centro de Pesquisa do Envelhecimento (ARC)... O Ginásio Bromma fora de Estocolmo foi completamente reformado e em 5 de fevereiro chegou a hora da Rainha Silvia re-dedicar a escola. Foi comemorado com...</w:t>
      </w:r>
    </w:p>
    <w:p>
      <w:r>
        <w:rPr>
          <w:b/>
          <w:color w:val="FF0000"/>
        </w:rPr>
        <w:t xml:space="preserve">id 112</w:t>
      </w:r>
    </w:p>
    <w:p>
      <w:r>
        <w:rPr>
          <w:b w:val="0"/>
        </w:rPr>
        <w:t xml:space="preserve">Gålö Båtklubb O Gålö Boat Club é uma associação sem fins lucrativos com águas territoriais no arquipélago do sul de Estocolmo. Temos nosso porto em Gålö, bem próximo à metrópole arquipélago de Dalarö. Um par de horas navegando e você está em Utö. Mais uma hora de navegação e você estará jantando em Huvudskär com seus entes queridos. Se você encontrar velas longas de transporte aborrecidas, nós somos uma alternativa. Alugamos terrenos da fundação do arquipélago e possuímos todas as nossas instalações portuárias e de estaleiros navais. Acreditamos ter encontrado a mistura certa entre a comunidade do clube e a necessidade da pessoa moderna por seu próprio espaço. Dê uma olhada em nosso conceito, nós valemos a pena. Seja bem-vindo! Reunião anual programada para 2021-02-18 quinta-feira, 18 de fevereiro às 18h30 digitalmente via Zoom. Em vista da atual pandemia, a reunião será realizada digitalmente. As informações serão fornecidas com os documentos da reunião. Em vista da atual pandemia, a reunião será realizada digitalmente. As informações serão fornecidas com os documentos da reunião. As moções devem ser recebidas pela diretoria da GBK até 2020-12-31 O lançamento está previsto para o sábado 2021-04-24 domingo 2021-04-25 sábado 2021-05-08 domingo 2021-05-09 Aqui estão alguns conselhos na Corona Times - Fontes: Agência de Saúde Pública, União Náutica Sueca, upplevbatlivet.se, informações sobre a crise.se - Fique em casa se você não se sentir completamente bem, mesmo que tenha apenas sintomas leves - Se você não tiver seu próprio transporte, mas usar transporte público de e para o barco, siga cuidadosamente as recomendações atuais - Continue sua vida náutica, mas mantenha sua distância dos outros. Tenha especial cuidado com as pessoas com mais de 70 anos de idade que são o principal grupo de risco de doenças graves da covid-19. - Evite o contato próximo com membros não familiares em áreas públicas como chuveiros, vestiários, cozinhas e saunas. - Mantenha sua distância nos molhes e em terra e entre barcos no porto. - Minimize o número de pessoas a bordo para um "grupo seguro", como família imediata. Lavar as mãos freqüentemente com água e sabão por pelo menos 20 segundos. Se você não puder lavar, use um higienizador de mãos. Mantenha o higienizador de mãos a bordo. - Reduza o risco de procurar atendimento médico. Lembre-se de ter cuidado para não correr o risco de ferimentos. Se você se sentir um pouco inseguro, abstenha-se, por exemplo, de polir o barco da escada ou fazer um ousado salto em terra. - Tenha cuidado com tudo o que você faz em relação à navegação. Sempre use um colete salva-vidas e um estojo para celular à prova d'água - Conselhos em águas corona Leia mais em batunionen.se ou smbf.org Cuide de si e de todos os outros! Prestar atenção extra a pessoas não autorizadas. A diretoria do Clube Naval de Gålö: § 1 Propósito O Clube Naval de Gålö, GBK 70, fundado em 1970, deve salvaguardar os interesses de seus membros na forma de um porto de origem seguro, atracadouros, instalações sanitárias na área do clube, etc. O GBK deve manter contato com a Fundação Archipelago e a Prefeitura de Haninge. O clube deve promover uma boa cultura no mar e em terra, promover o bom companheirismo e buscar bons contatos com outros clubes e organizações náuticas. O clube deve se manter bem informado sobre as questões ambientais que afetam o arquipélago. § 2 A filiação é obtida mediante solicitação por escrito e pagamento das taxas estabelecidas e - para que seja atribuído um beliche - um depósito. O Conselho decide sobre a adesão. As taxas e os depósitos são fixados pela Assembléia Geral Anual, seguindo uma proposta da Diretoria. Todos os associados recebem a correspondência geral do Clube. § 3 Admissões e desistências A afiliação pode ser obtida por qualquer pessoa, a menos que os objetivos do Clube ou razões especiais o impeçam. A filiação concedida não dá direito a um cais de verão ou de inverno para seu barco. O pedido de adesão deve ser feito por escrito à Diretoria. Na solicitação, o solicitante se compromete a cumprir os estatutos, regras e regulamentos do Clube e as decisões tomadas de acordo com as regras. A Diretoria deverá considerar cuidadosamente todas as solicitações de adesão. As solicitações não serão aceitas se o solicitante estiver em débito com outro clube de iates por taxas anuais ou outros encargos legais. Total</w:t>
      </w:r>
    </w:p>
    <w:p>
      <w:r>
        <w:rPr>
          <w:b/>
          <w:color w:val="FF0000"/>
        </w:rPr>
        <w:t xml:space="preserve">id 113</w:t>
      </w:r>
    </w:p>
    <w:p>
      <w:r>
        <w:rPr>
          <w:b w:val="0"/>
        </w:rPr>
        <w:t xml:space="preserve">O sábado e os cães de combate me acordaram aos 7 ?! A sério, você tinha que rastejar na cama? Que aconchegante acordar e ouvir um cachorro sufocando e eu não tenho tempo de levantar Chanel para baixo, mas felizmente eu tinha um cobertor que eles cagaram em cima! Então, como começou sua manhã? Tão aconchegante quanto o meu ? Saímos, eles tinham comida e depois voltamos para a cama e adormecemos até as 10h30 da manhã. Dirigi uma máquina com o cobertor e fiz um café com leite e fui para outra corrida com as pequenas libras. É sábado e parece que a primavera chegou, porque o tempo está terrivelmente agradável e eu e meu corpo dolorido estamos gostando de não ter que congelar até a morte e ficar ainda mais dolorido do que já está. Meu pescoço não está melhor, hoje acordo e estou tão dolorido quanto quando entrei. Veremos onde isto vai parar e por isso gostaria de lembrar que a competição termina às 12:00 de hoje e as inscrições depois das 12:00 serão invalidadas. Agora vou passar por todas as entradas da competição, tanto no Facebook como no instagram e no blog e então o vencedor será contatado por e-mail e provavelmente publicado aqui no blog! </w:t>
      </w:r>
    </w:p>
    <w:p>
      <w:r>
        <w:rPr>
          <w:b/>
          <w:color w:val="FF0000"/>
        </w:rPr>
        <w:t xml:space="preserve">id 114</w:t>
      </w:r>
    </w:p>
    <w:p>
      <w:r>
        <w:rPr>
          <w:b w:val="0"/>
        </w:rPr>
        <w:t xml:space="preserve">Escrito por Petter em 15 de setembro de 2008 às 21:02 de hoje, os filmes antigos de Alfred Hitchcock não são bons para nada, muito menos para exibir os velhos avós que jogam na TV. Mas o medo está lá, para mim. Desde a idade de oito anos. Sonhei com pesadelos no cinema, então, e ainda estou abalado pela imagem, atmosfera e música que vejo hoje.4 O velho thriller de Shining Kubrick não é assustador de uma forma assustadora tradicional, não para mim. Não tenho medo de que Nicholson esteja zombando do mauzão. Eu �r assustei f�r n�thing maior �n s�, loucura, retratada como uma força enormemente poderosa. Um imparável s�dan. Isto, junto com a sensação de isolamento de Kubrick un�canny, cria claustrofobia para mim, e O Brilhante ainda é um desses filmes com os quais eu posso ter problemas.3. No Halloween recebi de um amigo que, com um sorriso nojento, me encorajou a "vê-lo no home theater, com o som no máximo e todas as luzes apagadas... vê-lo tarde". Sozinho". Dito e feito. Algo que eu faria então f� �ngra. A habilidade da ponta dos dedos de Neil Marshall, combinada com um desempenho excepcionalmente bem sucedido de um bando de amadores, fez com que eu mal dormisse um pouco durante uma semana depois de ver The Descent. A claustrofobia está misturada com o horror de algo que você nunca chega a ver durante a primeira metade do filme. Você r�d a incerteza, e quando a ameaça aparece, Marshall plagia o alienígena Ridley Scott v�ldigtly, trocando um ritmo mais lento por sopa slasher pura. Alienígena Nenhum filme me deixa tão desconfortável, e tão assustado, como Alienígena. Nenhuma. Ridley mistura e combina, ele d�les, varre �ver, joga ao redor e choca. Alienígena tem tudo o que um verdadeiro thriller deveria ter e oferece aquela estranha sensação de ser completamente excluído e avisado.Ripley joga Xbox Live... O filme mais assustador que eu já vi é o "Dead Silence", nunca foi tão longo em muito tempo. Vi-o tarde da noite por volta das 2 da manhã. B�sta skr�k filme �r de outra forma Alien 2 CITERASurremder antes que todos vocês morram pela espada, pois não desejo que vocês pereçam OfflineChefredakt�r</w:t>
      </w:r>
    </w:p>
    <w:p>
      <w:r>
        <w:rPr>
          <w:b/>
          <w:color w:val="FF0000"/>
        </w:rPr>
        <w:t xml:space="preserve">id 115</w:t>
      </w:r>
    </w:p>
    <w:p>
      <w:r>
        <w:rPr>
          <w:b w:val="0"/>
        </w:rPr>
        <w:t xml:space="preserve">Os estudantes estão a caminho 24 de março de 2010 Contra todas as probabilidades, a vila do despachante no site Scan conseguiu se manter à tona. E, em vez disso, um verdadeiro facelift espera, a ser realizado com muito cuidado. A vila Scan tem a marca K. Os alunos do Liceu de Artesanato estão tendo uma aula quando chegamos. - Falamos um pouco sobre construção e fraude na construção, diz Bernd Budil, professor e instrutor. As fraudes na construção civil vieram à tona depois que alguns programas de TV foram exibidos. E uma das coisas de que falamos hoje é como pode ser difícil para uma família que é vítima disso. Uma casa é muitas vezes o maior investimento que você faz em sua vida e quero que os meninos pensem sobre isso. O fato de que os trabalhos de renovação já estão em andamento não pode ser perdido. E está ocorrendo em todas as salas ao mesmo tempo. Portanto, parece que há guerra na casa. - E, a qualquer dia, também começaremos do lado de fora", diz Bernd Budil. Os alunos da segunda série do ensino médio passam dois dias por semana na villa Disponent e os da terceira série três dias. - Temos um acordo com o município para trabalhar com isso por dois anos", diz Petra Möller, uma das professoras da escola. E como é difícil conseguir colocações de trabalho para os alunos, que é no que o curso se baseia, esta é uma opção muito boa. E devo dizer que muita coisa aconteceu neste edifício desde que começamos. No piso térreo, as novas coberturas de elementos forjados estão esperando para serem instaladas quando tudo mais estiver terminado. Há também as belas portas espelhadas a serem raspadas e pintadas. Alexander Sjöberg e Victor Oderstad receberam a tarefa de serrar capas para colocar nas escadas sobre o velho papel de parede que será preservado: "Para ser honesto, eu acho desnecessário preservar porcarias velhas", diz ele. O papel de parede que estamos protegendo está apodrecido. Derrubá-lo e construir algo novo em seu lugar. O papel de parede, flores coloridas, não é apreciado por nenhum estudante. Merda é a opinião geral. -Não têm ainda a mente correta, diz Petra Möller. Mas eles o farão. Christoffer Sjögren e Daniel Persson vão consertar o teto em uma das salas. Sobre as fissuras longitudinais, eles colocam placas de gesso fino e cortam o velho estuque - Sobre as juntas colocamos massa e depois tecido fino antes de pintar o teto, dizem eles. - Na verdade, a maior parte do trabalho na casa é pintura, diz Bernd Budil, mas o trabalho preparatório sempre tem que ser feito com muito cuidado para se obter um bom resultado, portanto esta é uma boa prática para os rapazes. Um eletricista e um encanador andam por aí para verificar e discutir diferentes soluções: "Nós compramos nesses serviços", diz o professor. Eles têm que ser pessoas autorizadas a fazer esses trabalhos. A idéia é que a casa estará quase pronta em dois anos, e então poderá ser usada como um escritório ou algo similar. Peter Thurell, CEO da Österlenhem, sugeriu a cooperação porque ele conhece as dificuldades de encontrar estágios para os estudantes.</w:t>
      </w:r>
    </w:p>
    <w:p>
      <w:r>
        <w:rPr>
          <w:b/>
          <w:color w:val="FF0000"/>
        </w:rPr>
        <w:t xml:space="preserve">id 116</w:t>
      </w:r>
    </w:p>
    <w:p>
      <w:r>
        <w:rPr>
          <w:b w:val="0"/>
        </w:rPr>
        <w:t xml:space="preserve">Você deve ter 18 anos de idade para fazer compras na loja online. Se você é menor de idade, você deve ter a permissão dos pais para fazer compras. Ao fazer um pedido, o comprador leu e aceitou nossos termos e condições Pixizoo.se. Todos os preços incluem o IVA. Os custos de envio serão adicionados dependendo de sua escolha de entrega e do custo total de seu pedido. Os preços são preços diários. Se você fizer seu pedido no sábado, domingo e feriados, seu pedido será processado no dia útil seguinte. Quando você faz compras em Pixizoo.se, todos os contratos são concluídos em inglês. No caso de uma disputa entre o comprador e Pixizoo.se, as recomendações da Diretoria Geral de Reclamações serão seguidas. Se você desejar uma nova cópia da confirmação de seu pedido, favor entrar em contato com kundservice@pixizoo.se Documentação e orientação Todos os produtos podem ser usados na Suécia e possuem um manual ou instruções de uso sueco, quando o produto assim o exigir. Eles estão incluídos no pacote ou estão disponíveis em formato digital em nosso website. Se você precisar de mais orientações ou conselhos da Pixizoo.se, favor entrar em contato com nosso serviço ao cliente. Pagamento Em Pixizoo.se você pode pagar por fatura, prestação, pagamento com cartão ou débito direto. Oferecemos um pagamento seguro com VISA e Mastercard em cooperação com a Klarna. Ao pagar com cartão, você será redirecionado para uma página segura onde poderá preencher com segurança os detalhes de seu cartão e completar o pagamento. Pixizoo nunca trata dos detalhes de seu cartão. Nem Pixizoo.se nem outros têm a possibilidade de ler os dados. Entrega Todos os pedidos são enviados pelo PostNord e você pode sempre rastrear seu pacote com um número de rastreamento que receberá por e-mail da nossa parte. Ao fazer o pedido, você digita seu CEP e depois escolhe o ponto de entrega onde deseja retirar sua encomenda. Se você deseja que a encomenda seja enviada para seu endereço residencial, escolha a entrega ao domicílio, que custa 139 SEK. Nosso prazo de entrega é normalmente de 2-4 dias úteis, a menos que seja indicado o contrário. Entretanto, observe que o prazo de entrega depende se temos o produto em estoque ou se o produto é encomendado ao fabricante. O prazo de entrega é, portanto, indicativo e é afetado pelo prazo de entrega do produtor. As reservas são feitas para mercadorias esgotadas e falhas de fornecedores. Se possível, sempre informamos sobre os pedidos em atraso. Você sempre pode ver o prazo de entrega na confirmação de seu pedido. Todas as entregas são feitas após notificação. Ao pegar/entregar os produtos, o cliente deve sempre mostrar identificação. Somente a pessoa com o nome no pacote está autorizada a recolhê-lo do carteiro. Pacotes não coletados Favor observar que o pacote permanecerá no ponto de entrega por 14 dias, após os quais será devolvido para nós. Reservamo-nos o direito de cobrar custos (frete de retorno, taxa de manuseio) por pacotes não entregues, que atualmente totalizam 299 SEK. Danos no trânsito Ao recolher sua encomenda, é importante sempre verificar se a encomenda não foi danificada no trânsito. Se um ou mais produtos forem danificados no momento da entrega, favor entrar em contato com nosso serviço de atendimento ao cliente o mais rápido possível. Recomendamos que você mantenha a embalagem até que tenha verificado o produto, pois esta será devolvida no caso de uma reclamação ou dano. Direito de retirada Quando você faz compras em Pixizoo.se, oferecemos-lhe um direito de retirada ilimitado. O direito de retirada ilimitado só se aplica se o produto ainda estiver em nossa linha e a embalagem não estiver quebrada. Se o produto não estiver mais em nossa linha, você tem um direito de retirada de 14 dias. O período de retirada começa a partir do dia em que você pega seu pacote. O produto deve ser sempre devolvido sem uso e em sua embalagem original, a fim de receber um reembolso total. Se possível, o produto deve ser devolvido em sua embalagem original, portanto sempre guarde a embalagem original até saber se deseja ou não manter o produto. O direito de retirada expira se você tiver usado o produto de uma maneira que o torne invendável para outro cliente. Quando você devolve um item, você é responsável pelo custo de envio. É importante que você envie a encomenda com um número de rastreamento e guarde o recibo da remessa, pois isto é a prova de que você nos enviou a mercadoria, caso a encomenda se perca em trânsito. Uma vez recebida sua mercadoria devolvida, nós reembolsaremos o</w:t>
      </w:r>
    </w:p>
    <w:p>
      <w:r>
        <w:rPr>
          <w:b/>
          <w:color w:val="FF0000"/>
        </w:rPr>
        <w:t xml:space="preserve">id 117</w:t>
      </w:r>
    </w:p>
    <w:p>
      <w:r>
        <w:rPr>
          <w:b w:val="0"/>
        </w:rPr>
        <w:t xml:space="preserve">Esta página foi atualizada pela última vez em 2011-05-08. A pessoa responsável por esta página é Rickard O. Lindström. O rápido desenvolvimento da Segunda Guerra Mundial tornou ainda mais urgente a aquisição de tanques mais pesados pela Suécia. Junho de 1941 foi um mês movimentado. Foi nomeado um comitê de defesa, cujas tarefas incluíam a revisão da organização de defesa em preparação para a decisão de defesa de 1942. Ao mesmo tempo, um comitê de blindagem começou a trabalhar em propostas para o tipo de equipamento que a nova organização deveria ter. Este trabalho levou à recomendação de que, além de tanques de 10 toneladas, tanques mais pesados com um peso total máximo de 22 toneladas, armados com um canhão de 75 mm e com proteção frontal equivalente a 60 mm de aço blindado, também deveriam ser adquiridos. Ao mesmo tempo em que 116 tanques mais leves m/41 foram encomendados, a KAF também foi autorizada em junho de 1941 a adquirir 160 tanques pesados, sem esperar pela proposta final do Comitê de Blindagem ou pela nova decisão da defesa. As opções disponíveis eram poucas; ou a compra no exterior ou a modificação de um projeto doméstico existente. As viagens de estudo à Alemanha e à Tchecoslováquia, que foram um tanto surpreendentes dada a forma como a guerra se desenvolveu, foram decepcionantes em termos das possibilidades de obtenção de suprimentos. Talvez não seja tão difícil de entender, pois em 22 de junho de 1941 a Alemanha iniciou sua campanha para a União Soviética sob o nome de código Operação Barbarossa. Entretanto, as discussões com Landsverk proporcionaram uma abertura interessante. Eles propuseram um novo tanque de 22 toneladas para a Suécia, equipado com uma torre recém-projetada com a pistola Bofors curta de 75 mm. Em vista do pouco tempo disponível para a primeira entrega, a solução tinha sido elaborada com base no tanque protótipo Lago, de 16 toneladas e 57 mm de arma de fogo, que tinha sido produzido para a Hungria pouco antes do início da Segunda Guerra Mundial, um novo desenvolvimento do tanque Toldi (L-60, equivalente ao Strv m/38). A versão sueca, que foi designada Stridsvagn m/42, foi feita com um chassi reforçado que era maior tanto em comprimento quanto em largura. Infelizmente, o regulamento de trânsito sueco não permitia uma largura maior que 2,35 m, o que significava que a relação entre comprimento e largura não era ideal do ponto de vista da manobrabilidade, ou seja, as características de direção eram prejudicadas por um veículo longo e estreito. A escolha do calibre também foi um compromisso sobre o mesmo tema. Em vez de equipar o Strv m/42 com uma pistola longa de 57 mm com alta velocidade de açaime, mas com o risco de impedir o progresso, foi tomada a decisão de ir para a pistola 75 mm mais curta com apenas 28 calibres de comprimento relativo, que não se projetava na frente do chassi e que também dava melhor efeito com granadas explosivas. Em novembro de 1941, a primeira encomenda do Strv m/42 foi colocada em Landsverk. O contrato era para 100 dos 160 tanques autorizados. Eles foram equipados com dois motores de caminhão Scania-Vabis de 160 cv cada e uma caixa de câmbio eletromagnética da alemã Zahnradfabrik Friedrichshafen (ZF) originalmente desenvolvida para uso em ônibus ferroviários. Esta configuração deu ao Strv m/42 a designação adicional TM (T = dois motores e M = caixa de câmbio eletromagnética). Os 60 vagões restantes foram encomendados em janeiro de 1942. Devido aos limitados recursos de produção em Landsverk, esta encomenda foi feita à Volvo, o que também foi positivo do ponto de vista da segurança, pois a concentração de toda a produção de tanques em um só lugar (Landskrona) era dificilmente desejável em épocas de problemas. O contrato com a Volvo resultou em duas outras versões do Strv m/42: 55 com a designação adicional TH (dois motores da Scania-Vabis, cada um com uma caixa de velocidades hidromecânica Lysholm-Smith), e 5 com a designação adicional EH (um motor, o recém-desenvolvido motor A8B de 410 cv da Volvo, e um motor maior e melhorado</w:t>
      </w:r>
    </w:p>
    <w:p>
      <w:r>
        <w:rPr>
          <w:b/>
          <w:color w:val="FF0000"/>
        </w:rPr>
        <w:t xml:space="preserve">id 118</w:t>
      </w:r>
    </w:p>
    <w:p>
      <w:r>
        <w:rPr>
          <w:b w:val="0"/>
        </w:rPr>
        <w:t xml:space="preserve">Lá fora, a escuridão e o frio se instalam quando entramos nos meses de inverno. Eu me alegro com a memória de uma boa temporada ao ar livre e agora gosto de ir ao meu estúdio na Sandbäcksgatan 2A na Garden Society para trabalhar com papel e lápis. Com uma paisagem congelada lá fora, estou bem colocado para trabalhar no [...] de outono</w:t>
      </w:r>
    </w:p>
    <w:p>
      <w:r>
        <w:rPr>
          <w:b/>
          <w:color w:val="FF0000"/>
        </w:rPr>
        <w:t xml:space="preserve">id 119</w:t>
      </w:r>
    </w:p>
    <w:p>
      <w:r>
        <w:rPr>
          <w:b w:val="0"/>
        </w:rPr>
        <w:t xml:space="preserve">Todos os anos, nesta época, tenho vontade de ir a uma festa de lagostim. Não porque eu goste particularmente de lagostim, mas principalmente porque é parte da experiência. É por isso que sempre convenço minha melhor amiga Charlie a fazer uma festa de lagostim quando, apropriadamente, é o seu aniversário no final de agosto. Este ano não foi uma exceção e houve lagostim, cantando e rindo a abundância de gargalhadas quando os trinta foram comemorados. Como está aconchegante e como você é bonita. Desejando-lhe um grande dia. Oh, eu gostaria de ter estado lá! De qualquer forma, estamos convidados para uma festa de lagostim aqui em Stavanger na próxima semana, é tão aconchegante. HUGS!</w:t>
      </w:r>
    </w:p>
    <w:p>
      <w:r>
        <w:rPr>
          <w:b/>
          <w:color w:val="FF0000"/>
        </w:rPr>
        <w:t xml:space="preserve">id 120</w:t>
      </w:r>
    </w:p>
    <w:p>
      <w:r>
        <w:rPr>
          <w:b w:val="0"/>
        </w:rPr>
        <w:t xml:space="preserve">http://endtimeinfo.com/2012/05/billionaire-hugo-salinas-price-elites-plan-to-control-the-world/ Os planos, por parte da elite, de assumir o mundo, ou seja, de formar um governo mundial, o NWO, a Nova Ordem Mundial, estão em pleno andamento, e não se pode dizer que tais planos não existam ou que sejam mentiras totais. No artigo podemos ler que o socialismo será o dominante e abaixo você pode ler o artigo traduzido, em inglês. Note que David Wilkerson escreveu sobre o declínio das economias e ele escreve sobre a compra de ouro e prata nos últimos dias, mas que isto também não terá valor. Via King World News : http://kingworldnews.com/kingworldnews/KWN_DailyWeb/Entries/2012/5/3_Billionaire_Hugo_Salinas_Price_-_Elites_Plan_to_Control_the_World.html "Eric, os problemas que vemos no Ocidente não vão ser resolvidos de maneira positiva. O que tivemos no Ocidente, durante as últimas décadas, foi o Estado social. O Estado social é, em minha opinião, o que eu chamaria de "socialismo leve". Tivemos o "socialismo leve" e agora vamos ver a transição para o socialismo pleno. " "Isto não podia ser pago pelos impostos: tinha que ser financiado. Foi isto que causou a explosão da dívida no Ocidente. As pessoas no poder, as elites, não querem abrir mão de seu poder. Eles planejam mantê-lo sob um socialismo totalmente desenvolvido para o povo do Ocidente. Isto inclui todos os países que possuem bancos centrais: Eles terão que seguir o exemplo. Este é um fato muito preocupante que a humanidade está enfrentando. Isso significa o inevitável declínio da civilização industrial e o inevitável empobrecimento da população mundial. Isto significa que com o tempo haverá um declínio no número de pessoas nesta terra. Essa é a perspectiva um pouco sombria que eu vejo. Portanto, é o socialismo que vai adiante. E com isso vem mais controle estatal e uma economia dirigida centralmente. Isto é ineficiente e improdutivo, e levará ao empobrecimento. Nikita Khrushchev, quando veio para as Nações Unidas, disse: "Nós o enterraremos". .... "Bem, não foi a União Soviética que nos enterrou que nós mesmos nos enterrámos, de acordo com a regra de nossa elite, que não quer abrir mão de seu controle. A promoção de seu controle está no socialismo. Penso que isto vem de uma idéia central que tem ocupado a imaginação do mundo. É a idéia de que a autoridade vem de baixo. Em outras palavras, esta autoridade vem do povo. Esta idéia de autoridade da vontade do povo é um mito para nossa civilização. Perdoe-me por dizer que é um mito, mas eu o vejo como um fato. Só estou dizendo que aqueles que governam o mundo sabem que têm que fazer caril com o povo. Para fazer isso, eles superaram muito o Estado social e a democracia para dar às pessoas a ficção/que elas seriam enganadas/que elas (o povo) estão no controle. Bem, eles não são e nunca foram. Também nos foi dado dinheiro para financiar o Estado social. Depois temos entretenimento para distrair as pessoas. Também temos guerras para distrair o povo. Há aviões bombardeando pessoas, e as vítimas são apenas pessoas que podem ser desviadas. É assim que a elite vê as coisas. Continuaremos a ver isto do ponto de vista da elite, a fim de que eles mantenham seu poder. Lembre-se, o socialismo empobrece, consome capital, não aumenta o capital; isto é o que o socialismo proporciona. Quando você combina isto com a probabilidade de estarmos no Pico do Petróleo, como a principal fonte de energia chega a um ponto em que começa a declinar, (o fluxo de petróleo e as economias declinam) você verá um declínio na população. "Hugo Salinas Price também advertiu: "A Itália e a Espanha já impuseram um limite às transações em dinheiro. Qualquer transação acima de 2.500 euros deve ser paga com cartão de crédito. Agora é sinistro. Ela confirma a tendência socialista porque o socialismo tem muito pouco uso para o dinheiro. Tudo é alimentado</w:t>
      </w:r>
    </w:p>
    <w:p>
      <w:r>
        <w:rPr>
          <w:b/>
          <w:color w:val="FF0000"/>
        </w:rPr>
        <w:t xml:space="preserve">id 121</w:t>
      </w:r>
    </w:p>
    <w:p>
      <w:r>
        <w:rPr>
          <w:b w:val="0"/>
        </w:rPr>
        <w:t xml:space="preserve">Lars-Erik Husberg Lars-Erik Husberg, nascido em 12 de janeiro de 1913 em Gothenburg, Suécia, morreu em 14 de fevereiro de 2006 em Lidingö[1], era um escultor, desenhista e artista gráfico sueco. Ele era filho de Knut Husberg, meio-irmão de Marguerite Husberg e tio de Maud Husberg, e entre 1945 e 1959[1] casado com a artista Lis Husberg[2][3] Conteúdo - 1 Biografia - 2 Obras públicas selecionadas - 3 Literatura - 4 Notas - 5 Links externos Biografia[edit] Lars-Erik Husberg foi educado na Escola Reimann em Londres, Högre Konstindustriella Skolan em Estocolmo e na Escola de Arte Gráfica na Academia de Belas Artes de Estocolmo. Ele trabalhou como professor na Konstfack. Husberg está enterrado no cemitério de Lidingö.[4] Obras públicas selecionadas[edit] - A Cidade, bronze, erguida em 1967 na rua da escultura Karlavägens em Estocolmo[edit] - O Olho, bronze, erguido em 1985 fora da Prefeitura de Lidingö - A Sombra, bronze, Ärvingeskolan em Kista em Estocolmo Literatura[edit] - Lars-Erik Husberg: Djur, Nordisk Rotogravyr 1946 (série Roto Lär och teckna no 5 - Lars-Erik Husberg, Gummesons konstgalleri 1962 (catálogo da exposição) - Lars-Erik Husberg, Svensk-franska konstgalleriet 1966 (catálogo da exposição) Notes[edit] - ^ [a b] Sveriges dödbok 1901-2013 - ^ "Husberg, släkt" in Svenskt biografiskt lexikon, vol. 19 (Estocolmo 1971-73). - ^ "Husberg, Britt Marguerite" em Svenskt författarlexikon, volume 6 (Estocolmo 1966-70) - ^ FinnGraven External links[edit] - Wikimedia Commons tem mídia relacionada a Lars-Erik Husberg.</w:t>
      </w:r>
    </w:p>
    <w:p>
      <w:r>
        <w:rPr>
          <w:b/>
          <w:color w:val="FF0000"/>
        </w:rPr>
        <w:t xml:space="preserve">id 122</w:t>
      </w:r>
    </w:p>
    <w:p>
      <w:r>
        <w:rPr>
          <w:b w:val="0"/>
        </w:rPr>
        <w:t xml:space="preserve">tradução para fins informativos I. Termos e condições gerais § 1 Disposições básicas (1) Os seguintes termos e condições se aplicam a todos os contratos que você celebrar conosco como fornecedor (Thermotec AG) através do site www.eheizung24.de e www.thermotec.ag. Salvo acordo em contrário, disputamos quaisquer termos e condições adicionais que o cliente anexar. (2) Um consumidor, no sentido das seguintes regulamentações, é uma pessoa física que conclui uma transação legal para fins que são principalmente independentes de fins comerciais e de suas atividades profissionais. Um contratante é uma pessoa física ou jurídica que atua em uma transação legal no exercício de sua atividade profissional ou comercial independente. § 2 Formação do contrato (1) O objeto do contrato é a venda de mercadorias. Nossas ofertas na Internet não são vinculativas, nem é uma oferta vinculativa para celebrar um contrato. (2) Você pode fazer uma oferta vinculativa de compra (pedido) através do sistema de loja online. As mercadorias que você pretende adquirir são armazenadas na "cesta de compras". Usando o botão apropriado na barra de navegação, você pode ir até a "cesta de compras" e fazer alterações a qualquer momento. Após ter ido para a página "checkout" e inserido seus dados pessoais e condições de pagamento e entrega, todos os dados para o pedido serão exibidos novamente na página de resumo do pedido. Se você usar o sistema "PayPal - Express" (somente para a Alemanha) clicando no botão correspondente, você entrará na página do PayPal. Após o registro bem-sucedido, seu endereço e detalhes da conta armazenados no PayPal serão exibidos. Com o botão "Próximo", você será levado de volta à nossa loja virtual para a página de resumo do pedido. Antes de enviar o pedido, você tem a opção de rever todas as informações aqui novamente para fazer alterações (também usando a função "voltar" no navegador) ou cancelar a compra. Você submete o pedido pressionando o botão "Order", fazendo assim uma oferta vinculativa para nós. (3) A aceitação da oferta (e portanto a conclusão do contrato) ocorre imediatamente após o pedido por confirmação escrita (por exemplo, e-mail), na qual você recebe a confirmação da execução do pedido ou da entrega da mercadoria (confirmação do pedido). Se você não recebeu a mensagem correspondente, você não está mais vinculado ao seu pedido. Qualquer serviço já prestado será reembolsado imediatamente neste caso. (4) O processamento do pedido e a transmissão de todas as informações necessárias relacionadas com a conclusão do contrato é parcialmente automatizado via e-mail. Portanto, você deve assegurar-se de que o endereço de e-mail que nos fornecer esteja correto, que o recebimento do e-mail esteja tecnicamente seguro e, em particular, que nenhum filtro de SPAM o impeça. § 3 Lien, propriedade (1) Você só poderá exercer o direito de retenção (penhora) se estiver relacionado a reivindicações do mesmo contrato. (2) A mercadoria permanece nossa propriedade até o pagamento integral do preço de compra. (3) Se você for um contratante, o seguinte também se aplica: a) Reservamos a propriedade da mercadoria até o pagamento integral de todas as reivindicações decorrentes da relação comercial atual. Antes da transferência de título de propriedade para a mercadoria reservada, não é permitido um penhor ou transferência de garantia. b) Você pode vender a mercadoria durante as operações comerciais normais. Neste caso, você já nos atribui agora todos os créditos no valor do valor da fatura devida a você pela revenda, nós aceitamos a cessão. Você está ainda autorizado a cobrar a reivindicação. Se você não cumprir suas obrigações de pagamento, reservamo-nos o direito de cobrar o crédito nós mesmos. c) No caso de combinação e mistura de bens reservados, adquirimos uma participação na propriedade do novo item na proporção do valor da fatura dos bens reservados aos outros itens processados no momento do processamento. d) Comprometemo-nos a liberar a garantia a que temos direito mediante solicitação, na medida em que o valor de nossa garantia exceda o crédito a ser garantido em mais de 10%. A escolha da garantia a ser liberada é de nossa responsabilidade. § 4 Garantia (1) Aplicam-se os direitos de garantia legais. (2) A menos que você seja um contratante, ao contrário do parágrafo 1: a)</w:t>
      </w:r>
    </w:p>
    <w:p>
      <w:r>
        <w:rPr>
          <w:b/>
          <w:color w:val="FF0000"/>
        </w:rPr>
        <w:t xml:space="preserve">id 123</w:t>
      </w:r>
    </w:p>
    <w:p>
      <w:r>
        <w:rPr>
          <w:b w:val="0"/>
        </w:rPr>
        <w:t xml:space="preserve">Durante nossa viagem na Áustria tivemos tempo para ver e experimentar muitos ambientes diferentes, vilarejos, caminhadas e jantares. Escrevi mais sobre o fato de que a Áustria em outubro é geralmente bastante tranqüila, mas que pode estar super morta em uma vila e excessivamente turística em outra está quase fora da minha compreensão. Nós levamos... lemos sobre A maior e melhor surpresa que tivemos em Zell am See, além das maravilhosas vistas e caminhadas, foi o cartão de verão de Zell am See. Como Zell am See é principalmente um resort de vinho, um lugar para esquiar e diversão de inverno, os locais encontraram uma maneira de atrair visitantes também fora da estação. Este movimento engenhoso é chamado de Cartão de Verão! Com... leia mais Os Alpes no outono são um lugar mágico, longe das multidões e do estresse dos turistas. Foi assim que pareceu quando visitamos a mágica Meca das caminhadas de Kaprun, Áustria, e tivemos todas as trilhas para nós mesmos. Onde fica Kaprun Áustria e por que você deve visitar a vila? Kaprun é a vila ao lado de Zell am See, e sem este irmão mais velho eu acho... leia em Em orgulhosa colaboração com a Auto Europe, ter um carro é uma obrigação quando você quer experimentar a Áustria! A maioria das cidades e vilarejos está localizada muito distante, mas com um carro você pode tornar a estrada sua aventura! Em colaboração com a Auto Europe, percorremos estradas ao redor do Tirol, Áustria e descobrimos aldeias de montanha, estradas serpentinas e altitudes elevadas. Experiente... leia mais Visitando Zell am See no Tirol austríaco há muito tempo está na minha lista de desejos. Uma vila no lago austríaco Zeller See, rodeada por altas montanhas e com maravilhosas caminhadas. Na verdade, foi aqui que começamos a planejar nossa viagem, uma vez tomada a decisão de ir para a Áustria. Esta visita quente foi realmente algo que eu... li sobre Depois de nos recuperarmos do primeiro dia da viagem, fomos em direção à fronteira austríaca e às aldeias de Kirchberg em Tirol e Kitzbühel. Eles estão a dez minutos de carro um do outro e aproximadamente entre as principais cidades de Innsbruck e Salzburg. Um local perfeito e deserto para uma autêntica experiência alpina austríaca. Era o que nós queríamos... Leia como lhe disse aqui esta semana, nem Patrik nem eu somos adoradores do sol. Adoramos explorar diferentes partes do mundo, o que às vezes nos leva a visões e cenários surpreendentes em países quentes. Embora se eu tivesse minha escolha, a temperatura nunca subiria acima de 25 graus. O Patrik está mudando de emprego na próxima semana. Isso significa que provavelmente não vamos... ler em</w:t>
      </w:r>
    </w:p>
    <w:p>
      <w:r>
        <w:rPr>
          <w:b/>
          <w:color w:val="FF0000"/>
        </w:rPr>
        <w:t xml:space="preserve">id 124</w:t>
      </w:r>
    </w:p>
    <w:p>
      <w:r>
        <w:rPr>
          <w:b w:val="0"/>
        </w:rPr>
        <w:t xml:space="preserve">Não há eventos futuros neste momento. Nosso Pacote Premium inclui a Escola de Negócios com treinamento e ferramentas para cálculo, orçamento, contratos, monitoramento financeiro e de produção. Além de suporte de certificação, lembretes de cursos, descontos, suporte comercial e muito mais. Na silvicultura, a certificação PEFC é exigida para a maioria das empresas contratantes do setor. Como uma parte independente e experiente, oferecemos o apoio de que você precisa.</w:t>
      </w:r>
    </w:p>
    <w:p>
      <w:r>
        <w:rPr>
          <w:b/>
          <w:color w:val="FF0000"/>
        </w:rPr>
        <w:t xml:space="preserve">id 125</w:t>
      </w:r>
    </w:p>
    <w:p>
      <w:r>
        <w:rPr>
          <w:b w:val="0"/>
        </w:rPr>
        <w:t xml:space="preserve">3 de fevereiro de 2009 - Vá para a sexta pasta e depois selecione a sexta foto na pasta atual - Publique a foto no blog e escreva algo sobre ela - Desafie outras seis pessoas e não se esqueça de contar a elas sobre isso! Esta foto foi provavelmente tirada por Alex com seu celular, no outono de 2007. Uma tarde muito agradável quando saímos para Stegeborg para iniciar as atividades da juventude na igreja para o semestre com um pequeno mini-campo. No caminho para lá, lembro-me de olhar para os belos campos e exclamar "Espere! Não podemos parar e tirar algumas fotos?" Dito e feito, havia muitas fotos ótimas no sol de outono e neste particular David fugiu comigo em seus ombros e eu gritei em pânico. Um dia que recordo verdadeiramente com alegria. Basta ouvir (se você não tem spotify você pode ouvir aqui) Olá Este blog tem sido muito ao longo dos anos. Sempre foi uma expressão da minha criatividade de várias maneiras. Com o passar do tempo, ela foi retirada e o que sobrou foi a essência de tudo isso. Os pensamentos e a relação com Deus, que muda a vida de toda uma vida. A fé que me dá vida e esperança todos os dias.</w:t>
      </w:r>
    </w:p>
    <w:p>
      <w:r>
        <w:rPr>
          <w:b/>
          <w:color w:val="FF0000"/>
        </w:rPr>
        <w:t xml:space="preserve">id 126</w:t>
      </w:r>
    </w:p>
    <w:p>
      <w:r>
        <w:rPr>
          <w:b w:val="0"/>
        </w:rPr>
        <w:t xml:space="preserve">Perda para Bajen na quarta-feira, quando os homens perderam na última rodada da temporada regular em casa contra Visby/Roma. Na Sätra o jogo foi mais equilibrado do que os números (1-4) mostrados após dois períodos, mas o time visitante foi mais eficaz nas situações decisivas. Na terceira fugiu novamente, e o resultado final em um jogo sombrio foi 1-7, depois de um hat-trick do ex-jogador do Bajens Christian Olsson. Hammarby ficou satisfeito que Gustav Eriksson marcou seu primeiro gol da temporada e que o jovem goleiro Nicola Hoffsten (do time J18) manteve as rédeas apertadas quando teve a chance de entrar no final. Não havia nada de errado com o esforço de luta, mas infelizmente foi outra perda para Hammarby, que assim terminou em décimo segundo e último lugar na mesa. Agora é hora de recarregar nossas baterias durante as duas semanas de folga antes do início da próxima temporada, nesse meio tempo! É claro que nos reportaremos assim que o cronograma for estabelecido. O patrocinador do jogo Flinks Järn premiou o melhor jogador de cada equipe - em Bajen Robin Kokkonen, que fez um grande esforço, e em Visby/Roma Christian Olsson, que teve três gols e uma assistência esta noite. Na foto eles são flanqueados pelo presidente da Hammarby Hockey, Hasse Malm.</w:t>
      </w:r>
    </w:p>
    <w:p>
      <w:r>
        <w:rPr>
          <w:b/>
          <w:color w:val="FF0000"/>
        </w:rPr>
        <w:t xml:space="preserve">id 127</w:t>
      </w:r>
    </w:p>
    <w:p>
      <w:r>
        <w:rPr>
          <w:b w:val="0"/>
        </w:rPr>
        <w:t xml:space="preserve">Aqui você escreve o que está procurando. Temos infinitas informações em nosso site, portanto digite exatamente o que você precisa, por exemplo, "free spins", "esquema de fidelidade", "bônus de boas-vindas". Clique em Return, e uma lista dos resultados de sua busca aparecerá. Jogue nos melhores cassinos ao vivo da rede Estes cassinos têm um grande foco no cassino ao vivo. Perfeito para jogadores que querem sentir a adrenalina bombeando! Siga seu revendedor ao vivo via webcam em tempo real e converse ao vivo. Jogue as últimas variações de Roleta, Blackjack, Poker e muito mais além. Se você quiser jogar jogos de cassino ao vivo, não precisa procurar por muito tempo online, pois há muitas seções de jogos ao vivo em muitos cassinos. A diferença entre um cassino online regular e um cassino ao vivo é que você pode acompanhar o jogo em tempo real através de vídeo no cassino ao vivo. O streaming é transmitido de um estúdio de cassino, então parece que você está em um cassino de verdade. Assim, com a tecnologia de hoje, você está cara a cara com dealers ao vivo em um cassino ao vivo, o que torna incrivelmente excitante jogar. Você também pode falar com seu revendedor com bate-papo ao vivo. Confira nossa lista dos melhores cassinos de revendedores ao vivo online para encontrar um novo cassino ao vivo para você. Nesta página reunimos os melhores cassinos suecos ao vivo. Escolha e escolha entre estes cassinos e tenha uma experiência de cassino excitante hoje. Também é possível jogar cassino ao vivo sem depósito, jogar em cassinos sem conta e provavelmente não vai demorar muito até que possamos também jogar jogos de cassino ao vivo com realidade virtual. Diferentes jogos no cassino ao vivo Você pode escolher entre uma variedade de jogos de mesa populares ao jogar no cassino ao vivo sem registro ou com registro. Grandes favoritos, como Blackjack, Roleta, Bacará e Pôquer estão disponíveis na maioria dos cassinos ao vivo. Isto também se aplica aos chamados "cassinos Bitcoin de revendedor ao vivo", onde você paga e é pago na moeda criptográfica Bitcoin. Alguns fornecedores de jogos, como NetEnt e Evolution Gaming, criaram novas versões legais de jogos, como o Immersive Roulette, que filma a mesa de Roleta de vários ângulos diferentes em qualidade HD. Immersive significa "imersivo" em inglês, e é um jogo muito imersivo e emocionante. Então você também pode desfrutar da Roleta européia, francesa e americana em muitos cassinos. Blackjack Live Casino Quando as pessoas falam de cassino ao vivo, elas estão frequentemente falando de blackjack de cassino online ao vivo e roleta. O Blackjack em particular vem em muitas versões diferentes e é um jogo muito popular. Você joga diretamente contra seu revendedor e, como você deve saber, o objetivo é chegar o mais próximo possível de 21. Se você chegar mais perto de 21 do que o dealer, você ganha a rodada, mas não quer ir à falência, então você tem que ter uma mão que valha mais do que 21. Quando você joga online ao vivo com um dealer de verdade, parece que você está em um cassino terrestre, porque é tão íntimo e autêntico. Por exemplo, podemos recomendar o cassino ao vivo de blackjack NetEnt para jogadores que estão ansiosos para jogar blackjack com dealers reais. O desenvolvedor de jogos Evolution Gaming oferece Blackjack com várias características especiais, tais como pré-decisão, apostas laterais e apostas por trás. A pré-decisão permite aos jogadores decidir se batem, ficam de pé, dobram para baixo ou se dividem com antecedência, ao mesmo tempo que o primeiro jogador. Isto faz com que o jogo ande muito mais rápido, por isso há mais ação. Roleta ao Vivo Todos nós conhecemos a Roleta e ela é um jogo muito popular fora dos cassinos ao vivo. Este jogo único é super emocionante e perfeito para o formato digital ao vivo. Você pode ver a mesa de Roleta em tempo real e seguir a bola enquanto ela se move através das diferentes seções da roda. As apostas são colocadas em cores, números ou seqüências numéricas. Como há muitas maneiras diferentes de apostar quando se joga Roleta, há muitos tipos diferentes de jogadores que realmente gostam deste jogo. Você pode correr facilmente em vermelho ou preto e fazer apostas simples e rápidas, ou apontar para números e seqüências específicas. Com o revendedor ao vivo na câmera, é como se estivesse em um cassino ao vivo. Também podemos recomendar a Roleta Velocidade, onde cada giro leva 25 segundos entre as giros. É 50% mais rápido do que a roleta viva normal. Uma variante perfeita para os rolos altos e quando se tem um pouco de pausa. Não há tempo morto entre as rotações, o que cria uma experiência de jogo muito eficiente. Você pode jogar Speed Roulette em seu computador, celular ou navegar</w:t>
      </w:r>
    </w:p>
    <w:p>
      <w:r>
        <w:rPr>
          <w:b/>
          <w:color w:val="FF0000"/>
        </w:rPr>
        <w:t xml:space="preserve">id 128</w:t>
      </w:r>
    </w:p>
    <w:p>
      <w:r>
        <w:rPr>
          <w:b w:val="0"/>
        </w:rPr>
        <w:t xml:space="preserve">Eu desenho e gosto de fazer quadros engraçados e bonitos de celebridades e personagens famosos. Como personagens de jogos de TV e personagens de desenhos animados. Há pessoas que agora gostam de comprar quadros de mim, mas o que eu realmente posso vender e não posso. Ficaria grato por respostas. Ou talvez informações sobre onde eu possa descobrir. Obrigado. É sempre permitido fazer caricaturas de pessoas famosas. No entanto, não é permitido tirar fotos a giz, por exemplo, sem compensar o autor da foto pelo uso do modelo. Entretanto, a autocriação sempre foi considerada permissível e é permitido vender suas próprias obras em exposições, etc. Mais difícil é fazer propaganda de si mesmo e de tais vendas na Internet, retratando pessoas famosas. Isto pode ser abrangido pela lei sobre nomes e imagens na publicidade. Por Staffan Teste Nome do autor faltando 2016-04-25 Pergunta: se eu como autor vendi um novo logotipo para uma empresa, disse que meu nome deveria ser mencionado no site Vendendo imagens de celebridades 2016-04-24 Pergunta: Hi! Guardanapos 2016-04-05 P: Posso usar os guardanapos de Carolina Gynning para minhas próprias obras de arte e vendê-los? Pär Öhman empregado pela Bildombudsmannen AB Data: 2016-02-18 Bildombudsmannen AB está se expandindo para ajudar os detentores de direitos autorais. Fotógrafo de gênero venceu em tribunal de apelação discordante Data: 2015-04-15 O fotógrafo de gênero explorou novamente as imagens de um fotógrafo. A Mina de Aventura ganhou uma licença para recorrer em um processo contra o Fotógrafo de Gênero no Tribunal de Apelação de Svea. HD analisa a decisão do Tribunal de Apelação sobre o quadro Christer Pettersson Data: 2014-06-13 Em 8 de fevereiro de 2016, a Suprema Corte concedeu licença para apelar da decisão do Tribunal de Apelação sobre o quadro Christer Pettersson, que foi explorada por um artista News - Os casos HD resolvem a disputa artística HD respondeu às perguntas do Tribunal Distrital de Estocolmo sobre a diferença entre representação e reprodução. Macaco sem direito a selfie O quadro mundialmente famoso (macaco selfie) não pode ser obra de um macaco. Drones recorreu ao Supremo Tribunal O Tribunal Administrativo de Apelação, em vários casos, após recursos da Inspetoria de Proteção de Dados, anulou a decisão do Tribunal Administrativo Staffan Teste - Sliparvägen 4, 146 36 Tullinge - e-mail: teste@bildombudsmannen.se - Mobile. 070.787 26 62 - Tel. 08.778 78 14 - Fax 08.778 58 00</w:t>
      </w:r>
    </w:p>
    <w:p>
      <w:r>
        <w:rPr>
          <w:b/>
          <w:color w:val="FF0000"/>
        </w:rPr>
        <w:t xml:space="preserve">id 129</w:t>
      </w:r>
    </w:p>
    <w:p>
      <w:r>
        <w:rPr>
          <w:b w:val="0"/>
        </w:rPr>
        <w:t xml:space="preserve">Sr. Governador do Condado, Presidente do Conselho Municipal, Presidente do Conselho Municipal, Prezados residentes de Karlstad e Värmland, A Rainha e eu estamos muito felizes em visitar seu belo condado neste final do verão. Tem sido um dia gratificante com um programa variado que nos deu a oportunidade de conhecer diferentes partes do município. Todos os anos, nós da Família Real fazemos muitas visitas a diferentes partes de nosso país. Estes variam de visitas oficiais a visitas puramente privadas, e muitos convites estão focados em um aniversário ou evento específico. Este ano faz 40 anos desde que me tornei Rei da Suécia e Chefe de Estado. Para marcar a ocasião, A Rainha e eu queremos viajar pelo país e conhecer muitos dos habitantes de nosso país. É uma oportunidade única de passar um ano conhecendo tudo o que está acontecendo em cada município. Fizemos várias visitas à Värmland ao longo dos anos. Há quase 40 anos, em 1974, eu fiz meu Eriksgata no condado. Eu também visitei Forshaga, Grums e Karlstad naquela época. A Värmland passou por um desenvolvimento fantástico desde então, e vimos isso hoje. É gratificante experimentar a clara confiança no futuro que existe em toda a Värmland. Há alguns anos, em meio à recessão, inaugurei o investimento em uma nova imprensa de forja em Uddeholm e no Centro de Educação Älvstrandens. Além disso, a Värmland possui agora uma infra-estrutura bem desenvolvida com boas ligações rodoviárias, ferroviárias e aéreas. Proximidade à natureza com a caça e as bagas. Mas para ser uma região atraente e competitiva, é necessária uma boa economia e empreendedorismo. E, além disso, é necessário um bom ambiente natural e vivo, onde as pessoas se sintam confortáveis e queiram viver e trabalhar. Nossa impressão da visita de hoje é que a Värmland está bem equipada para o futuro. Você tem várias grandes empresas em vários setores, que criam muitos empregos. Mas também há aqui um espírito empreendedor, um poder de inovação com muitas pequenas empresas que são bem sucedidas. A população de Värmland está crescendo, graças em grande parte à imigração. A integração é uma questão importante que você priorizou. Hoje temos visto muitos bons exemplos de como você está recebendo crianças refugiadas desacompanhadas. Vários projetos estão trabalhando para aumentar a integração e a tolerância no município, o que é importante para fazer uso das habilidades que estão disponíveis. Mas também para criar oportunidades para que os recém-chegados se estabeleçam na sociedade. Durante a visita de hoje a Värmland, visitamos Forshaga e as atividades da Academia Forshaga. Aprendemos como eles trabalham com questões como a pesca e o manejo da vida selvagem. Também visitamos a antiga cidade industrial de Borgvik e a galeria Sliperiet. E antes de sairmos de Grums, também tivemos uma bela apresentação musical no belo ambiente da Hyttruinen. Em seguida, continuamos nossa viagem aqui para Karlstad. Foi bom ver a cidade do rio de ônibus de barco. A viagem de barco terminou no Museu Lerin, onde também tivemos uma interessante visita ao museu. Prezado povo de Värmland, seu município está cheio de esperança para o futuro de muitas maneiras, como vocês já sabem. É fácil entender por que muitas pessoas querem viver aqui. A Värmland tem uma forte identidade e você tem muito do que se orgulhar. Com estas palavras, a Rainha e eu gostaríamos de agradecer mais uma vez por um dia inspirador. Tem sido envolvente e estamos muito gratos por tantas pessoas terem vindo à praça principal de Karlstad. Obrigado!</w:t>
      </w:r>
    </w:p>
    <w:p>
      <w:r>
        <w:rPr>
          <w:b/>
          <w:color w:val="FF0000"/>
        </w:rPr>
        <w:t xml:space="preserve">id 130</w:t>
      </w:r>
    </w:p>
    <w:p>
      <w:r>
        <w:rPr>
          <w:b w:val="0"/>
        </w:rPr>
        <w:t xml:space="preserve">Coisas a fazer Dividimos o que você pode experimentar/fazer na área ao redor de Jädraås Manor e as experiências/viagens diárias que podem ser realizadas na área imediata (0-50 km). Coisas para experimentar/doar na área Caminhada na Fazenda! Caminhada na fazenda onde você pode ver o Ralph Erskine-drawn Forest Village e a cabana de Jädraås. Ande no trem a vapor! Jädraås - Tallås Järnväg (JTJ) é uma ferrovia de museu com seis quilômetros de extensão que fica bem do lado de fora da porta. Leia mais sobre o Jädraås - Tallås Railway &gt; Skogsbada! Caminhada/corrida ou ciclismo na cênica Gästrikeleden ou em qualquer outra trilha bonita da região, como a Trilha da Natureza. Ande de bicicleta de montanha! Se você gosta de ciclismo de montanha, existem tanto trilhas quanto caminhos naturais. Ciclismo rodoviário! Se você preferir o ciclismo de estrada, podemos oferecer estradas tranquilas passando por lagos, belas florestas, prados, pequenos vilarejos pitorescos, etc. Reme! Canoagem ou caiaque na calma Jädraån. Nadar! O Jädraås Manor está localizado no Jädraån e tem seu próprio cais de banhos e de barcos. A poucos minutos a pé da casa senhorial há uma praia com um píer e vestiários. A pesca! Aqui você encontrará uma pesca variada e emocionante em um belo ambiente natural. Oferecemos águas de pesca com trutas, cantarilhos e trutas arco-íris. Há também uma grande seleção de lúcios, graxos e águas empoleiradas. Esquiando! Jädraås oferece pistas de esqui de fundo bem cuidadas com várias rotas diferentes. Esqui cross-country! Esquiando em descida no resort alpino Kungsbergets, localizado a cerca de 10 km de Jädraås. O silêncio! Se você só quer desfrutar de sons naturais como o vento, o chilrear dos pássaros ou o bramido da água, há muitos lugares bonitos para fazê-lo. Coisas para fazer Experiências/ Viagens diárias na área STF Jädraås Manor é a base perfeita para viagens de um dia na área (o km-guia dá a distância aproximada do Manor). Algumas grandes sugestões são: |As possibilidades são muitas para tudo isto é dentro de uma hora de viagem.| Trem a vapor (0 km) Ande nos fantásticos trens a vapor em Jädraås. Leia mais em Jädraås - Tallås Järnväg (JTJ) &gt; Pescar em um dos muitos lagos ao redor de Jädraås. Leia mais em Jädraås Fiskevårdsförening &gt; Desfrute das belas e dramáticas paisagens da Trilha da Natureza. Varrer as encostas do Kungsberget. Leia mais em Kungsberget &gt; Confira a antiga caverna de roubo, ide de Gillberg, em Styggberget. Hug Storgranen (ponto 9 no mapa, siga o link abaixo) e experimente a natureza única do Ekopark Ovansjö. Leia mais no Ekopark Ovansjö &gt; Cooperamos com a Lindarnas Gård que oferece cursos de jardinagem orgânica e de artesanato alimentar. O Mercado Ockelbo é realizado durante o verão e o inverno. Leia mais em Ockelbo Marknad &gt; Desfrute dos belos jardins Wij. Conheça o Rei da Floresta com sua família em Ockelbo Älgpark. Leia mais em Ockelbo Älgpark &gt; Leia mais em Sandviken Golfklubb &gt; Leia mais em Högbo Golfklubb &gt; Leia mais em Hofors Golfklubb &gt; Leia mais em Visit Hofors &gt; Leia mais em Visit Hofors &gt; STF Jädraås Herrgård é uma base perfeita para viagens de um dia na área (o km-guia dá uma distância aproximada do casarão). Algumas grandes sugestões são: trem a vapor (0 km) Ande nos fantásticos trens a vapor em Jädraås. Leia mais em Jädraås - Tallås Järnväg (JTJ) &gt; Desfrute das belas e dramáticas paisagens na Trilha da Natureza. Leia mais em Jädraås Fiskevårdsförening &gt; Pesca em um dos muitos lagos ao redor de Jädraås. Varrer as encostas do Kungsberget. Leia mais em Kungsberget &gt; Confira a antiga caverna de roubo, ide de Gillberg, em Styggberget. Squeeze Storgranen (ponto 9 no mapa, siga o link abaixo) e experiência</w:t>
      </w:r>
    </w:p>
    <w:p>
      <w:r>
        <w:rPr>
          <w:b/>
          <w:color w:val="FF0000"/>
        </w:rPr>
        <w:t xml:space="preserve">id 131</w:t>
      </w:r>
    </w:p>
    <w:p>
      <w:r>
        <w:rPr>
          <w:b w:val="0"/>
        </w:rPr>
        <w:t xml:space="preserve">Ser filho de uma criança de guerra - São necessárias quatro gerações para que uma guerra deixe uma família. Eu sou a terceira geração", diz a atriz e diretora Anna Takanen. Ela trabalha no mundo do teatro há quase trinta anos. Agora ela fez sua estréia no livro The One Who Became - lendo para qualquer um que tenha lutado para se reconciliar com a perda na família. Como a guerra lança sua longa sombra Anna Takanen, que também foi diretora artística, vice-diretora e gerente de teatro no Göteborgs Stadsteater e Kulturhuset Stadsteatern, começou a escrever entradas no diário quando seu pai adoeceu. "Tudo se uniu e mais tarde continuei a escrever minha história como um manuscrito de livro". O resultado foi um livro sobre uma criança de guerra finlandesa e como a guerra lança sua sombra ao longo de várias gerações. Leia aqui uma entrevista com Anna. História de ternura e história familiar Padre Timo chega à Suécia em 1942 como um filho da guerra. Ele tem apenas quatro anos de idade. Em casa, a guerra de continuidade finlandesa está em fúria e seu pai foi morto na frente de batalha. Quando Timo adoece com pneumonia, sua mãe não pode pagar o remédio e o envia para a Suécia. A idéia é que ele volte após a guerra, mas o tempo passa e o reencontro nunca acontece. O pesar que se tornou é uma história terna de como Anna Takanen desvenda lenta e dolorosamente, cada vez mais, sua própria história familiar. É uma história sobre seu pai Timo, sobre as famílias finlandesa e sueca, e sobre como é ser o filho de um veterano de guerra. "uma estreia com estilo e sensibilidade lingüística" Göteborgs-Posten "[Há] um forte impulso narrativo e um compromisso emocional que atrai o leitor na busca daquele Takanen-Finnishness particular, em parte doloroso, com o qual o autor eventualmente se reconcilia como parte de si mesmo. Quer seja força ou ferida, quer seja nos genes, nas canções ou nas crenças...". Aftonbladet "Aqui o trabalho de luto e a ausência de linguagem são temas fortes. A falta involuntária de crianças. A dificuldade de comunicação com a família finlandesa, e com o pai Timo que não está disposto a falar sobre sentimentos. O título, "A dor que se tornou", é uma frase que foi mal traduzida de uma conversa entre Anna e seu pai, deveria ser "A dor que se tornou". Encaixa muito bem. A luta para chegar a uma conclusão é comovente. Uma criança colocada em um trem para nunca mais voltar para casa de verdade. Um trauma de guerra herdado através de gerações e uma filha tentando consertar tudo no leito de morte de seu pai". Expressen</w:t>
      </w:r>
    </w:p>
    <w:p>
      <w:r>
        <w:rPr>
          <w:b/>
          <w:color w:val="FF0000"/>
        </w:rPr>
        <w:t xml:space="preserve">id 132</w:t>
      </w:r>
    </w:p>
    <w:p>
      <w:r>
        <w:rPr>
          <w:b w:val="0"/>
        </w:rPr>
        <w:t xml:space="preserve">Um Natal crocante com branco e cinza shades♥ Como eu trabalho com a Hemtex, me pediram para escolher meus favoritos de Natal entre seus produtos. Como é bom fazer sua cama com estas lindas roupas de cama, e depois rastejar até a cama antes do dia do batismo. A linda colcha será perfeita para isso. O castiçal da Design House é tão bonito quanto se vê. Cobrir com um belo pingente para a árvore de Natal. Sim, você começa a sentir esse anseio por algumas decorações de Advento e Natal. Adorável. Gostei tanto que:) Tenha uma noite maravilhosa, Klem Merete, divirta-se Abrace Ulrica abraços para você!</w:t>
      </w:r>
    </w:p>
    <w:p>
      <w:r>
        <w:rPr>
          <w:b/>
          <w:color w:val="FF0000"/>
        </w:rPr>
        <w:t xml:space="preserve">id 133</w:t>
      </w:r>
    </w:p>
    <w:p>
      <w:r>
        <w:rPr>
          <w:b w:val="0"/>
        </w:rPr>
        <w:t xml:space="preserve">Na outra noite eu estava navegando em Gaysir, o equivalente a QX. Senti como se conhecesse alguém - "um pouco de velas e aconchego". Quem estava logado? Perfis conferidos, textos de perfis, imagens de perfis e galerias relacionadas. Alguns adoráveis estavam lá para começar. Um perfil em particular chamou minha atenção. Então eu lhe enviei um e-mail. Sem resposta. Não pensei mais nisso. Agora isso não é muito incomum, quero dizer, não espero que todos respondam. Simplesmente esqueci do meu ataque de raiva e continuei lendo um livro. Hoje de manhã, descubro que ele visitou minha página. Curiosamente, eu clico em seu perfil e este texto aparece: "Denne profilen kan ikke vises". Isso me fez pensar e curioso sobre o motivo da exclusão de seu perfil. Era óbvio que o perfil ainda existia porque a pessoa em questão estava logada - Fui ousado demais e encaminhei em meu e-mail? - Ele estava preocupado que outros vissem que eu havia visitado seu perfil e concluíssem que ele também tem HIV? - Talvez eu não fosse seu "público-alvo"? As razões podem ser muitas, é claro, e a única maneira de descobrir é perguntando. Não é tão fácil, uma vez que não posso enviar-lhe um e-mail depois de ter sido bloqueado. O bloco se fixou em alguns trocadilhos e me fez pensar no que era - classificar os gays HIV positivos, cansados de homens 50+ que têm estômago para estuprar e também têm HIV. Como eu disse, não tenho idéia. Meu próximo pensamento foi que é muito bom ter experiência e uma boa dose de desenvolvimento pessoal na bagagem. Isso me ajuda a evitar levá-lo pessoalmente. O problema, se for um problema, é com ele e fico feliz em deixá-lo estar comigo. Feito com ele. Como as outras pessoas reagem a mim tem mais a ver com suas próprias crenças, valores, atitudes e perspectivas, do que comigo como pessoa. E o melhor de tudo - eu fiz um post no blog a partir deste pequeno incidente. A propósito, este é o aspecto do meu perfil no gaysir:</w:t>
      </w:r>
    </w:p>
    <w:p>
      <w:r>
        <w:rPr>
          <w:b/>
          <w:color w:val="FF0000"/>
        </w:rPr>
        <w:t xml:space="preserve">id 134</w:t>
      </w:r>
    </w:p>
    <w:p>
      <w:r>
        <w:rPr>
          <w:b w:val="0"/>
        </w:rPr>
        <w:t xml:space="preserve">- 1,5 Meter drop testado (Produto testado pela SGS. Pela norma militar americana MIL-STD 810G) Itskins produz estojos inovadores para telefones celulares da mais alta qualidade com grande paixão, fornecendo a melhor proteção do mercado através de "Drop Protection". 1,2 ou 3 metros. Conchas ambientais e biodegradáveis também estão disponíveis.</w:t>
      </w:r>
    </w:p>
    <w:p>
      <w:r>
        <w:rPr>
          <w:b/>
          <w:color w:val="FF0000"/>
        </w:rPr>
        <w:t xml:space="preserve">id 135</w:t>
      </w:r>
    </w:p>
    <w:p>
      <w:r>
        <w:rPr>
          <w:b w:val="0"/>
        </w:rPr>
        <w:t xml:space="preserve">Esmaltes, esmaltes e mais esmaltes neste blog de esmaltes! Ocasionalmente eu também coloco maquiagem e outras guloseimas. Somos dois, Sminkan e Emma. Sally Hansen Nail Prisms Diamond Posted 2012-05-18 20:06:43 in Nails - esmaltes holográficos, E mais um hololacquer! É o holofruto de todos os tempos aqui nesta sexta-feira. Espero que Emma dê um salto em breve e mostre sua contribuição. ;D Este não é o meu melhor Prism polonês. Na verdade, o meu pior. Este é o Diamond, um dos meus primeiros esmaltes da linha Sally Hansen's Nail Prismas e poderia ter me adiado para sempre. É puro, borbulha, é duro de secar... bem, é um pesadelo. Cinco demãos em suas fotos. Não se pode pintar tantas demãos sem conseguir bolhas em algum lugar. Aqui, ela borbulhava no dedo anelar. Muitos deles. Feio. Mas, eu queria tentar novamente e ver se tinha melhorado depois de sentar na caixa desde 2008. Bem, não tinha. Acho que é bom como um holotopcoat, se você o quiser. Certamente não é bom para si mesmo. A única vantagem é que não é um holo prateado típico porque tem uma tonalidade amarela. Muito interessante. Como você pode ver, é um efeito holográfico bastante agradável. Isso é engraçado. Sei que muitas pessoas o usaram como base para um MPJ franken. Talvez você possa fazer, mas eu vou mantê-lo como está. É, como eu disse, uma tonalidade única. E isso se tornou caro! Eu não entendo. Há alguns anos, eram $2-3. Agora, aparentemente, é um dos mais procurados Prism holos. Confie em mim, os outros são melhores.</w:t>
      </w:r>
    </w:p>
    <w:p>
      <w:r>
        <w:rPr>
          <w:b/>
          <w:color w:val="FF0000"/>
        </w:rPr>
        <w:t xml:space="preserve">id 136</w:t>
      </w:r>
    </w:p>
    <w:p>
      <w:r>
        <w:rPr>
          <w:b w:val="0"/>
        </w:rPr>
        <w:t xml:space="preserve">Estes não são apenas saborosos, mas absolutamente fantásticos como um enchimento para aqueles que não querem carboidratos. O almoço rápido do Miracle Noodle (macarrão shirataki) foi antes do meu turno da noite. O macarrão shirataki também é perfeito para aqueles que seguem o método LCHF ou 5:2 e talvez outras dietas rígidas para excluir os carboidratos. Eu mesmo não sigo nenhuma dieta, mas gosto de comer saudável e orgânico, pois quero ter uma vida longa e saudável. E que eu amo cozinhar e comer. Este almoço rápido consistia em: cebola, alho, pimenta vermelha, espinafre, cenoura ralada, ovo, grão de bico, macarrão milagroso, sal, pimenta, caril, azeite de oliva e soja. Tinha um sabor oriental e tinha um sabor fantástico. Tags:5:2 método, sem carboidratos, carboidratos, lchf, noodles milagrosos, noodles milagrosos, noodles milagrosos, zero carboidratos, shirataki</w:t>
      </w:r>
    </w:p>
    <w:p>
      <w:r>
        <w:rPr>
          <w:b/>
          <w:color w:val="FF0000"/>
        </w:rPr>
        <w:t xml:space="preserve">id 137</w:t>
      </w:r>
    </w:p>
    <w:p>
      <w:r>
        <w:rPr>
          <w:b w:val="0"/>
        </w:rPr>
        <w:t xml:space="preserve">Kollainkomst.se - Procurando por informações sobre dados de renda? Os dados sobre salário, renda e capital sempre atraíram os curiosos. Este tipo de informação é e sempre foi muito sensível, poucas pessoas querem dizer a seus amigos e familiares o que ganham. Mas muitos de nós estamos curiosos e queremos saber. O que muitos não sabem, no entanto, é que este tipo de informação são dados públicos que podem ser obtidos gratuitamente através do fisco. Em meados dos anos 2000, surgiram vários serviços online que facilitaram muito a verificação anônima da renda de pessoas próximas a você, mas em 2007 foi introduzida a exigência de enviar uma cópia da pesquisa para a pessoa pesquisada, e o anonimato foi removido. Fatos - como isso é possível? Para realizar uma verificação de crédito, você deve ser capaz de demonstrar uma necessidade legítima da informação, de acordo com a lei. Ao firmar um contrato com alguém, uma empresa que deseja ver se um parceiro de negócios é digno de crédito, um banco que planeja conceder um empréstimo são exemplos de necessidades legítimas. A lei também diz que uma cópia do relatório de crédito deve ser enviada para a pessoa que é solicitada, com detalhes de quem queria a informação. Como os sites que fornecem as informações podem solicitar uma licença de publicação, eles são cobertos pela Lei de Liberdade de Expressão. Portanto, nem todos os parágrafos da Lei de Informação de Crédito são aplicáveis. Devido ao princípio de acesso público à informação, a Agência Tributária não pode negar aos sites de informação o material, mas em 2006 a Agência Tributária ameaçou liberar a informação em formato analógico (papel) em vez do formato digital. A ameaça fez com que o setor entrasse em um acordo para sempre enviar uma cópia do relatório de crédito se o pedido fosse feito por uma pessoa física. Onde encontrar informações? Uma maneira fácil de obter informações sobre seus concidadãos é entrar em contato com a Agência Tributária Sueca, que está sujeita ao princípio de acesso público aos documentos oficiais, o que significa que eles têm que divulgar as informações solicitadas. Editor: Skatteverket Cópia de consulta: NÃO Dados: renda de serviço, número de identidade pessoal, relações familiares, locais de nascimento, locais de residência, etc., são armazenados a partir de 1947, etc. Link: http://www.skatteverket.se/ 2. O Calendário Fiscal O Calendário Fiscal é o original que existe desde 1903 e sua editora é Kalenderförlaget em Solna. Com o calendário de taxação você pode pesquisar à vontade o que as pessoas de sua área ganham, quando você encomendar o calendário de taxação ele será enviado diretamente para sua casa ou escritório pelo correio. Editora: Kalenderförlaget Inquiring copy?:NÃO Dados: renda de serviços e indústria, renda de capital, lista superior em seu município, etc. Link: http://www.taxeringskalender.com/ 3. Ratsit.se Ratsit.se é o site que recebeu muita publicidade quando foi lançado. Oferece uma busca eficiente e fácil dos dados pessoais. Editor: Ratsit AB Cópia para consulta::SIM Dados: número pessoal, endereço, estado civil, afiliação à empresa, número de telefone, histórico de pagamento, informações sobre execução hipotecária, renda de serviços e capital, propriedade da propriedade, etc. Link: http://www.ratsit.se/ 4. Upplysning.se Upplysning.se tem a mesma configuração da Ratsit, vendendo relatórios de crédito embalados em diferentes faixas de preço e indiretamente diferentes quantidades de dados. Editora: Berlock Information AB Cópia para consulta?:SIM Dados:Número pessoal, endereço, estado civil, renda de serviços e capital, notas de pagamento, etc. Link: http://www.upplysning.se/ 5. Inkomst.se Inkomst.se é um serviço de SMS que requer a adesão ao upplysning.se. O serviço não é 100%, pois requer um nome bastante único, ou seja, se a pessoa que você está procurando é Anders Svensson e vive em Estocolmo, não é certo que você conseguirá a pessoa certa. Editora: Berlock Information AB Cópia de consulta?: NÃO Informações: renda de serviço. Link: http://www.upplysning.se/ 6. Birthday.se É um serviço muito bom para aqueles que querem acompanhar os aniversários de seus amigos, uma tarefa tão difícil em nossa sociedade estressante. Entretanto, nenhuma informação sobre a renda proveniente de emprego ou similar. Editora: Berlock Information AB Cópia para consulta? NÃO Informações: data de nascimento,</w:t>
      </w:r>
    </w:p>
    <w:p>
      <w:r>
        <w:rPr>
          <w:b/>
          <w:color w:val="FF0000"/>
        </w:rPr>
        <w:t xml:space="preserve">id 138</w:t>
      </w:r>
    </w:p>
    <w:p>
      <w:r>
        <w:rPr>
          <w:b w:val="0"/>
        </w:rPr>
        <w:t xml:space="preserve">Nossas perguntas mais freqüentes foram respondidas abaixo: para evitar atrasos e acelerar sua resposta, dê uma olhada aqui para ver se sua pergunta já foi respondida. Se o problema não for resolvido, visite nossa página "Cuidados e Uso" para obter mais informações, ou nossa página de garantia para enviar uma solicitação. Tenho manchas de ferrugem em meu frasco? Todos os produtos Klean Kanteen são feitos de aço inoxidável de grau alimentício 18/8, que é seguro, durável e sem BPA. O aço inoxidável de grau alimentício em uma cantina Klean Kanteen é altamente resistente à ferrugem. Se sua garrafa parece ter enferrujado, provavelmente é apenas uma marca deixada durante o processo de eletropolimento, o que alisa a superfície do metal e a torna brilhante. Algumas vezes, alguns eletrólitos na superfície ficam enferrujados, mas isto é totalmente inofensivo. Para remover resíduos, mergulhe seu cantil durante a noite com água morna e bicarbonato de sódio ou vinagre branco. Em seguida, esfregue bem com uma escova ou esfregão de garrafa, combinado com uma colher de madeira ou outro utensílio de cozinha para obter um efeito de alavanca. Experimente isto e nos informe como vai a limpeza. Lembre-se - a esfregadela é o mais importante! Tenho uma sugestão para um produto, como faço para apresentá-lo? Adoramos ouvir suas sugestões! Concentramo-nos em criar produtos que substituam uma opção de uso único, e consideramos todo o ciclo de vida para avaliar se ele preenche uma verdadeira necessidade do consumidor e cumpre nossa missão de reduzir o desperdício. Todas as idéias de produtos devem incluir um número de patente e uma breve descrição da invenção. Não podemos lidar com propostas que não têm patente. Meu boné esportivo 2.0 faz um som de assobio/sugestão. Como faço para que eu pare de fazer isso? O Sport Cap é tipicamente projetado e utilizado com garrafas plásticas espremíveis. Uma vez que o aço inoxidável não é maleável ou apertável, projetamos nossa tampa esportiva para permitir que o ar volte para a garrafa enquanto você bebe. O pequeno ponto translúcido no topo da tampa esportiva 2.O é uma válvula de silicone resistente a vazamentos que permite que o ar volte para dentro da garrafa para que a água possa fluir para fora. O som que você ouve é o ar se movendo através da válvula. Os bonés esportivos Klean mais antigos fazem um som de assobio quando em uso. O boné esportivo 2.0 é significativamente mais silencioso do que os bonés esportivos antigos. Ainda se ouve algum ruído quando o ar passa através da válvula na garrafa. Se sua Tampa Esportiva 2.0 fizer um som alto de chilro ou assobio, a válvula de silicone pode estar na posição errada ou pode estar suja e entupida. Como primeiro passo, recomendamos que você limpe completamente o interior da tampa com uma escova de garrafa e água morna e ensaboada. Além disso, pressione o pequeno botão de silicone na parte superior da tampa para o lado e limpe ao redor dela. Você também pode girar a válvula para certificar-se de que ela esteja posicionada corretamente. Você também pode remover a válvula e limpá-la. Outro truque é soltar a tampa apenas um pouco. Certifique-se de que ainda esteja apertado o suficiente para evitar que a garrafa vaze. A válvula de silicone funciona melhor se a tampa não for excessivamente apertada. Tente manter a válvula de ar de frente para seu nariz. Desta forma, ela mantém a válvula voltada para cima para que seja apoiada pelo ar, e não pelo líquido, o que cria um som estridente quando bolhas de ar entram na garrafa. Tente reposicionar ou torcer a pequena válvula de ar de silicone. Se estes métodos não funcionarem e você quiser um novo boné esportivo, envie-nos seu endereço e teremos prazer em enviar-lhe um novo boné. Tenha em mente que se você decidir experimentar um boné esportivo diferente, esteja ciente de que ele também fará algum barulho. Por que minha garrafa isolada chocalha? Se você ouvir um guizo em seu cantil, ele pode ser uma de duas coisas: ou a solda (ou parte da solda) que mantém a integridade da câmara de vácuo se soltou, o guizo no espaço entre o isolamento da parede dupla, ou um pequeno pedaço de metal chamado "getter" se rompeu e agora está se movendo livremente na base de seu cantil. Você pode continuar a usar sua garrafa normalmente, ela ainda é perfeitamente segura. Ambos</w:t>
      </w:r>
    </w:p>
    <w:p>
      <w:r>
        <w:rPr>
          <w:b/>
          <w:color w:val="FF0000"/>
        </w:rPr>
        <w:t xml:space="preserve">id 139</w:t>
      </w:r>
    </w:p>
    <w:p>
      <w:r>
        <w:rPr>
          <w:b w:val="0"/>
        </w:rPr>
        <w:t xml:space="preserve">M/S REX do Skeppsholmen Construído: 1865, Akkers M/V, Oslo Tipo de barco: navio de carga seca com arco quebra-gelo Material de construção: aço Comprimento máximo: 22,47 metros Largura máxima: 6,03 metros Calado: 2,54 metros Tonelagem: 82 toneladas brutas, 59 toneladas líquidas Motor: antiga máquina a vapor, antiga bala de ignição. Leito do motor intacto para instalação de diesel moderno de aproximadamente 300 hp. Tanques diesel: 2000 litros Tanque de água: 5000 litros Tanque séptico: 3000 litros Tanque de água cinza: 500 litros Designação de classe: grande embarcação costeira Registrada como embarcação de recreio M/S REX é construída no estaleiro Akkers em Oslo e está em um estado fantástico. Em seu porto de origem em Skeppsholmen, Estocolmo, ela tem uma vista de Nybroviken, Strandvägen, Djurgården e do Castelo de Estocolmo. O M/S REX foi completamente renovado por dentro e por fora e é hoje uma das melhores embarcações de lazer de Estocolmo. O interior é arquitetonicamente projetado com a planta baixa de luz e caráter aberto que é de alta qualidade e vai em off-white e mogno. A renovação e conversão foi inspecionada e aprovada pela Administração Marítima Sueca, a Inspetoria Marítima de Estocolmo. A última pesquisa do casco foi feita em 2008 pela Djurgårdsvarvet, a documentação está disponível. Como um antigo barco de carga, o REX tem grandes espaços a bordo, bem como no convés. A área mobiliada é de cerca de 100 m2 e acomoda, entre outras coisas, casa do leme, biblioteca/sala de TV-hifi, cozinha aberta para grande salão (com 3 metros de altura) quarto, closet, quarto principal, sistema hi-fi em 4 de 6 quartos, lareira, área de sauna, telefone fixo e banda larga etc. As máquinas com bomba séptica, bomba hidráulica (a mais silenciosa do mercado), bomba de água cinza, caldeira a óleo, grupo de baterias (24 V), geladeira e freezer são renovadas até 2010. A embarcação tem um sistema de alarme substancial instalado com sensores em todas as entradas (e detectores de movimento no interior), detectores de fumaça e extintores de incêndio. Em 2008 REX foi pintada externamente incluindo o fundo e internamente todas as superfícies brancas (teto e paredes) foram pintadas. Um amplo estacionamento está disponível a cerca de 60 metros do berço de atracação. Mais informações em: http://msrex.blogspot.com/</w:t>
      </w:r>
    </w:p>
    <w:p>
      <w:r>
        <w:rPr>
          <w:b/>
          <w:color w:val="FF0000"/>
        </w:rPr>
        <w:t xml:space="preserve">id 140</w:t>
      </w:r>
    </w:p>
    <w:p>
      <w:r>
        <w:rPr>
          <w:b w:val="0"/>
        </w:rPr>
        <w:t xml:space="preserve">As encomendas são normalmente enviadas em um pacote, desde que não sejam grandes encomendas ou nossos calendários de advento. Se seu pacote estiver faltando produtos, entre em contato conosco em support@mymuesli.se com o que estava errado e nós o ajudaremos.</w:t>
      </w:r>
    </w:p>
    <w:p>
      <w:r>
        <w:rPr>
          <w:b/>
          <w:color w:val="FF0000"/>
        </w:rPr>
        <w:t xml:space="preserve">id 141</w:t>
      </w:r>
    </w:p>
    <w:p>
      <w:r>
        <w:rPr>
          <w:b w:val="0"/>
        </w:rPr>
        <w:t xml:space="preserve">Bem, agora o erro se tornou realidade com 10 anos de construção e caos. Acho que eu e alguns outros cumprimos nossos 10 anos de serviço militar tentando deter os loucos planos de poder de políticos e oficiais anônimos. Os jovens são notáveis por sua ausência, mas é claro que eles têm que pensar por si mesmos! Novas forças são necessárias para preservar e defender nossos valores e qualidades coletivas (assim como nosso dinheiro dos impostos)! ATUALIZADO 8/1-2016 (E ASSINE, agora mais de 6000 nomes) este é de http://slussensframtid.se/ que quer preservar a Slussen Eu pessoalmente não compartilho a opinião de que a Slussen deve ser preservada, mas agora a loucura deve ser detida primeiro! Slussen é basicamente um lugar único e bonito - A atual proposta de abril é ruim. Se Estocolmo e Estocolmo têm algum orgulho, faça algo de bom com este incrível lugar. Isto se aplica tanto a políticos, arquitetos e cidadãos, nem todos podem projetar uma boa solução, mas a maioria das pessoas pode ver se é uma má solução e a proposta de abril é uma má solução. Poucos querem admitir um erro, mas fazê-lo é ótimo. A proposta atual é um erro. Redo Slussen! Abaixo estão reunidos links sobre a Slussen, destinados a preenchê-lo com informações sobre a reconstrução da Slussen, meus comentários estão em itálico, se você acha que a Slussen é importante, espero que você clique ao redor e que esta página o torne um pouco mais educado sobre a Slussen. E meu próprio pensamento/idéia sobre Slussen, quando eu pensava que se tratava de criar bons ambientes e função, A Estação Mais Bonita do Mundo T-Bahn, está no fundo. Sinta-se à vontade para me contatar em (info - at - nyaslussen.se) com comentários, ou se houver algo errado. A biblioteca "Estocolmo - cidade junto às montanhas e à água". Com características e memórias de um longo passado, com uma vida intensa no presente, com um trabalho determinado para o futuro. Tudo deve estar unido, o melhor do velho salvo, vivendo no presente, preservado para o futuro. Ao mesmo tempo, uma cidade nunca deve se tornar um museu, mas deve ser uma casa funcional, segura e bonita para as pessoas vivas". Do livro: Stockholm de Per Anders Fogelström (1983 isbn 91-85500-11-9 página 23) Pegue emprestado um livro, espere que nossos detentores de poder possam ler, tudo já está escrito, palavras sábias. E espero que nossos filhos possam conferir o acima com relação à Nova Slussen UPPLAGT 15/7-2014 Slussen.nu Lembra uma página boa, talvez melhor, sobre a Slussen. ATUALIZADO 26/11-2012 página no Facebook sobre Slussen "Por que há um pano vermelho pendurado nas janelas da Cidade Velha e Södermalm" Com muitas fotos, para aqueles que querem ter uma idéia do que está acontecendo no Slussen. ATUALIZADA 23/11-2012 Uma imagem vale por mil palavras as imagens promocionais da cidade de Estocolmo para a Nova Slussen, do folheto "Nova Slussen, para uma Estocolmo de classe mundial". Com correções, pois alguns edifícios/volumes foram esquecidos pela cidade! Surpreendentemente, se você mostrar um edifício (um volume de edifício) em vidro, ele não existe! Faz-me pensar nas novas roupas de Kjesar (somente ao contrário). Acima, de frente para N, com corpos de construção para homens comuns que não podem ver nos cantos. Acima, de frente para N, uma imagem de sonho com árvores em rápido crescimento como a cidade descreve o futuro, aquele que vive pode ver. Acima, N, uma imagem de sonho, mas com casas. Acima, em direção ao Sul. Acima, em direção ao Sul. Isto parece bonito, as casas de vidro não existem realmente... Acima, em direção ao Sul. Ou será que eles, as casas de vidro? "Por que há tecido vermelho pendurado nas janelas da Cidade Velha e no Södermalm" Com muitas fotos, para aqueles que querem ter uma idéia do que está acontecendo no Slussen. ATUALIZADO 23/11-2012 DN Estocolmo Debate 23/11 -2012 , Stefan F Hamrin (V) e Per Johansson (FP) O alto nível do mar poderia afundar o projeto Slussen "Portanto, é importante pressionar o botão de parada para o projeto Slussen, fazer uma pausa para pensar e depois começar de novo" Manter</w:t>
      </w:r>
    </w:p>
    <w:p>
      <w:r>
        <w:rPr>
          <w:b/>
          <w:color w:val="FF0000"/>
        </w:rPr>
        <w:t xml:space="preserve">id 142</w:t>
      </w:r>
    </w:p>
    <w:p>
      <w:r>
        <w:rPr>
          <w:b w:val="0"/>
        </w:rPr>
        <w:t xml:space="preserve">Em nossa política de privacidade você encontrará informações sobre como processamos suas informações pessoais e quais cookies estão disponíveis no website Política de privacidade Em geral, não temos interesse em processar dados pessoais através deste website. Em resumo, nossa política de privacidade é armazenar o mínimo possível de dados sensíveis à privacidade. Visitantes Para os visitantes, podemos coletar endereços IP e dados sobre o navegador do usuário, como sistema operacional e versão do navegador como parte normal de um procedimento de registro. Estes dados podem ser usados para possíveis soluções de problemas, bem como para diagnósticos e investigações de padrões de tráfego. Quando se trata de endereço IP, usamos a função de anonimização (_anonymizelp ) do Google Analytics. Em resumo, isto significa que os últimos dígitos do endereço IP são removidos. Você pode ler mais sobre esta função aqui. Uma ferramenta que podemos recomendar se você quiser optar por excluir completamente os cookies de desempenho é o Google Analytics Opt-out Browser Add-on Google Analytics com anonimização de IP Utilizamos o Google Analytics, um serviço de análise da web fornecido pela Google, Inc. ("Google"). O Google utiliza os dados coletados para rastrear e investigar o uso desta aplicação, preparar relatórios sobre suas atividades e compartilhá-los com outros serviços do Google. O Google pode utilizar os dados coletados para contextualizar e personalizar os anúncios em sua própria rede de anúncios. Esta integração do Google Analytics anonimiza seu endereço IP. Só em casos excepcionais o endereço IP completo será enviado para um servidor Google e abreviado nos EUA. Local de processamento: USA Privacy Policy https://www.google.se/intl/sv/policies/privacy/ Conteúdo de plataformas externas Este tipo de serviço permite visualizar e interagir com o conteúdo hospedado em plataformas externas diretamente das páginas deste website. Este tipo de serviço ainda pode recuperar dados de tráfego web para as páginas onde o serviço é instalado, mesmo quando os usuários não o estão utilizando. Google Fonts (Google Inc.) Google Fonts é um serviço de visualização de tipos de letra fornecido pelo Google Inc. que permite a este website incluir conteúdo deste tipo em suas páginas. Dados pessoais coletados: dados de uso e vários tipos de dados especificados na política de privacidade do serviço. Local de processamento : EUA Política de Privacidade: https://www.google.se/intl/sv/policies/privacy/ Google Maps widget (Google Inc.) Google Maps é um serviço de visualização de mapas fornecido pela Google Inc. que permite que este aplicativo inclua conteúdo deste tipo em suas páginas. Dados pessoais coletados : Cookies e dados de uso. Localização do processamento : USA Privacy Policy: https://www.google.se/intl/sv/policies/privacy/ Facebook Analytics for Apps é um serviço analítico fornecido pela Facebook, Inc. Dados pessoais coletados : Dados de uso e vários tipos de dados, conforme especificado na política de privacidade do serviço. Local de processamento : USA Privacy Policy : https://www.facebook.com/about/privacy/ Ao preencher os formulários de contato com seus dados, o usuário autoriza este website a utilizar estes dados para responder a solicitações de informações, citações ou qualquer outro tipo de solicitação indicada pelo título do formulário. Dados pessoais coletados: nome, endereço de e-mail e número de telefone. Local de processamento: Suécia Este tipo de serviço analisa o tráfego neste site, possivelmente contendo dados pessoais dos usuários, com o objetivo de filtrá-los de partes do tráfego, mensagens e conteúdo reconhecido como SPAM. Google reCAPTCHA (Google Inc.) O Google reCAPTCHA é um serviço de proteção de SPAM fornecido pela Google Inc. (Google Inc.). O uso do reCAPTCHA está sujeito à Política de Privacidade e aos Termos de Serviço do Google. Dados pessoais coletados: cookies e dados de uso. Local de processamento: EUA Política de privacidade: https://www.google.com/intl/policies/integritet/ Período de retenção Os dados pessoais serão processados e armazenados pelo tempo necessário para a finalidade para a qual foram coletados. Portanto: - Os dados pessoais coletados no contexto da execução de um contrato entre o proprietário e o usuário devem ser retidos até que tal contrato tenha sido cumprido. -</w:t>
      </w:r>
    </w:p>
    <w:p>
      <w:r>
        <w:rPr>
          <w:b/>
          <w:color w:val="FF0000"/>
        </w:rPr>
        <w:t xml:space="preserve">id 143</w:t>
      </w:r>
    </w:p>
    <w:p>
      <w:r>
        <w:rPr>
          <w:b w:val="0"/>
        </w:rPr>
        <w:t xml:space="preserve">"Uma das orquestras mais formidáveis do mundo", escreveu The Guardian sobre a Sinfonia de Gothenburg, que já percorreu os EUA, Europa, Japão e Extremo Oriente, além de aparecer em grandes salas de concertos e em grandes festivais ao redor do mundo. A partir do outono de 2017, Santtu-Matias Rouvali é o principal maestro da orquestra. Em 2019 ele será acompanhado por dois maestros convidados principais: Barbara Hannigan e Christoph Eschenbach. Em 2015 a Orquestra Sinfônica de Gothenburg fez turnês de sucesso pela China e Alemanha com o maestro convidado principal Kent Nagano e em 2017 uma turnê européia com Marc Soustrot. A orquestra realiza 100 concertos por ano no Gothenburg Concert Hall, famoso por sua acústica fina, e oferece concertos digitais ao vivo no gsoplay.se e através de aplicativos. A Orquestra Sinfônica de Gothenburg faz parte da Região Västra Götaland e dá anualmente 100s de concertos na Sala de Concertos de Gothenburg, famosa por sua acústica fina. A orquestra foi fundada em 1905 e hoje é composta por 109 músicos. Wilhelm Stenhammar, o grande compositor do país no início do século XX, foi o principal maestro da orquestra de 1907 a 1922. Ele deu à orquestra um forte perfil nórdico desde cedo e convidou os colegas Carl Nielsen e Jean Sibelius para se juntarem à Sinfonia de Gothenburg. Stenhammar foi seguida por importantes maestros principais como Tor Mann, Sergiu Comissiona, Sixten Ehrling e Charles Dutoit. Sob o maestro Neeme Järvi de 1982 a 2004, a Sinfonia fez uma série de turnês internacionais e cerca de 100 gravações, estabelecendo-se entre as principais orquestras da Europa. Isto levou a Sinfonia de Gothenburg a ser nomeada a Orquestra Nacional da Suécia em 1997. Durante cinco anos como maestro principal da orquestra de 2007 a 2012, Gustavo Dudamel se apresentou com a Orquestra Sinfônica de Gothenburg no BBC Proms e no Musikverein em Viena, entre outros locais. As colaborações de longa data com as gravadoras Deutsche Grammophon e Swedish BIS resultaram em mais de uma centena de gravações. Mais recentemente, a Sinfonia de Gothenburg fez várias gravações para Chandos, incluindo um ciclo de sinfonias coletadas de Kurt Atterberg com Neeme Järvi conduzindo. Várias das principais obras orquestrais de Richard Strauss foram gravadas com Kent Nagano e lançadas em Farao Classics: Ein Heldenleben, Tod und Verklärung e En alpsymfoni.</w:t>
      </w:r>
    </w:p>
    <w:p>
      <w:r>
        <w:rPr>
          <w:b/>
          <w:color w:val="FF0000"/>
        </w:rPr>
        <w:t xml:space="preserve">id 144</w:t>
      </w:r>
    </w:p>
    <w:p>
      <w:r>
        <w:rPr>
          <w:b w:val="0"/>
        </w:rPr>
        <w:t xml:space="preserve">Plantas madressilvas As plantas madressilvas (Caprifoliaceae) são uma família de plantas da classe dos tricolpatos. Inclui arbustos, que muitas vezes estão gemendo ou rastejando e têm uma copa co-lobada, geralmente mais ou menos distintamente de dois lóbulos, presa acima do corpo frutífero. A família, que não é muito rica em espécies, pertence à zona temperada do norte e às regiões montanhosas das regiões quentes. Conteúdo - 1 Espécie - 2 Antigos gêneros - 3 Referências - 3.1 Notas - 4 Links externos Espécie[edit] Na Suécia, um gênero é considerado nativo, mas várias espécies são cultivadas e se tornaram selvagens. As mais comuns no cultivo são a madressilva selvagem (Lonicera periclymenum) e o arbusto de amora silvestre (Symphoricarpos albus). Este último não deve ser confundido com o arbusto de bolas de neve, que é uma variedade cultivada e estéril de azeitona silvestre (Viburnum opulus 'estéril').[1] Gêneros anteriores [editar] Vários gêneros anteriormente incluídos na família das madressilvas foram agora transferidos para outras famílias, tais como o gênero linho (Linnaea) e o gênero arbusto paraíso (Kolkwitzia), que agora estão incluídos na família do linho, e o gênero das larvas de cabras (Diervilla) e o gênero das larvas de cabras da pradaria (Weigela), que agora estão incluídos na família das larvas de cabras. Notas[editar] - ^ http://linnaeus.nrm.se/flora/di/caprifolia/vibur/vibuopu.html Links externos[editar] - A Flora Virtual - Plantas Madressilva - Angiosperm Phylogeny Website - Wikimedia Commons tem mídia relacionada às plantas Madressilva.</w:t>
      </w:r>
    </w:p>
    <w:p>
      <w:r>
        <w:rPr>
          <w:b/>
          <w:color w:val="FF0000"/>
        </w:rPr>
        <w:t xml:space="preserve">id 145</w:t>
      </w:r>
    </w:p>
    <w:p>
      <w:r>
        <w:rPr>
          <w:b w:val="0"/>
        </w:rPr>
        <w:t xml:space="preserve">Quando renovarmos o salão e terminarmos de pintar a fachada da casa, substituiremos duas das janelas em uma das empenas. Estamos também aproveitando a oportunidade para substituir nossa antiga porta da frente que realmente viu seus melhores dias:) A nova porta estará neste modelo com uma janela na parte superior. Contratamos uma empresa de carpintaria local que anteriormente fazia as janelas para a parte ampliada de nossa casa. (Foto emprestada de online) Pensamos um pouco sobre qual deveria ser a cor da porta e finalmente decidimos sobre NCS S 5030 G50Y, uma tonalidade de verde. Acho que ficará bonito contra as paredes roxas e os nós brancos da casa :) Mostraremos mais fotos mais tarde, quando a porta estiver no lugar. Tenham um bom fim de semana a todos! Kraam Jenny 33 comentários: Ah, vai ser super!!! Tão agradável com a janela. Divirta-se Jenny!!! Abraço AC Oh tão emocionante, vai ser ótimo, eu acho! Diversão! Desejo-lhe um ótimo fim de semana, abraços! Aaaah, vai ser super legal!! Tenha um bom fim de semana, esperamos que o tempo no jardim no domingo, abrace Jenny A porta parece ótima, certamente vai caber muito bem com a sombra verde Tenha um bom fim de semana Será uma boa dica! abraço o bom fim de semana Bom dia...me encontrei pulando aqui via blog via blog....;)olhei em volta para você...tão bom com o passeio para as crianças, posso imaginar que elas acham excitante andar no trailer do fazendeiro! Muito a ver com uma casa velha, mas com o desejo se torna fácil. Vai ser ótimo! Abraços Lisbeth A nova porta será como uma jóia sobre a casa, um modelo tão bonito que você encontrou. E o verde será agradável. Tenha um bom sábado Abraços AnnaMaria Uma porta faz uma grande diferença, mudamos de um marrom para um branco e OJ que elevador! Será divertido ver você quando estiver no lugar :-D KRAM Wow, que porta agradável, será super agradável.Kram Ulrika Que grande vitória, parabéns por ela! Também mudamos a porta da frente, escolhemos uma verde da carpintaria e ficamos tão felizes. Infelizmente o antigo ainda está sentado no lugar anterior, mas estamos nos blocos iniciais para substituí-lo por uma janela. Tenha um bom fim de semana! Abraços, Jenny Olá amigo!! Que bela porta, vai ficar ótima e verde será bom, nós também temos ;) No entanto, gostaríamos também de mudar a porta! Tenha um bom dia abrace a susanne Soåååååå porta celestial!!! Imagine a diferença que será comparada à porta desgastada que você tem agora, uau!!!!! Desejo-lhe um ótimo fim de semana! Kraaaaaaaaaaaaaaaaaaam também conhecido como SUPERDUPERJENNYPENNY Vocês são bons demais :) mas é claro que é divertido fazer agora que é primavera :) e não perca ,,,, é divertido fazer parte disso :) BEM-VINDO Håkan Olá! A troca de janelas e portas faz muito pela casa! Substituímos algumas janelas no final do verão passado e continuaremos este ano - além disso, vamos colocar uma porta dupla! Abraços Jenny Olá Jenny! Que porta frontal tão bonita você "projetou". E a cor sim soou muito bem... que nome engraçado NCS S 5030 G50Y, fácil de lembrar "risadinha". Se você estiver interessado, posso gravar aquele comercial "mortal" sobre o qual escrevi no meu post ;) Tenha um ótimo fim de semana! Abraços Anette :-) Oi Jenny! Que grande exemplo de uma porta que você encontrou, ficará ótimo em sua casa. É a mesma cor verde que você tem nas esquadrias das janelas? Tenha um ótimo fim-de-semana, abraços Ing-Britt Nice porta da frente verde! E que belo modelo você encontrou! Será ótimo ver fotos mais tarde! Tenha um bom fim de semana Abrace Anncathrine Como é bom ter uma nova porta de entrada. Tenha um bom fim de semana. Abraços Mimmi Vai ser ótimo. Temos portas verdes para uma casa vermelha com nós brancos :O Tenha uma boa noite querido Abraço Agneta Sim, essas velhas portas não têm charme, temos uma como essa também! Será uma casa completamente diferente com a nova</w:t>
      </w:r>
    </w:p>
    <w:p>
      <w:r>
        <w:rPr>
          <w:b/>
          <w:color w:val="FF0000"/>
        </w:rPr>
        <w:t xml:space="preserve">id 146</w:t>
      </w:r>
    </w:p>
    <w:p>
      <w:r>
        <w:rPr>
          <w:b w:val="0"/>
        </w:rPr>
        <w:t xml:space="preserve">O Partido de Esquerda mais ativo no Riksdag contei quantas interpelações eu fiz, 17 e o número de perguntas escritas; 36. Um pouco mais do que a média parlamentar, pode-se dizer... Agora, um amigo da ordem pode se opor; mas é realmente o caso de se contar a atividade parlamentar com base no número de interpelações e perguntas escritas, por exemplo? Não, é claro que essa não é a única medida. Mas é um indicador claro do que está sendo feito. Perguntas escritas e interpelações são, a meu ver, uma das ferramentas mais importantes para que o Parlamento exerça sua função de controle. É por isso que eu acho importante colocar algum foco nisto. Minhas perguntas então muitas vezes levam ao debate de artigos e que eu posso continuar a responsabilizar o governo. Assim como deveria funcionar em uma democracia parlamentar. Não se pode deixar de perguntar o que os membros burgueses realmente fazem? No que diz respeito às perguntas e IPs, a resposta é: eles não fazem nada. Em relação às interpelações, o KD colocou 0,2, o C 0,1 e o FP e M não um único (!) durante o período em estudo. Talvez valha a pena também ressaltar que a RoD também contou quantas moções individuais foram apresentadas. Lá, no entanto, o V está no fundo. Isso é bom, eu acho. As moções individuais são assinadas por um único membro do parlamento e quase nunca são aprovadas no parlamento. É por isso que nós, no Partido de Esquerda, tentamos, tantas vezes quanto possível, fazer passar moções conjuntas do partido. O jornal também observa que os democratas suecos são o partido de oposição menos ativo. Sim, eu já sabia disso.</w:t>
      </w:r>
    </w:p>
    <w:p>
      <w:r>
        <w:rPr>
          <w:b/>
          <w:color w:val="FF0000"/>
        </w:rPr>
        <w:t xml:space="preserve">id 147</w:t>
      </w:r>
    </w:p>
    <w:p>
      <w:r>
        <w:rPr>
          <w:b w:val="0"/>
        </w:rPr>
        <w:t xml:space="preserve">A Associação Tiróide Sueca notou que o conselho de tratamento para a preparação T3 Liothyronin foi atualizado em www.viss.nu no Conselho do Condado de Estocolmo. A antiga informação dizia: Tratamento com liotonina, T3, pode ser considerado em casos especiais, mas não deve ser usado nos cuidados primários. COMENTÁRIO: É bom que eles agora vejam que esta opção ainda pode ser usada mesmo que se refiram a ela [...]</w:t>
      </w:r>
    </w:p>
    <w:p>
      <w:r>
        <w:rPr>
          <w:b/>
          <w:color w:val="FF0000"/>
        </w:rPr>
        <w:t xml:space="preserve">id 148</w:t>
      </w:r>
    </w:p>
    <w:p>
      <w:r>
        <w:rPr>
          <w:b w:val="0"/>
        </w:rPr>
        <w:t xml:space="preserve">Esperamos que o candidato: - Comunique-se em finlandês e sueco, o inglês é considerado um ativo Oferecemos-lhe um trabalho interessante e versátil em uma empresa inovadora, em crescimento e global. Você se inscreve preenchendo o formulário de inscrição no site da Mirka. Favor também enviar uma solicitação livremente formulada, incluindo CV e exigências salariais, para jobs@mirka.com até 25 de abril de 2018. Para maiores informações, favor contatar o Supervisor de Depósito Jarmo Saviaro, tel. 020 7602 342.</w:t>
      </w:r>
    </w:p>
    <w:p>
      <w:r>
        <w:rPr>
          <w:b/>
          <w:color w:val="FF0000"/>
        </w:rPr>
        <w:t xml:space="preserve">id 149</w:t>
      </w:r>
    </w:p>
    <w:p>
      <w:r>
        <w:rPr>
          <w:b w:val="0"/>
        </w:rPr>
        <w:t xml:space="preserve">/ Informações aos visitantes Ulriksdal Castle2 maio-21 junho: sábado-sol, visita guiada aos 12, 13, 14 e 1522 junho-16 agosto: diariamente às 12.00-16.00, visita própria e visitas guiadas22 agosto-1 novembro: visita guiada aos 12, 13, 14 e 15Orangerimuseet2 maio-21 junho: sábados e domingos, visita guiada às 13.00, 30 min. Bilhete vendido na entrada do castelo.22 junho-16 agosto: diariamente 12.00-16.00, visita guiada gratuita.Visita guiada às 13.00, 30 min. 22 de agosto a 30 de setembro: sábados e domingos, visita guiada às 13h00, 30 minutos. Bilhete vendido na entrada do castelo.1 outubro-1 novembro: sábados e domingos, visita guiada às 13h, 30 min. O castelo e o Museu Orangery também estão abertos durante o mercado anual de outono de Ulriksdal durante o fim de semana do Dia de Todos os Santos, com visitas guiadas prolongadas. Durante o Mercado de Outono, o Teatro do Palácio Confidencen, o Carro de Coroação da Rainha Kristina e a Capela do Palácio também estão em exposição.</w:t>
      </w:r>
    </w:p>
    <w:p>
      <w:r>
        <w:rPr>
          <w:b/>
          <w:color w:val="FF0000"/>
        </w:rPr>
        <w:t xml:space="preserve">id 150</w:t>
      </w:r>
    </w:p>
    <w:p>
      <w:r>
        <w:rPr>
          <w:b w:val="0"/>
        </w:rPr>
        <w:t xml:space="preserve">Meu nome é Maria, chamada Mia pela maioria das pessoas. Eu tenho 37 anos e me mudei para uma casa no verão de 2013 com meu marido e minha filha de 4 anos. Vivemos agora no campo, perto do mar e da floresta e estamos renovando totalmente nossa casa em um sonho branco rural. Por favor, acompanhe nossa jornada, vida familiar e sinta-se livre para entrar em minha loja que está disponível tanto online quanto como uma loja agrícola aqui em casa!</w:t>
      </w:r>
    </w:p>
    <w:p>
      <w:r>
        <w:rPr>
          <w:b/>
          <w:color w:val="FF0000"/>
        </w:rPr>
        <w:t xml:space="preserve">id 151</w:t>
      </w:r>
    </w:p>
    <w:p>
      <w:r>
        <w:rPr>
          <w:b w:val="0"/>
        </w:rPr>
        <w:t xml:space="preserve">A Suécia é maravilhosa, surpreendente e bonita em todos os sentidos, mas talvez o sul da Suécia no verão seja o lugar mais bonito para se visitar. Em Skåne há vários lugares aconchegantes e agradáveis para visitar, como Lund e Malmö ou lugares menores, como Tomelilla e Skåne. Há evidências que datam do século XIII de que a Skanör era um importante local de comércio por causa da pesca e isso se devia ao fato de que os comerciantes da Liga Hanseática costumavam estabelecer seus negócios aqui. Em tempos, Skåne foi um dos mais importantes locais de comércio da Europa durante a temporada de pesca. No entanto, pode ser bastante solitário durante o resto do ano. Se você estiver interessado em edifícios e história, há, por exemplo, a Igreja de St. Olof ao lado da praça. Este edifício data do século XIII, como muito mais na região. A igreja foi construída em etapas e até foi restaurada. Pensa-se que a parte mais antiga remonta ao século XII. Outro edifício histórico é o Castelo de Skanor. Também foi construído no século XIII e depois demolido no século XVIII. Hoje você pode visitar as ruínas e o fosso. Para aqueles que se mudaram recentemente ou estão procurando se estabelecer em Skåne e estão procurando trabalho, há várias profissões para escolher. Em jobbskane.nu você pode encontrar todas as vagas de emprego em Skåne agora mesmo, e você pode classificar seu caminho através delas apenas para Skåne. Boa sorte! Durante os meses de verão, a população de Skane e outras cidades pequenas similares na costa aumenta significativamente. Muitas pessoas compram casas de férias neste paraíso, mas também é bom ir de férias e fazer reservas em um albergue ou hotel. Há várias pousadas acolhedoras aqui que mantiveram sua atmosfera e seus interiores do passado. Escolha entre acomodações rurais, modernas, simples ou mais luxuosas. Um pouco de curiosidade pode ser que a área seja muito popular entre os observadores de aves, já que milhões de aves migratórias fazem esta rota exata tanto quando voam para o sul na montanha quanto quando retornam à ilha. Depois, há o gêmeo Falsterbo com seu famoso show anual mundial de cavalos Falsterbo. Este é um dos maiores eventos na Suécia na indústria do cavalo. O que você quiser de uma experiência de verão, você pode obtê-lo se visitar Skanor e os arredores. A atmosfera escandinava combinada com boa comida, mares salgados e praias de areia branca e quente fará qualquer um querer ir para lá.</w:t>
      </w:r>
    </w:p>
    <w:p>
      <w:r>
        <w:rPr>
          <w:b/>
          <w:color w:val="FF0000"/>
        </w:rPr>
        <w:t xml:space="preserve">id 152</w:t>
      </w:r>
    </w:p>
    <w:p>
      <w:r>
        <w:rPr>
          <w:b w:val="0"/>
        </w:rPr>
        <w:t xml:space="preserve">liberalismo (do liberalismo), perspectiva social e ideologia política centrada na liberdade do indivíduo. O liberalismo distingue duas variantes principais do conceito de liberdade: a liberdade da coerção e a liberdade de escolha. A primeira refere-se ao direito à liberdade política, à liberdade da opressão, da tortura e da censura, e à liberdade de movimento. Liberdade de escolha refere-se ao direito das pessoas de escolher livremente seu trabalho, local de residência e atividades de lazer, assim como o direito dos consumidores de escolher livremente bens e serviços e o direito de estabelecer negócios (liberdade de comércio) - Autor: - Björn Molin As principais características do desenvolvimento do liberalismo O liberalismo foi originalmente associado à revolta contra a autoridade de vários tipos; contra a igreja, o reino, o estado e as classes privilegiadas. Ele enfatizava o valor igual de todas as pessoas e, portanto, se opunha a várias formas de privilégio. Este tipo de pensamento já estava presente entre os Independentes de Cromwell na Inglaterra no século XVII e surgiu claramente no contexto da Revolução Francesa no final do século XVIII. A primeira revolução industrial na Grã-Bretanha deu particular peso às idéias liberais e às exigências de liberalização e liberdade tarifária. O liberalismo e a emergência da economia clássica estão intimamente ligados; ver mais adiante (Liberalismo Econômico). Entretanto, foi somente no século XIX que as idéias liberais se tornaram mais difundidas. As correntes liberais então andaram de mãos dadas com as aspirações de emancipação nacional, a restrição da sociedade privilegiada e uma maior igualdade. Na política prática, o liberalismo teve um sério impacto no Ocidente no final do século XIX e ainda mais no início do século XX. A idéia era que uma vez que os privilégios da nobreza, da igreja e da aristocracia tivessem sido corroídos, a iniciativa e o desejo de trabalhar das pessoas cresceriam. Quando o antigo sistema corporativo foi abolido e as taxas alfandegárias foram reduzidas, a produção e o padrão de vida também aumentaram. A ascensão do industrialismo foi vista pelos liberais como um crédito ao liberalismo. Ao mesmo tempo, a total liberdade econômica, que deixou a débil sociedade desprotegida, parecia inaceitável para muitos liberais. O liberalismo econômico de orientação mais industrial, às vezes chamado de "liberalismo de Manchester", foi gradualmente substituído por uma variante mais socialmente orientada (ver abaixo). A introdução do sufrágio universal e a extensão da liberdade de expressão deram aos partidos liberais um impulso e um aumento da representação nos parlamentos. Em muitos países ocidentais, eles alcançaram posições governamentais e puderam assim influenciar o desenvolvimento social em uma direção liberal - particularmente perceptível nos países anglo-saxões. No entanto, no início do século 20, houve um declínio do liberalismo à medida que vários tipos de idéias socialistas ganhavam terreno. Embora o liberalismo tenha sido capaz de manter uma posição forte devido a sua posição no meio da escala política, ele não se aproximou da parcela do eleitorado que tinha no início do século. Ao mesmo tempo, as idéias liberais penetraram em grande parte em partidos anteriormente iliberais e assim continuaram a influenciar o desenvolvimento social. A maioria dos partidos nas democracias ocidentais no final do século 20 pode ser considerada mais ou menos liberal. O liberalismo teve assim um grande impacto sobre o desenvolvimento da sociedade sem que os partidos liberais tivessem uma posição dominante de poder. Nas últimas décadas, tem havido debates entre representantes de diferentes visões liberais sobre o grau de responsabilidade social e envolvimento pelo qual o Estado deveria ser responsável. O significado do liberalismo, portanto, não é totalmente claro. No entanto, pode-se dizer que a sociedade se tornou amplamente liberal, e o liberalismo se tornou um valor também para aqueles que têm uma visão diferente. O liberalismo também desempenhou um papel importante na exposição e no combate a doutrinas e movimentos políticos totalitários, bem como a vários regimes racistas. A democratização e a libertação da Europa Oriental em 1989-92 também tem um claro selo liberal - Autor: - Björn Molin Suécia Na Suécia, a palavra liberal começou a ser usada como um termo político em 1809. Gradualmente, surgiu um liberalismo burguês, baseado em representantes do comércio, da agricultura e da agricultura. A crítica foi dirigida contra o conservador de Charles XIV Johan</w:t>
      </w:r>
    </w:p>
    <w:p>
      <w:r>
        <w:rPr>
          <w:b/>
          <w:color w:val="FF0000"/>
        </w:rPr>
        <w:t xml:space="preserve">id 153</w:t>
      </w:r>
    </w:p>
    <w:p>
      <w:r>
        <w:rPr>
          <w:b w:val="0"/>
        </w:rPr>
        <w:t xml:space="preserve">KitchenTime é a loja online de utensílios de cozinha onde você pode encontrar tudo para sua cozinha a ótimos preços. Graças ao fato de termos online a maior gama de produtos de cozinha da Suécia, você pode escolher entre muitas marcas populares e conhecidas. Acreditamos que a cozinha é o coração da casa e estamos fascinados com as maravilhas que podem acontecer lá. Queremos oferecer a você grandes ferramentas de cozinha que farão com que você seja bem sucedido e feliz na cozinha. Seja você um amador ou um profissional, há algo para você e ficaremos felizes em ajudá-lo a encontrar exatamente o que você está procurando. Aqui você pode comprar utensílios de cozinha, equipamentos de cozinha, utensílios de cozinha, produtos de serviço e tudo o que você possa pensar para sua cozinha. Oferecemos uma ampla gama de produtos para cozinhar, assar, servir, para o lar e para a cozinha ao ar livre pelo preço certo. Entre nossos utensílios de cozinha, você pode escolher entre tudo, desde frigideiras, caçarolas, panelas e secadores de cogumelos até facas de cozinha e facas de chef de marcas conhecidas. Além disso, oferecemos uma ampla gama de serviços e serviços de mesa como copos, pratos, talheres, copos de café e canecas de marcas clássicas como Iittala, Orrefors e Rörstrand. Temos também uma ampla gama de móveis e decoração doméstica, tais como candeeiros, iluminação, têxteis, racks de vinho, mesas e cadeiras de cozinha de marcas populares como Nordal, Bloomingville e House Doctor. Na KitchenTime, adoramos cozinhar ao ar livre, por isso temos muitas opções quando se trata de grelhadores e grelhadores. Oferecemos produtos de muitas marcas conhecidas como KitchenAid, Le Creuset, Muurikka, Gense, Landmann, Eva Solo, Fiskars e Global. Não importa qual seja sua experiência anterior com cozinha e vários acessórios de cozinha, queremos lhe dar a oportunidade de encontrar os produtos e acessórios de cozinha que tornarão seu tempo na cozinha mais agradável e mais fácil!</w:t>
      </w:r>
    </w:p>
    <w:p>
      <w:r>
        <w:rPr>
          <w:b/>
          <w:color w:val="FF0000"/>
        </w:rPr>
        <w:t xml:space="preserve">id 154</w:t>
      </w:r>
    </w:p>
    <w:p>
      <w:r>
        <w:rPr>
          <w:b w:val="0"/>
        </w:rPr>
        <w:t xml:space="preserve">Os preservativos são a chave para uma vida sexual segura e também são ótimos para usar com seus brinquedos sexuais ou ao se masturbar. Aqui no More Than Love temos uma grande seleção para você escolher, tais como opções de sabores e uma variedade de tamanhos para atender a todos. Abstinência à parte, os preservativos são a melhor maneira de evitar gravidezes indesejadas e doenças sexualmente transmissíveis. Recomendamos usá-los durante toda a atividade sexual, inclusive sexo oral e anal. Se você estiver preocupado com a redução da sensibilidade ao usar um preservativo, temos preservativos em material mais fino para fazer com que pareça que você não está usando nenhum. Para um toque sexy, experimente um preservativo com uma superfície com nervuras ou nós e tanto você quanto seu parceiro sentirão a textura estimulá-lo. </w:t>
      </w:r>
    </w:p>
    <w:p>
      <w:r>
        <w:rPr>
          <w:b/>
          <w:color w:val="FF0000"/>
        </w:rPr>
        <w:t xml:space="preserve">id 155</w:t>
      </w:r>
    </w:p>
    <w:p>
      <w:r>
        <w:rPr>
          <w:b w:val="0"/>
        </w:rPr>
        <w:t xml:space="preserve">O que é Voltaren e Voltaren T? Voltaren e Voltaren T são medicamentos que aliviam a dor, reduzem a inflamação e diminuem a febre. O Voltaren é usado para tratar a dor e inflamação em doenças reumáticas. O medicamento também pode ser usado para aliviar dores temporárias, tais como dores menstruais. Voltaren T é usado para dores temporárias, como dores menstruais, dores de cabeça, dores de dente e enxaquecas. Também pode ser usado para febre associada à infecção, como o resfriado comum. A febre é uma das formas do corpo de combater infecções, por isso nem sempre é necessário tomar o medicamento se você tiver apenas uma febre leve ou moderada. Gel de Voltaren e adesivos podem ser usados para aliviar dores leves nos músculos ou articulações associadas a uma lesão esportiva, por exemplo. O medicamento pertence a um grupo de medicamentos chamados inibidores de cox, também conhecidos como AINEs. O ingrediente ativo do medicamento é o diclofenaco. As cápsulas de Voltaren de prescrição e de venda livre estão disponíveis em resistências de 25 miligramas, os comprimidos revestidos com Voltaren entérico e os comprimidos Voltaren T estão disponíveis em resistências de 25 e 50 miligramas. Pequenas embalagens de Voltaren T na resistência de 25 miligramas podem ser adquiridas no balcão, enquanto as outras são apenas de prescrição médica. O Voltaren também está disponível como supositórios a serem inseridos no reto em forças de 25, 50 e 100 miligramas. Os supositórios exigem uma receita médica. O Voltaren também está disponível como um gel que é aplicado na pele e como um gesso. Ambos podem ser comprados sem receita médica. Às vezes o medicamento está incluído na cobertura farmacêutica de alto custo. Você pode perguntar ao seu médico ou a uma farmácia sobre isso. Sob este sistema, o custo dos medicamentos prescritos é gradualmente reduzido ao longo de um período de 12 meses até que um montante máximo tenha sido pago. O princípio ativo do medicamento inibe uma substância do organismo chamada ciclo-oxigenase, ou cox. A inibição da coxa também reduz a produção de prostaglandinas, que são substâncias que podem causar dor e inflamação. Como resultado, tanto a dor quanto a inflamação são reduzidas. O medicamento reduz a febre ao afetar a área do cérebro que regula a temperatura. Voltaren T normalmente alivia a dor em 30 minutos e o efeito dura cerca de seis horas. As pastilhas entéricas de Voltaren devem ser engolidas inteiras com líquido. As pastilhas Enterotocet têm uma película fina que significa que elas não se dissolvem até chegarem ao intestino. Isto reduz o risco de efeitos colaterais estomacais, que são causados pelo ingrediente ativo que irrita o revestimento do estômago. Se a pastilha for esmagada ou mastigada, a película protetora é destruída. Para obter o melhor efeito, os comprimidos revestidos com entérico não devem ser tomados com alimentos. Em caso de cólicas menstruais, tome o remédio o mais rápido possível quando sentir as cólicas. As cápsulas de Voltaren devem ser engolidas inteiras com líquido e não devem ser divididas ou mastigadas. Em caso de cólicas menstruais, tome o remédio o mais rápido possível quando sentir os sintomas. O Voltaren T deve ser engolido inteiro com líquido. Voltaren T é projetado para que a pastilha se dissolva mais rapidamente no trato gastrointestinal do que as pastilhas enterais Voltaren. Isto resulta em um efeito mais rápido do medicamento. Se você estiver usando o medicamento para enxaqueca, é importante que você o tome logo nos primeiros sinais de que vai ter um ataque de enxaqueca. Mesmo no caso de dores menstruais, você deve tomar o remédio o mais rápido possível quando sentir os sintomas. O supositório deve ser inserido no reto. Se você mergulhar o supositório rapidamente em água morna, será mais fácil de inserir. Em caso de cólicas menstruais, tome o remédio o mais rápido possível quando sentir as cólicas. O gel é massajado na pele, no local da dor, por alguns minutos. Você pode sentir uma leve sensação de resfriamento quando o gel é esfregado. Você deve lavar as mãos depois, pois o gel é irritante para os olhos e as membranas mucosas. Ao usar o gel, evite a luz solar direta e os espreguiçadeiras, por exemplo, cobrindo a área a ser tratada</w:t>
      </w:r>
    </w:p>
    <w:p>
      <w:r>
        <w:rPr>
          <w:b/>
          <w:color w:val="FF0000"/>
        </w:rPr>
        <w:t xml:space="preserve">id 156</w:t>
      </w:r>
    </w:p>
    <w:p>
      <w:r>
        <w:rPr>
          <w:b w:val="0"/>
        </w:rPr>
        <w:t xml:space="preserve">Gostos saborosos É possível desfrutar de guloseimas com a consciência tranquila. Mesmo em tempos de dieta. É apenas uma questão de escolher as variedades certas. Aproveite sua dieta! Podemos dizer sem hesitação que os batidos proteicos sempre terão um lugar na dieta de um verdadeiro construtor de músculos. Mas se a idéia de um agitador de plástico com pó e água não fizer você pular na chance, podemos tentar com algumas versões proxenetas, mais apropriadas para uma sexta-feira à noite. Bata no liquidificador e faça uma batida culinária! A série MADE da MTV é sobre pessoas que recebem remakes para realizar seus sonhos; uma batata de sofá com excesso de peso se torna um modelo, um nerd da scifi se torna um rapper, etc. No vigésimo episódio da décima primeira temporada, é Kylee que, com a ajuda da treinadora Amy Schmid, se transforma em uma garota de ginástica saudável que compete em figura. Você é o que você come. Há muita verdade nesta expressão bem utilizada. Se você vive de espargos, mais cedo ou mais tarde você muito provavelmente parecerá um. E se você comer carne... Bem, você entendeu a idéia. Não, você não vai se tornar uma vaca. Há cerca de duas semanas, eu coloquei temporariamente a caneta conceitual para sair para o mundo real. Tive o privilégio de dar uma palestra para uma das maiores empresas de TI do mundo, aqui na Suécia, localizada ao norte de Estocolmo. Minha modesta conversa foi parte da iniciativa de saúde da empresa, onde todo o pessoal foi avidamente cortejado pelo pessoal do ginásio, nutricionistas, terapeutas de saúde, massagistas e afins durante uma semana. 2010-10-26 00:00 Na competição O Agricultor Mais Forte da Suécia, Sebastian Davidsson foi derrotado por David Nyström, Vaggeryd, por um ponto - a competição foi emocionante até o final. Simon Axell, de Dalsjöfors, venceu a classe júnior e a sueca mais forte vem de Färgelanda e é novamente chamada Marthina Hansson. 2010-10-25 16:34 Nesta quinta-feira, 28 de outubro, uma Loja Fairing Concept Store será aberta no Hornsgatan 124 em Södermalm, em Estocolmo. A loja carrega a linha Fairing e Kolozzeum Nutrition, além de roupas e acessórios de fitness. As ofertas e os preços promocionais são válidos até sábado, 30 de outubro. O horário de abertura é das 10h às 18h nos dias de semana e das 10h às 22h aos sábados. Se você realmente quer ter sucesso em seu treinamento, você tem que estar disposto a fazer tudo para sair. Não menos importante financeiramente! Uma grande parte do envelope de pagamento vai diretamente para roupas de treinamento, cartões de ginástica, suplementos, livros, revistas, vídeos e, por último, mas não menos importante, comida. O último item, no entanto, pode ser abordado. Para aqueles que precisam de muita energia e proteína todos os dias, o custo vai além se o alimento for baseado em filé de carne, salmão gravad e massa fresca. Com os alimentos certos, porém, o custo dos alimentos pode ser reduzido em mais de 50%! 2010-10-25 00:00 Numa época em que as bolas estão se tornando mais comuns do que os barbos nos ginásios, quando o Bird Dog está prestes a ultrapassar o Squat em popularidade e quando as pessoas pensam que os instrutores de ioga têm melhor força central do que os powerlifters - é hora de alguém colocar o pé do grande construtor no chão. BODY tira a marreta e quebra os mitos em torno de uma das moscas de ginástica mais badaladas deste milênio: o treinamento básico. Demonstração para Ove, Anders e Henrik. 2010-10-24 12:53 O treinamento de força não é um feito fácil. Isso requer mais esforço, compromisso e conhecimento do que você provavelmente pensa. A missão da BODY é dar a você toda a inspiração e conhecimento necessários para ter sucesso em seu treinamento a cada mês. Para ampliar ainda mais o envelope de conhecimento, eis uma série de artigos que chamamos de A Escola de Treinamento. Georg "Fever" Hällstorp é sempre rápido com fotos de competições. Aqui está um dos vários vídeos recém produzidos de forma rápida e suja do Campeonato Nórdico: 2010-10-23 23:23 Leia os resultados de Helsinque. Os vencedores gerais são: Cecilia Benjaminson, Suécia. Homens clássicos da musculação: Imre Vähi, Estônia. Corpo</w:t>
      </w:r>
    </w:p>
    <w:p>
      <w:r>
        <w:rPr>
          <w:b/>
          <w:color w:val="FF0000"/>
        </w:rPr>
        <w:t xml:space="preserve">id 157</w:t>
      </w:r>
    </w:p>
    <w:p>
      <w:r>
        <w:rPr>
          <w:b w:val="0"/>
        </w:rPr>
        <w:t xml:space="preserve">Seguro de viagem Qualquer pessoa que tenha feito um seguro de viagem para casa geralmente também tem uma forma básica de seguro de viagem para viagens ao redor do mundo. Entretanto, esta cobertura de viagem é válida por um período limitado - geralmente 45 dias. Os titulares de seguros residenciais geralmente também têm cobertura básica de viagem, que cobre custos decorrentes de doenças emergenciais, ferimentos acidentais, roubo, danos à bagagem despachada, atrasos de vôo, etc. Cobertura de viagem estendida - com ou sem seguro residencial Aqueles que precisam de cobertura de viagem estendida podem comprar um seguro adicional a seu seguro residencial - ou pagar sua viagem com um cartão de crédito que oferece a seguinte cobertura de viagem, que normalmente não está incluída no seguro residencial: cobertura de cancelamento em caso de doença aguda - independentemente da empresa que organiza a viagem. Viagem de substituição - boa proteção para aqueles que adoecem por mais da metade da viagem (lembre-se de obter um atestado médico!). Seguro de bagagem que também cobre o roubo de bagagem do quarto do hotel, etc. Cobertura de partida, que cobre viagens que você perdeu devido, por exemplo, a um acidente de trânsito ou congestionamento no caminho para o aeroporto. O seguro de viagem é normalmente válido para viagens em todo o mundo - portanto, você não precisa de nenhum seguro adicional especial para ser coberto em países que são normalmente classificados como de alto risco para fins de seguro. Entretanto, pode ser sábio rever sua cobertura antes de viajar para certos destinos, pois em alguns lugares é particularmente importante ter cobertura de seguro contra roubo e atrasos na conexão de ônibus.</w:t>
      </w:r>
    </w:p>
    <w:p>
      <w:r>
        <w:rPr>
          <w:b/>
          <w:color w:val="FF0000"/>
        </w:rPr>
        <w:t xml:space="preserve">id 158</w:t>
      </w:r>
    </w:p>
    <w:p>
      <w:r>
        <w:rPr>
          <w:b w:val="0"/>
        </w:rPr>
        <w:t xml:space="preserve">Você pode escolher visualizar o material de um ciclo específico de gestão da água através da "Seleção do ciclo de gestão" acima desta caixa. Se você não fizer uma seleção, você verá a "Avaliação mais recente", a informação mais atual, independentemente do ciclo de gestão em que se encontra. Nos ciclos de gestão 1, 2 e "Extensão do ciclo 2", você verá o que era atual quando o ciclo foi concluído. No "Ciclo de Gestão 3" em andamento, você verá o que foi entrado nesse ciclo até agora.</w:t>
      </w:r>
    </w:p>
    <w:p>
      <w:r>
        <w:rPr>
          <w:b/>
          <w:color w:val="FF0000"/>
        </w:rPr>
        <w:t xml:space="preserve">id 159</w:t>
      </w:r>
    </w:p>
    <w:p>
      <w:r>
        <w:rPr>
          <w:b w:val="0"/>
        </w:rPr>
        <w:t xml:space="preserve">O uso da ferramenta financeira Zlantar (a "Ferramenta Financeira") será regido pela versão destes Termos de Uso em vigor no momento. Esta versão é válida a partir de 2019-12-04 (ver ponto 7 abaixo sobre mudanças nos Termos de Uso). Para utilizar a Ferramenta Econômica, o Usuário deve ter mais de 18 anos de idade. 1. DEFINIÇÕES Para os fins destes Termos de Uso, os seguintes termos terão os seguintes significados: "Usuário" significa a pessoa física que, por estes Termos de Uso, celebra um Acordo com a Empresa para acesso à Ferramenta Econômica. "Dados do usuário" significa os dados usados pelo usuário para se logar na Ferramenta de Economia. "Termos de Uso" significa a versão destes termos e condições em vigor a qualquer momento, que constituem o conteúdo contratual do Contrato elaborado entre a Empresa e o Usuário. "Acordo" significa a versão destes Termos de Uso em vigor de tempos em tempos e, quando aplicável, quaisquer outros acordos especificamente celebrados entre a Empresa e o Usuário com relação à Ferramenta Econômica. "Empresa" significa Zlantar of Sweden AB, número de registro da empresa 559080-6286. "App" significa o serviço móvel, serviço web ou outro meio técnico através do qual a Empresa de tempos em tempos disponibiliza ao Usuário e que o Usuário escolhe usar para acessar a Ferramenta Econômica. "Ferramenta de Economia" significa as características, serviços e materiais disponibilizados ao Usuário pela Empresa através do Contrato. "Informação" significa os dados e informações sobre o Usuário que o Usuário entrou na Ferramenta de Economia de tempos em tempos e que a Empresa obteve sobre o Usuário, se aplicável. Isto inclui, mas não está limitado aos detalhes de login e assinatura do Usuário com terceiros, dados bancários e de transação, contratos, períodos de contrato, períodos de cancelamento, dados de uso, custos, taxas, prêmios e outros dados pessoais, se houver. "Política de Privacidade" significa a política em vigor de tempos em tempos descrevendo e fundamentando o processamento de dados pessoais da empresa. A Política de Privacidade está disponível em www.zlantar.se/integritetspolicy. "Materiais" significa o Website e o aplicativo, incluindo todo o conteúdo e outros materiais e informações acessados pelo Usuário através da Ferramenta Financeira. "Fornecedor de serviços de terceiros" significa um fornecedor de serviços de terceiros, tais como, mas não limitado a um fornecedor de eletricidade, companhia de seguros, provedor de serviços de Internet, etc. "Website" significa o website da Empresa, www.zlantar.se 2. SERVIÇO DE INFORMAÇÕES DA CONTA O Serviço de Informações da Conta oferecido na Ferramenta Financeira é ativado pelo Usuário criando uma conta de acordo com as instruções no aplicativo e dando à Empresa acesso via Mobile BankID aos detalhes de login do Usuário com os bancos e provedores de serviços de pagamento relevantes. Ao criar uma conta conforme instruído no Aplicativo, o Usuário deu seu consentimento expresso para que a Empresa obtenha as transações do Usuário dos bancos e provedores de serviços de pagamento relevantes que o Usuário adicionou ao Aplicativo usando os detalhes de login do Usuário e para que estes bancos/ provedores de serviços de pagamento divulguem as informações para a Empresa de acordo com estes Termos de Uso. O Usuário é responsável por garantir que tem o direito de usar os dados de login fornecidos. Se o Usuário tiver adicionado uma ou mais contas de pagamento conjuntas, é responsabilidade do Usuário obter aprovação de todos os titulares de conta. Após o Usuário ter autorizado a Empresa a cobrar transações, uma solicitação será enviada imediatamente aos bancos/fornecedores de serviços de pagamento relevantes. O tempo necessário para obter as transações varia de acordo com a identificação com o banco/fornecedor do serviço de pagamento e a quantidade de informações a serem obtidas. O Serviço de Informação de Conta fornece ao Usuário um resumo e categorização de suas transações dos bancos/fornecedores de serviços de pagamento relevantes. As transações de contas de pagamento adicionais podem ser automaticamente atualizadas até quatro vezes por dia. A atualização automática pode ocorrer por até 90 dias, após os quais o Usuário deve fornecer ativamente um novo consentimento. 3. SOBRE A FERRAMENTA FINANCEIRA A Empresa desenvolveu a Ferramenta Financeira para uso via web ou app. A Ferramenta de Economia está disponível para uso após estes Termos de Uso terem sido aceitos pelo Assinante ("Usuário") em conexão com</w:t>
      </w:r>
    </w:p>
    <w:p>
      <w:r>
        <w:rPr>
          <w:b/>
          <w:color w:val="FF0000"/>
        </w:rPr>
        <w:t xml:space="preserve">id 160</w:t>
      </w:r>
    </w:p>
    <w:p>
      <w:r>
        <w:rPr>
          <w:b w:val="0"/>
        </w:rPr>
        <w:t xml:space="preserve">Foto tirada do assento do sapo - Alex definitivamente acha que ele tem a melhor posição na sala. O cotidiano está voltando cada vez mais para a praça familiar (praça?). Hoje era a hora do primeiro treinamento de judô do outono. Alex passou de iniciante a faixa branca com listras amarelas e agora tem duas sessões de treinamento por semana para aguardar com expectativa. Na próxima semana começa o handebol e o jiu-jitsu de Viktor e o quad é reforçado. Haverá treinamento de segunda a quinta-feira e o mais provável é que haja jogos pelo menos a cada dois fins de semana. Será um caso de malabarismo e planejamento para não se esquecer de si mesmo e de seu próprio treinamento na mosca. Tenho orgulho de dizer que consegui manter meu treinamento durante as férias. Houve algumas sessões de jogging, alguns intervalos na colina e um monte de sessões de força. Adquirir uma banda TRX, que é ótima para viajar - ocupa pouco espaço e requer apenas um ramo ou mais para que muitos bons exercícios sejam completados. No entanto, as férias (e as primeiras semanas após o início do trabalho) também significaram muitas coisas boas, mas isso vai terminar agora. Há muito tempo eu estava ansioso para fazer meu próprio muesli e hoje foi um dia adequado para uma primeira tentativa. Cheirava muito bem e parece super saboroso... ainda falta ser provado amanhã. Nunca medido, mas misturado com farinha de aveia, caju e nozes esmagados, sementes de abóbora, flocos de coco, luz divertida (1 dl da nova variedade adoçada com stevia) e finalmente cerca de 1 colher de sopa de mel líquido. Misture tudo junto e espalhe em uma longa panela. Aqueça cerca de 175 graus. Tempo 25-30 minutos. Misture a cada 5 minutos. Agora é melhor dormir um pouco. O vizinho e eu vamos fazer uma caminhada matinal amanhã. Às 06:00, o telefone toca.</w:t>
      </w:r>
    </w:p>
    <w:p>
      <w:r>
        <w:rPr>
          <w:b/>
          <w:color w:val="FF0000"/>
        </w:rPr>
        <w:t xml:space="preserve">id 161</w:t>
      </w:r>
    </w:p>
    <w:p>
      <w:r>
        <w:rPr>
          <w:b w:val="0"/>
        </w:rPr>
        <w:t xml:space="preserve">Durante o verão 17/6-5/8 há um café da manhã diaconal ao ar livre todas as quartas-feiras 10.00-12.00 no local do Presbitério: o Presbitério, Kommunalvägen 29 Use o Google para traduzir automaticamente este site. Não assumimos nenhuma responsabilidade pela precisão da tradução. Todas as quartas-feiras às 10h00-12h00 há um café da manhã diaconal na paróquia de Prästgården em Huddinge. A fim de reduzir a propagação da infecção, tomamos o café da manhã lá fora até nova ordem. A professora Anja Karloja, tel. 08-588 697 75</w:t>
      </w:r>
    </w:p>
    <w:p>
      <w:r>
        <w:rPr>
          <w:b/>
          <w:color w:val="FF0000"/>
        </w:rPr>
        <w:t xml:space="preserve">id 162</w:t>
      </w:r>
    </w:p>
    <w:p>
      <w:r>
        <w:rPr>
          <w:b w:val="0"/>
        </w:rPr>
        <w:t xml:space="preserve">Thorn loans, um estudo comparativo (Nov 2017) Este é o primeiro de vários estudos comparativos aprofundados para analisar diferentes produtos de empréstimo oferecidos pela mesma empresa ou pelo mesmo grupo. Na verdade, a Thorn tem vários produtos e serviços de empréstimo diferentes e mais parecem estar chegando o tempo todo. A novidade é que os termos e condições dos diferentes produtos estão começando a diferir um pouco uns dos outros, o que é valioso saber, pois o ideal é evitar solicitar várias das soluções de empréstimo da Thorn ao mesmo tempo. A Thorn está investindo fortemente na captura de participação de mercado quando se trata de empréstimos rápidos on-line, e isso também deve explicar seu rápido crescimento comercial em empréstimos que não têm nada a ver com sua idéia original de aluguel de eletrônicos. No ano passado, várias novas soluções de empréstimo foram lançadas. Provavelmente podemos esperar que a Thorn Svenska AB desenvolva ainda mais as soluções de empréstimo existentes ou lance ainda mais soluções novas. Mas quais são as principais diferenças entre todas as soluções de empréstimo que a Thorn Svenska AB tem em sua "gama de empréstimos"? Thorn Privat Finans - tomar emprestado SEK 100 000 por 72 meses Modus Finans - tomar emprestado SEK 50 000 por 78 meses Nordiclån - tomar emprestado SEK 50 000 por 80 meses Fokuslån - tomar emprestado SEK 75 000 por 80 meses LEASY - tomar emprestado SEK 50 000 por 72 meses Klicklån - tomar emprestado SEK 40 000 por 72 meses Uma questão perfeitamente legítima é por que a Thorn tem todos esses diferentes produtos de empréstimo em sua "carteira". Trata-se de concorrência e participação no mercado, é claro, e como os produtos diferem muito pouco uns dos outros, você pode pensar que eles devem retardar o desenvolvimento e o lançamento de ainda mais produtos. Dificilmente se pode dizer que o crescente número de diferentes empréstimos é um benefício para nós como mutuários, nem o lançamento de vários empréstimos diferentes, mas perfeitamente equivalentes, pela mesma empresa acrescenta qualquer valor direto. Que é o melhor empréstimo da Thorn, você provavelmente está se perguntando. Acreditamos que, para começar, o montante de seu empréstimo desejado em combinação com o possível período de reembolso e outros benefícios deve orientar sua escolha em primeiro lugar. No momento, o Modus Finans é uma opção atraente se você precisar tomar emprestado até 50 000 SEK por causa de seu longo período de reembolso com 2 meses sem pagamento por ano. Mas, por outro lado, a Thorn parece estar se esforçando tanto para desenvolver os produtos dentro da Thorn Privat Finans e não ficaríamos surpresos se eles modificassem seus termos de empréstimo para fortalecer ainda mais essa parte específica de suas marcas. A Thorn SE mudou recentemente seu nome para Thorn Privat Finans e, em conjunto com isto, foram lançados novos produtos que aumentaram o valor máximo do empréstimo anterior de 50 000 SEK para 100 000 SEK, mas também, no que acreditamos ser um pouco complicado, dividiram o empréstimo em 3 produtos diferentes. No entanto, as mudanças em conjunto representam muitas novidades. Private Loan Plus - empréstimo até 100 000 kr Com o Private Loan Plus você obtém um empréstimo que será bem adaptado às suas necessidades pessoais. Embora você tenha acordado com a Thorn um montante mensal fixo baixo desde o início, você mesmo pode determinar o período de reembolso através de pagamentos extras flexíveis. Se houver espaço em suas finanças, você sempre poderá reembolsar todo o empréstimo antecipadamente, sem custo extra. A propósito, este é um direito que você tem com todos os empréstimos não garantidos. Empréstimo Intermediário - peça até 100 000 SEK Com o Empréstimo Intermediário, a única diferença em relação ao Empréstimo Pessoal Plus é que você pode solicitar 2 meses sem pagamento durante o prazo do empréstimo. É permitido um máximo de 1 mês sem pagamento por ano, portanto Pauslån não pode competir com outros bons empréstimos que tenham meses sem pagamento. O próprio produto da Thorn, Modus Finans, é uma alternativa melhor quando se trata de meses sem pagamento. Empréstimo seguro - empréstimo até 50 000 SEK O empréstimo seguro vem com uma proteção de pagamento que cobre seus pagamentos mensais caso você perca seu emprego e fique sem renda. O prazo máximo de reembolso é de 60 meses. Em conclusão, as soluções de empréstimo disponíveis da Thorn Privat Finans realmente diferem muito pouco. São os pequenos detalhes das condições do empréstimo que fazem a diferença - Montante máximo do empréstimo - diferente - Exigência de idade - o mesmo entre os diferentes</w:t>
      </w:r>
    </w:p>
    <w:p>
      <w:r>
        <w:rPr>
          <w:b/>
          <w:color w:val="FF0000"/>
        </w:rPr>
        <w:t xml:space="preserve">id 163</w:t>
      </w:r>
    </w:p>
    <w:p>
      <w:r>
        <w:rPr>
          <w:b w:val="0"/>
        </w:rPr>
        <w:t xml:space="preserve">Apartamento de 3 quartos 67 m2 no 2º andar. Brilhante, completamente renovado em 2010, muito confortável e elegantemente mobiliado: entrada. Sala de estar/jantar com 1 sofá-cama duplo (140 cm), mesa de jantar, TV a cabo, TV de tela plana e DVD. 1 quarto duplo. 1 quarto pequeno, sem janela, com 2 camas. Cozinha (forno, máquina de lavar louça, 4 placas de aquecimento - placa de vidro cerâmico, freezer, máquina de café elétrica). Chuveiro, sep. Banheiro. Assoalho de parquet. À sua disposição: máquina de lavar roupa, ferro de passar, berço, secador de cabelo. Internet (Wireless LAN [WLAN] , sem custo). Favor observar: adequado para famílias com crianças. Apartamento para não fumantes. 1 animal de estimação/cão permitido. 4. Bezirk: Bela e histórica casa de apartamentos "Wieden". No resort, localização central. Em casa: armazenamento de bicicletas. Acesso até a casa. Zona de estacionamento (carga). Supermercado 100 m, restaurante 50 m, padaria, café 100 m, parada de ônibus 50 m, estação subterrânea "U1 Südtiroler Platz" 20 m. Atrações próximas: Schloß Belvedere, Ópera. Por favor, observe: Sem elevador. Há mais vagas neste resort! Muito boa acomodação, bom layout e boa localização entre as várias estações de esqui. Entretanto, a cozinha deve ser equipada com facas, frigideira e forno melhores. Mais talheres, pratos e copos também teriam sido apreciados. O apartamento era bonito e tinha uma boa localização. O único negativo foi que o sofá-cama e as cadeiras de cozinha estavam muito desgastadas. Voltaria a qualquer momento! Alojamento: como descrito, belo complexo com piscina, limpo e muito bem equipado. Localização: 300 m até a praia, todas as lojas Organização: profissional e muito amigável Conclusão: 100% recomendado Super agradável proprietário. bela vista com uso de jardim. Sem um carro não recomendado. Bom ponto de partida para explorar a ilha e as explorações continentais. O apartamento espaçoso localizado no belo jardim e na natureza. Terrasse Les Isles de Sola está localizado na Grande Central do porto e próximo ao mar, mas ainda há acesso direto a Meerf, um acampamento entre eles. O pessoal é muito amigável e prestativo, no centro do complexo há uma piscina bastante pequena que é aquecida, infelizmente já está fechada às 18:00 horas. Os apartamentos são bastante modestamente mobiliados, a cozinha é muito simples, todos dispostos juntos de forma justa e limpa. Asseguramos a mais alta qualidade de propriedades e serviços</w:t>
      </w:r>
    </w:p>
    <w:p>
      <w:r>
        <w:rPr>
          <w:b/>
          <w:color w:val="FF0000"/>
        </w:rPr>
        <w:t xml:space="preserve">id 164</w:t>
      </w:r>
    </w:p>
    <w:p>
      <w:r>
        <w:rPr>
          <w:b w:val="0"/>
        </w:rPr>
        <w:t xml:space="preserve">Invista em você mesmo - você deveria? Entrar na terapia é um passo em direção a algo que você anseia. Sinta-se melhor, seja mais feliz, tenha paz em seu relacionamento, evite a ansiedade em certas situações... Saúde a você por ter chegado tão longe que você realmente começa a procurar alguém com quem você quer ir e conversar! Então, como funciona, o que significa - realmente? As chances são, como a maioria da humanidade, de você ter uma série de aspectos de sua personalidade que você não gosta muito e talvez até mesmo alguns sentimentos difíceis que surgem quando você menos quer. Como ficar tão irritado quando seu chefe questiona algo que você entregou e ter que pedir desculpas por seu surto depois - pode ser embaraçoso. Ou que você quase fica fraco de joelhos ou perde força toda vez que encontra uma certa pessoa em seu grupo de amigos - não é algo que você também não goste! Nossa reação instintiva a tais eventos é querer remover, esquecer e seguir em frente, até mesmo apagar aqueles sentimentos, aquelas partes de nós que nos pegam desprevenidos, ou que não gostamos. Porque é tão desagradável. E sim, os sentimentos podem ser desagradáveis, mas na maioria das vezes é sobre o contexto, o que os sentimentos trazem pensamentos como "que idiota eu era, agora reagi assim novamente", ou "não admira que parecessem pontos de interrogação, eu sou estúpido", ou quaisquer que sejam os pensamentos que estão passando por nossas cabeças, muitas vezes difíceis. Uma vez que percebemos que os sentimentos não são perigosos, podemos começar a trabalhar através deles e vê-los pelo que são, um sinal de algo dentro de nós que anseia por ser expresso. Como terapeuta de psicossíntese, geralmente pergunto qual foi a parte (parte de sua personalidade) que se sentiu assim naquele momento. Para a maioria das pessoas, essa questão e a percepção que ela traz é um pouco de liberação. É como se ganhássemos mais espaço em nós mesmos quando percebemos que foi apenas UMA parte de nós que reagiu, que temos outras partes também (aquela que reflete sobre o evento depois, por exemplo). E ao qual podemos querer dar menos (ou mais) espaço no futuro. Também pode se sentir muito bem quando percebemos que todas as partes de nós (subpersonalidades) realmente nos serviram de alguma forma, nos ajudaram a lidar com uma situação difícil no início da vida, por exemplo. Pode-se dizer que a terapia e o estudo da personalidade é um pouco como um trabalho de detetive, mas dentro de si mesmo. O que realmente está por trás dessa sensação difícil? E o que eu realmente estou tentando expressar e preciso no fundo? Sentar-se com alguém e ser escutado, ser ouvido com gentileza e interesse, pode por si só significar cura. É como se o fato de dizermos as palavras não em um vácuo, mas em relação a alguém - em contato - bem como em reconhecimento - ajudasse a colocar uma crosta sobre aquela ferida anteriormente tão nua. Eu sei, porque eu mesmo estive lá e vi isso em centenas de pessoas que vieram até mim para conversar, para curar e para seguir em frente. E quanto mais você expressa, coloca seus sentimentos em palavras, mais seguro você se torna em si mesmo à medida que se expande e se torna amigo de sua pessoa. E quanto mais você aprende a reconhecer e aceitar suas subpersonalidades, mais você pode escolher qual subpersonalidade ou emoção você quer trazer à tona no momento. Por onde você começa? O que importa é o que você quer e anseia por O que importa é seu desejo e que você queira algo mais do que aquilo em que você está atualmente preso. Vamos começar por aí e depois seguir em frente. Você tem perguntas? Entre em contato comigo aqui, no mesmo endereço de e-mail que você também pode reservar sua primeira ligação. Você também pode me chamar para uma consulta de 15-20 minutos no número 0709313302. Tenho compromissos às terças e quintas-feiras e algumas sextas-feiras em Estocolmo Vasastan. Em Täby, às quartas-feiras e em Heby, às segundas-feiras e terças-feiras. A coisa mais segura a fazer é me avisar e encontraremos um tempo. Bem-vindo para entrar em contato! - Os sentimentos não são perigosos, é o contexto, ou seja, os pensamentos que associamos ao sentimento que cria ansiedade em nós</w:t>
      </w:r>
    </w:p>
    <w:p>
      <w:r>
        <w:rPr>
          <w:b/>
          <w:color w:val="FF0000"/>
        </w:rPr>
        <w:t xml:space="preserve">id 165</w:t>
      </w:r>
    </w:p>
    <w:p>
      <w:r>
        <w:rPr>
          <w:b w:val="0"/>
        </w:rPr>
        <w:t xml:space="preserve">Fornecimento completo de andaimes, proteção contra intempéries, guinchos de construção, abrigos, etc. Nós montamos o andaime que você precisa! Entregamos o andaime certo no momento certo. A ABC Scaffolding é uma empresa de construção moderna que opera em grandes partes da Suécia Central. Nosso conceito comercial é oferecer o melhor serviço da indústria para andaimes e proteção contra intempéries. Juntamente com nossos clientes, encontramos soluções completas para projetos de construção com andaimes, elevadores de construção, abrigos de trabalho, barreiras e acessos - cuidamos inclusive da reciclagem de seus resíduos de construção. A fim de resolver rapidamente as necessidades e problemas, temos escritórios e instalações de armazenamento de material em 6 locais na Suécia Central. Acreditamos que os empreiteiros de andaimes com conhecimento e compromisso locais simplesmente fazem um trabalho melhor. Para nós, trabalhar com documentação sistemática contínua, segurança, ambiente de trabalho e serviço é muito importante. Para racionalizar nossos processos, desenvolvemos nosso próprio sistema de TI e logística que é único no setor. Isso nos permite aumentar constantemente nossa eficiência e, ao mesmo tempo, salvar o meio ambiente quando otimizamos nosso transporte. Nosso foco na eficiência beneficia você, o cliente, ao desenvolver rapidamente soluções competitivas tanto para projetos grandes quanto pequenos. Os benefícios ambientais são compartilhados por todos nós. Como cliente, você pode ficar tranqüilo com o andaime ABC como seu fornecedor de andaimes. Somos uma empresa autorizada pela STIB, o que significa que nossa experiência e conhecimento são documentados. A cooperação entre as unidades do ABC significa que sempre há conhecimentos especializados e materiais disponíveis para seu projeto particular. Na ABC Scaffolding, trabalhamos sempre de acordo com nossa visão: criar andaimes, plataformas e ambientes de trabalho seguros, independentemente da altura em que o trabalho deve ser realizado. Temos nosso escritório central e armazém principal em Jordbro, Estocolmo. Daqui saem diariamente cerca de 100 toneladas de andaimes para nossos clientes na área da Grande Estocolmo. A fim de estar perto de nossos clientes e ter alto conhecimento local, estamos presentes em mais 5 locais/unidades na Suécia Central. Em cada local/unidade há um gerente de operações, um gerente de projeto e montadores. Com um sistema de TI flexível, as unidades trabalham juntas de forma eficiente. Nosso uso de recursos é maximizado, o que significa que nossos clientes recebem um andaime seguro pelo preço certo. Cada projeto é único. É por isso que temos uma ampla gama de sistemas de andaimes para atender a todas as necessidades. Investimos em novos equipamentos e crescemos com nossos clientes. Conosco você encontrará uma grande variedade de andaimes, desde o pequeno andaime artesanal até o grande guincho de construção. Você tem um projeto único? Vamos dar uma olhada nisso! Para nós, cada cliente é importante. Tomamos como certo o fornecimento de andaimes, talhas de construção, proteção contra intempéries ou qualquer de nossos outros produtos para seu projeto. Grande ou pequeno, não importa. Um trabalho deve ser sempre feito a partir de uma plataforma de trabalho segura e estável e estamos felizes em ajudá-lo com isso.</w:t>
      </w:r>
    </w:p>
    <w:p>
      <w:r>
        <w:rPr>
          <w:b/>
          <w:color w:val="FF0000"/>
        </w:rPr>
        <w:t xml:space="preserve">id 166</w:t>
      </w:r>
    </w:p>
    <w:p>
      <w:r>
        <w:rPr>
          <w:b w:val="0"/>
        </w:rPr>
        <w:t xml:space="preserve">Deseja debater a política energética? O mercado de bem-estar não é uma economia de cobaia. O debate sobre a presença ou ausência de capitalistas de risco no setor da previdência social se concentra na questão errada. O que importa ao invés disso é a qualidade do bem-estar oferecido, e a questão de como o mercado funciona. Comprar serviços de bem-estar não é como trocar de xampu. Ursula Berge , chefe de política social, SSR Mais artigos de opinião da autora Publicado: 16 de abril de 2012 às 12:01 Como deve ser organizada a previdência social financiada pelos impostos? Privado ou público foi o debate nos anos 80 e 90. Os últimos anos têm sido, ao invés disso, sobre o lucro no bem-estar ou não. O último debate não é sobre empresas com fins lucrativos ou não, mas estritamente sobre o que são chamadas empresas de capital de risco. Eu acho que o capital de risco deve ser investido em negócios de alto risco. Capitalistas de risco que entram e apóiam pequenas empresas de pesquisa médica, TI ou qualquer outra coisa onde há muitas idéias, mas pouco capital deve ser celebrado e apoiado. Mas o interessante é que os capitalistas de risco da Suécia não estão investindo em tais empresas, mas em empresas de bem-estar social muito menos arriscadas - financiadas por impostos. Mas tais empresas, por definição, não podem ser chamadas de empresas de capital de risco, porque NÃO lidam com riscos. Mas, nem a forma de operação, nem qualquer forma de lucro, nem a forma de empreendimento é realmente o importante. O que importa é a qualidade do bem-estar proporcionado. E para alcançar melhor qualidade, precisamos saber melhor o que queremos, ser capazes de medi-lo e avaliá-lo. Pelo menos se estivermos lidando com fornecedores com mais objetivos do que alta qualidade em bem-estar. Os mercados de bem-estar não são mercados perfeitos, para citar os economistas. Neles, temos informações completas sobre todas as opções, preços e conseqüências e temos liberdade de escolha. Este não é o caso em saúde, educação e assistência social, seja em compras em larga escala ou quando você, como pai, parente ou indivíduo, tem que fazer uma escolha de bem-estar. Uma mãe idosa senil em um lar de idosos não vota com os pés tão facilmente e escolhe outro lar de idosos quando ela está insatisfeita. Não é tão fácil para você como pai mudar a escola para seu filho se a escola que seu filho freqüenta for ruim. Comprar serviços de bem-estar não é como trocar de xampu. O mercado, ou o sistema regulatório, deve ser capaz de compensar isso. Isto não está acontecendo hoje. Os serviços públicos devem pensar adiante, utilizar as pesquisas existentes e depois lançar aquelas reformas onde saibam como lidar com os defeitos no funcionamento do mercado. E se não for possível compensar incentivos desalinhados, preferências distorcidas, inflação de grau, ou algo parecido, então espere até saber como lidar melhor com esses problemas naquele mercado em particular. A gestão do setor público nunca deve ser tentativa e erro. A confiança que depositamos nos políticos é muito maior do que isso e esperamos que seja administrada melhor do que isso. Nota de rodapé: O artigo foi publicado anteriormente no Arbetarbladet. Ursula Berge, Diretora de Política Social, SSR</w:t>
      </w:r>
    </w:p>
    <w:p>
      <w:r>
        <w:rPr>
          <w:b/>
          <w:color w:val="FF0000"/>
        </w:rPr>
        <w:t xml:space="preserve">id 167</w:t>
      </w:r>
    </w:p>
    <w:p>
      <w:r>
        <w:rPr>
          <w:b w:val="0"/>
        </w:rPr>
        <w:t xml:space="preserve">Primera División de Chile 2010 Primera División de Chile 2010, ou Campeonato Nacional de Primera División 2010 de Fútbol Profesional (Espanhol, aproximadamente: Divisão mais alta do Campeonato Nacional de Futebol Profissional 2010), oficialmente chamado Campeonato Nacional Petrobras 2010 por razões de patrocínio, foi o campeonato mais alto do Chile para a temporada 2010. O campeonato, originalmente chamado "Torneo Apertura", começou em 23 de janeiro (com a vitória da Unión San Felipe contra o Colo-Colo no Duelo de Campeones, o "duelo do campeonato", disputado entre o campeão da alta divisão e a segunda divisão do ano anterior), e a última partida foi disputada em 5 de dezembro e finalmente a Universidad Católica ficou como campeã, o que significou o 10º título para o clube. O segundo lugar foi para o Colo-Colo, que também venceu a primeira rodada do campeonato. A temporada inteira terminou em 19 de dezembro quando o Unión Española conquistou o terceiro e último lugar para a Copa Libertadores de 2011 ao vencer a chamada Liguilla Pre-Libertadores, que foi uma eliminatória para jogar a Copa Libertadores. No qualificador, jogaram 4 equipes que ficaram em 3º a 7º lugar na série. O campeonato deveria ser disputado com dois torneios separados, um Apertura e um Clausura, e assim dois campeões seriam coroados durante a temporada e um campeão da mesa combinada quando o Apertura e o Clausura fossem fundidos. Entretanto, após o grande terremoto no início do ano, a liga foi adiada uma série de rodadas, o que significava que não haveria tempo suficiente para jogar duas rodadas e um play-off para ambos, mas foi decidido que o campeonato seria disputado durante o ano inteiro, com todas as equipes se encontrando com todos duas vezes. Isso significava que o campeonato consistia em 34 rounds. Nenhum play-off foi jogado. Após metade da série ter sido disputada (após 17 partidas), a equipe melhor colocada se classificou para a Copa Libertadores de 2011 e a Copa Sul-Americana de 2010, enquanto a segunda colocada se classificou para jogar uma partida decisiva contra os vice-campeões da Copa Chile 2009 para uma vaga na Copa Sul-Americana de 2010. A semente de topo após 17 rodadas foi Colo-Colo, com a Universidad de Chile em segundo lugar. Isto significou que a Universidad de Chile teve que jogar contra o CD Iquique, onde a Universidad de Chile venceu e assim conseguiu jogar a Copa Sul-Americana 2010. Conteúdo - 1 Número de equipes por região - 2 Tabela - 2.1 Tabela após as duas rodadas - 2.2 Tabela de qualificação após a primeira rodada - 3 Qualificações para torneios internacionais - 3.1 Dupla reunião para qualificação para a Copa Sul-Americana 2010 - 4 Liguilla de Copa Libertadores - 4.1 Semifinais - 4.1.1 Audax Italiano-Huachipato - 4.1.2 Universidad de Chile-Unión Española - 4.2 Final - 4.2.1 Audax Italiano-Unión Española - 5 Qualificações de despromoção - 6 Veja também Número de equipes por região[edit] Tabela[edit] Tabela após ambas as rodadas[edit] Tabela de qualificação após a primeira rodada[edit] As três melhores equipes após 17 rodadas e suas qualificações correspondentes para torneios internacionais de futebol. Qualificações para torneios internacionais[editar] As equipes que se classificaram para a Copa Libertadores 2011 foram: - Chile 1: Universidad Católica, como vencedores do campeonato de 2010 - Chile 2: Colo-Colo, como melhor colocado após 17 rodadas do campeonato de 2010 - Chile 3: Unión Española, como vencedor da Liguilla de Copa Libertadores As equipes que se classificaram para a Copa Sul-Americana 2010 foram: - Chile 1: Unión San Felipe, como vencedor da Copa Chile 2009 - Chile 2: Colo-Colo, como a equipe mais bem colocada após 17 rodadas do campeonato de 2010 - Chile 3: Universidad de Chile, como vice-campeão após 17 rodadas do campeonato de 2010 e, em seguida, vencedor da disputa de cabeça dupla contra o Municipal Iquique A cabeça dupla para a classificação à Copa Sudamericana 2010[edit] Para determinar o "Chile 3", foi jogada uma cabeça dupla entre o vice-campeão após 17 rodadas do campeonato e o vice-campeão da Copa Chile 2009. O jogo de cabeça dupla foi jogado em 12 e 18 de agosto de 2010, e</w:t>
      </w:r>
    </w:p>
    <w:p>
      <w:r>
        <w:rPr>
          <w:b/>
          <w:color w:val="FF0000"/>
        </w:rPr>
        <w:t xml:space="preserve">id 168</w:t>
      </w:r>
    </w:p>
    <w:p>
      <w:r>
        <w:rPr>
          <w:b w:val="0"/>
        </w:rPr>
        <w:t xml:space="preserve">(A ESCATOLOGIA) Esta seção apresenta 1. a morte temporal, 2. o estado das almas entre a morte e a ressurreição, 3. o retorno de Cristo, 4. a ressurreição dos mortos, 5. o último julgamento, 6. o fim do mundo, 7. a condenação eterna, e 8. a bem-aventurança eterna. 1. Morte Temporal Segundo as Escrituras, a essência da morte temporal ou corporal não é a destruição do homem, mas a separação da alma do corpo (Mt 10:28, Lc 12:20, Mt 27:50, Jo 19:30). A causa da morte não deve ser procurada em algo que pertence à natureza original da natureza humana, como é afirmado não apenas pelos pagãos (cf. Sêneca: "Que você deve morrer é natureza humana e não um castigo")1), mas também pelo cristianismo externo (por exemplo, pelagianos, unitários,2) e outros). As Escrituras não conhecem outra causa de morte além do pecado humano (Gn 2:17, 3:17 ss, Rm 5:12, 6:23). Quanto à interpretação de que a morte existia antes do pecado, mas após a queda se tornou um tipo especial de morte, ou seja, morte para julgamento, é uma questão de ler algo no texto. A Escritura conhece apenas a morte que é um julgamento sobre o pecado. Todas as outras causas de morte mencionadas nas Escrituras são causas somente por causa e como resultado do pecado. Assim, Deus é a causa da morte no sentido de que, como juiz justo, de acordo com sua justiça punitiva (iustitia vindicativa), ele inflige a morte ao pecador como uma punição maligna (malum poenae, Sl. 90:7-8). O diabo é a causa da morte (João 8:44, Oração do Homem) no sentido de que foi ele quem seduziu o homem ao pecado. Até mesmo Adão, o primeiro homem, é explicitamente designado como a causa da morte (Rm 5,15) porque seu pecado foi imputado aos "muitos" e foi transmitido através da procriação. Quando doenças, velhice, fogo, água, espada, etc., são dadas como causas de morte, estas são apenas causas intermediárias dependentes da causa real e final, ou seja, o fato de que o pecado entrou no mundo e de que todos os homens se tornaram pecadores. Que não é o número de anos que causa a morte é evidente a partir do Sal. 90, onde não só as mortes que descrevemos como precipitadas, mas também as que ocorrem quando se tem setenta ou oitenta anos, são atribuídas à ira de Deus contra o pecado. O próprio Cristo explica em Lucas 13:1-5 que a morte por infortúnio que se abate sobre poucos é uma conseqüência da ira de Deus sobre o pecado de todos os homens. A visão de que a morte teria entrado no mundo mesmo na ausência do pecado tem sido buscada principalmente pelo argumento de que o corpo humano deve necessariamente decair por causa de sua natureza material, ou pela afirmação de que elementos tão heterogêneos como a alma não material e o corpo material não podem, a longo prazo, tolerar um ao outro. Isto remonta aos filósofos pagãos.3) Reconhecer a morte como a pena do pecado, entretanto, faz parte da sabedoria que todos os homens precisam (Sl. 90:12). Entre aqueles que atribuem a morte à natureza original do homem e não à culpa do pecado, só se pode dizer que não compreendem de modo algum o que é a morte humana. Mas também não entendem a morte de Cristo, porque a morte de Cristo é uma morte expiatória para a redenção da dívida de pecado do homem e, portanto, é vida para o homem. A negação de que a culpa do pecado é a única causa de morte é a razão subjacente pela qual, consciente ou inconscientemente, as pessoas também negam a satisfação de Cristo vicariato. Os sujeitos da morte são todos homens, porque a causa da morte, do pecado, está em todos eles (Rm 5,12). A alegação, feita de tempos em tempos, de que se descobriu um remédio para a morte é um engano e auto-engano e também é desmentida pela experiência (Sl. 89:49, Job</w:t>
      </w:r>
    </w:p>
    <w:p>
      <w:r>
        <w:rPr>
          <w:b/>
          <w:color w:val="FF0000"/>
        </w:rPr>
        <w:t xml:space="preserve">id 169</w:t>
      </w:r>
    </w:p>
    <w:p>
      <w:r>
        <w:rPr>
          <w:b w:val="0"/>
        </w:rPr>
        <w:t xml:space="preserve">Novembro é o mês das palestras. Se você quer me ouvir falar; tendências, estilos de design de interiores e iluminação, confira isto! Fui contratado por algumas empresas, bancos e agentes imobiliários diferentes. Primeiro, quarta-feira da próxima semana é Ekeby Möbler em Helsingborg - que infelizmente já está totalmente lotada. Quase trezentos lugares esgotados rapidamente! Na quinta-feira 7/11 há um evento em Malmö junto com a JM sobre as vantagens de comprar novos produtos. "Noite de sonho na Doca" é o nome da noite. Você está procurando alojamento em Malmö e quer se inspirar? Envie um e-mail para liselotte.adilstam@jm.se para um lugar. Na semana seguinte haverá outra grande sessão em Ystad (convite acima) em cooperação com a Färs &amp; Frosta Sparbank em Ystad e Fastighetsbyrån em Ystad. Para se inscrever para esta noite, envie um e-mail para kundcenter@fofspar.se. O último passeio será o Fastighetsbyrån em Skurup no dia 20 de novembro, entre em contato com sofie.stenervik@fastighetsbyran.se para mais informações. Foto: via Färs &amp; Frosta Sparbank.</w:t>
      </w:r>
    </w:p>
    <w:p>
      <w:r>
        <w:rPr>
          <w:b/>
          <w:color w:val="FF0000"/>
        </w:rPr>
        <w:t xml:space="preserve">id 170</w:t>
      </w:r>
    </w:p>
    <w:p>
      <w:r>
        <w:rPr>
          <w:b w:val="0"/>
        </w:rPr>
        <w:t xml:space="preserve">Bem-vindo ao Esos Bygg Somos especialistas em extensões, acréscimos e renovação de banheiros em Malmö. Podemos ajudá-lo em tudo, desde demolição até novos banheiros com mobiliário completo. Naturalmente, temos certificação de sala úmida e somos filiados à BKR. Está na hora de substituir as portas da cozinha ou colocar uma cozinha totalmente nova? Somos especializados em cozinhas e podemos ajudá-lo com tudo o que se refere à renovação de cozinhas. Pintura Nós cuidaremos de qualquer ajuda de pintura que você precisar. Nossos pintores são especialistas e têm uma longa experiência e sempre se esforçam para fazer um bom trabalho. Tempo de carpintaria para construir uma nova casa? Ou renovar e se refrescar? Nossos carpinteiros são especialistas em sua área e podem ajudá-lo em todos os tipos de trabalhos de carpintaria, grandes ou pequenos. Renovações Podemos ajudá-lo em todos os tipos de obras e reformas. Temos ampla experiência e conhecimento em construção e renovação. Telhado Somos especialistas em telhados, podemos ajudá-lo a colocar um novo telhado, renovar seu telhado antigo e muito mais. Nossos telhadores se certificam de que você, o cliente, esteja satisfeito. O piso é uma parte importante do projeto de uma sala. A arte está no fato de que o piso deve resistir ao desgaste e ao mesmo tempo proporcionar uma sensação de conforto. Nós o ajudaremos a encontrar o certo. Somos especializados em todas as formas de extensões e adições a casas, quartos de hóspedes, escritórios, garagens ou por que não um deck de madeira fresca para um espaço de vida ao ar livre maior? Você está ampliando sua casa em Skåne? Ou se estendendo com um novo quarto ou pátio? Então, podemos ajudá-lo desde o planejamento até a extensão final. Podemos ajudá-lo com a dedução do ROT, o que significa que se você for proprietário de um condomínio ou pequena casa, poderá deduzir 50% do custo da obra. Esos Bygg AB é uma empresa de construção localizada em Malmö. Realizamos todos os tipos de tarefas no setor de renovação/construção. Para ter um diálogo aberto, realizar um bom trabalho com alta qualidade e que você como cliente esteja satisfeito é importante para nós. Através de nossa experiência e conhecimento, faremos o melhor para seu projeto. Esos Bygg oferece os seguintes serviços: A empresa possui um certificado F-tax e trabalha com dedução de ROT. Temos também estoque de venda de azulejos e clínqueres em Malmö a preços competitivos Instalação de andaimes com seguro de responsabilidade civil através da Trygg Hansa para que você, como cliente, possa se sentir seguro. Epoq certificado Epoq kitchen fitter SEO realizado pela Act Local Você está pensando em renovar seu banheiro? Esosbygg AB realiza reformas de banheiros em Malmö e no restante de Skåne. Estamos felizes em ajudá-lo em tudo, desde o planejamento e design até o banheiro acabado. Claro, é sempre importante escolher um artesão com cuidado, mas quando se trata de renovação de banheiros e renovação de outros quartos molhados, é especialmente importante. Temos muitos anos de experiência na renovação de banheiros em Skåne e, naturalmente, temos todas as qualificações e certificados necessários para trabalhar e renovar os quartos molhados em toda a região. Temos os recursos necessários para orientá-lo do início ao fim na reforma dos banheiros em Malmö. Na página seguinte você pode ler mais sobre como chegar a uma idéia básica de design, dicas sobre como você (contra nossas recomendações) pode renovar o banheiro você mesmo, inspiração para o trabalho e uma revisão básica de como podemos ajudá-lo com a renovação de seu banheiro Malmö. Idéia e plano para a renovação de seu banheiro em Malmö Embora a maioria de nossos clientes saiba aproximadamente o que eles querem, muito poucos clientes têm um plano e desenho acabado para a renovação de seu banheiro em Malmö. Mas não se preocupe - nós o ajudaremos em tudo, desde a idéia até o desenho e eventualmente até um banheiro acabado renovado de acordo com as regras da arte. Trabalhando com você, nossos arquitetos criarão desenhos completos baseados em suas necessidades; nenhuma solicitação é muito grande e nenhuma exigência muito complicada. Em casa, temos toda a experiência necessária para produzir um desenho profissional e depois realizar uma renovação completa do banheiro em Malmö, claro, com a mais alta qualidade e sempre com total garantia. Em outras palavras, não confiamos em terceiros, mas realizamos todo o trabalho de renovação internamente do início ao fim. Sabemos por experiência que esta solução funciona melhor para todas as partes envolvidas, ou seja, tanto você que está renovando um banheiro em Malmö quanto nós na Esos Bygg, porque juntos temos controle total e visão geral de todo o processo. Posso renovar meu banheiro em Malmö por conta própria? Acreditamos que nunca é v</w:t>
      </w:r>
    </w:p>
    <w:p>
      <w:r>
        <w:rPr>
          <w:b/>
          <w:color w:val="FF0000"/>
        </w:rPr>
        <w:t xml:space="preserve">id 171</w:t>
      </w:r>
    </w:p>
    <w:p>
      <w:r>
        <w:rPr>
          <w:b w:val="0"/>
        </w:rPr>
        <w:t xml:space="preserve">A Reftele Anderstorp Fiberförening Ekonomisk Förening promove o lançamento de fibras em propriedades rurais na área mostrada no mapa. Nosso objetivo é que o maior número possível de pessoas na área tenha a oportunidade de se conectar com uma conexão rápida e, portanto, à prova de futuro, a possibilidade de uma vida atraente nas áreas rurais! 201118 Olá a todos os membros! A Diretoria gostaria de lhe enviar uma saudação e informá-lo sobre o andamento do projeto. Afinal de contas, a instalação está em pleno andamento há algum tempo. Entretanto, o projeto não está terminado. Por um lado, um processo que levará mais alguns meses para ser concluído. A associação está solicitando um direito de passagem sobre os tubos e cabos que foram enterrados, o que garantirá que a associação tenha o direito de manter os tubos e cabos mesmo quando as propriedades mudarem de mãos, por exemplo. Estes são os mesmos direitos que as empresas de eletricidade e os cabos telefônicos têm. Não somos proprietários do terreno em que o cabo está, mas possuímos o cabo e o direito de tê-lo lá, mesmo que, por exemplo, uma propriedade seja vendida. Até agora, a conta final que temos que pagar à IP-Only por enterrar os cabos e colocar a fábrica em operação ainda não foi finalizada. Felizmente, temos o que acreditamos ser um claro acordo de compra que nos dá confiança no valor a ser pago. A inspeção aprovada e a documentação abrangente da rede ainda não nos foi entregue. Portanto, a responsabilidade pela operação e manutenção da fábrica ainda não foi transferida para nós. Em suma, podemos esperar uma conclusão que será um bom negócio para a Associação e, por extensão, para seus membros. Ao mesmo tempo, gostaríamos de pedir a seus membros que analisassem se aconteceu alguma coisa onde o empreiteiro esteve escavando. Há alguns exemplos de bueiros que estão sendo danificados e reparados. Por favor, verifique e veja se você ficará satisfeito com a ação. Quanto à prestação de serviços, a IP-Only distribuirá a banda larga a partir do provedor de banda larga de sua escolha. Uma chamada rede aberta. Esta é uma boa solução para nós como consumidores. O contrato de compra inclui cinco anos de fornecimento para nós. Em tempo hábil antes destes cinco anos terminarem, a diretoria gostaria de oferecer outras empresas para administrar a rede e entregar a banda larga a você. Somos grandes o suficiente com os quais temos interesse para fazer negócios. Finalmente, uma saudação calorosa a vocês, membros da Diretoria. Esperamos voltar com boletins informativos a cada poucos meses ou quando algo importante acontecer. O Conselho da Reftele-Anderstorp Fiber Association. 200704 Reunião anual. Aqui está um breve relatório da reunião anual da associação e um pouco sobre o progresso de futuros ev, acordos de grupo. 8. Descarga dos membros da diretoria. A reunião deu alta à diretoria no ano passado. 11. Eleição de membros do conselho e possíveis vice-membros do conselho. O Comitê de Nomeação propôs que o Conselho fosse composto por 7 membros, o que foi aprovado na reunião. 11 foi eleito Presidente por 1 ano Nils-Gunnar Pettersson. 12. Eleição de auditores e de quaisquer auditores adjuntos Magnus Mårtensson, Ernst Young foi eleito como auditor por 1 ano // Acordo do Grupo do Conselho. A primeira tentativa fracassou, pois havia muito poucos membros que se inscreveram. Estou trabalhando em algumas recomendações como um guia. Já tinha pensado que estaria pronto, mas o mercado está confuso. Mas uma coisa é um dado adquirido. Não demore longos períodos de compromisso. De preferência um mês, no máximo. Especialmente na TV haverá muita coisa acontecendo no futuro. É por isso que muitos contratos de longo prazo são oferecidos. Voltarei a falar com você. // Åke Friden 200607 Convite para a Assembléia Geral Anual com a Reftele-Anderstorp Fiberförening Após ter cancelado anteriormente a Assembléia Geral Anual planejada, estamos agora fazendo uma nova tentativa. Segunda-feira, 22 de junho, 18h00, em Föreningsgården, na Reftele. Por causa da pandemia em curso, não podemos reunir mais de 50 pessoas, por isso precisamos do seu registro que deseja participar. Se conseguirmos mais de 50, veremos se podemos encontrar outra solução. Pela mesma razão, estamos limitando a AGM às negociações. Portanto, nada de refrescos ou outro programa desta vez. Inscrição até 15 de junho para: ann.lovas@hotmail.com 200312 Não esqueça nossa reunião anual na quarta-feira 25/3 às 18.00 em Föreningsgården na Reftele. 200226</w:t>
      </w:r>
    </w:p>
    <w:p>
      <w:r>
        <w:rPr>
          <w:b/>
          <w:color w:val="FF0000"/>
        </w:rPr>
        <w:t xml:space="preserve">id 172</w:t>
      </w:r>
    </w:p>
    <w:p>
      <w:r>
        <w:rPr>
          <w:b w:val="0"/>
        </w:rPr>
        <w:t xml:space="preserve">O secador de toalhas Solliden é um elegante secador de toalhas da Nordhem que tem um design simples e intemporal com ênfase na estética. A construção de elegantes tubos horizontais e verticais em aço inoxidável escovado dá um aspecto refinado. No cromo, a aparência de alto brilho cria um brilho excitante em qualquer banheiro ou banheiro de hóspedes. Este secador tem um belo acabamento na parte superior, sem aberturas de ar visíveis. Completa com bom gosto a impressão geral. Um secador de toalhas da Nordhem em um design elegante e atemporal completa a experiência no banheiro, no banheiro dos hóspedes, na entrada, na cozinha ou na lavanderia. Uma fonte de calor confortável que também fornece toalhas agradavelmente quentes. Os toalheiros Nordhem são de alta qualidade e especialmente projetados para distribuir o calor por toda a superfície, assim como os radiadores tradicionais. Eles não apenas proporcionam uma secagem rápida e eficiente da toalha, mas também aquecem toda a sala. Secador de toalhas elétrico: - Fornecido pronto para instalação com cartucho elétrico stepless e é preenchido de fábrica com glicol. Isto significa que a Nordhem oferece uma garantia de enchimento. - O cartucho elétrico é conectado como padrão na parte inferior direita do secador de toalhas. - Com o cartucho elétrico, a altura é de 120 mm a mais. Aquecimento central do secador de toalhas (eletricidade e água): - Comprar válvula e cartucho elétrico. Estes não estão incluídos. Ao conectar o toalheiro à válvula de água e ao cartucho elétrico, você obtém o melhor dos dois mundos. No inverno você usa o aquecimento central e no verão, quando a umidade está no máximo, você usa o cartucho elétrico para obter toalhas secas e agradáveis. - Os toalheiros Nordhems para aquecimento central só devem ser conectados a um sistema fechado de água, não *VVC *VVC: A circulação de água quente é uma forma de reduzir o tempo necessário para levar água quente à torneira, instalando um tubo de circulação para água quente.</w:t>
      </w:r>
    </w:p>
    <w:p>
      <w:r>
        <w:rPr>
          <w:b/>
          <w:color w:val="FF0000"/>
        </w:rPr>
        <w:t xml:space="preserve">id 173</w:t>
      </w:r>
    </w:p>
    <w:p>
      <w:r>
        <w:rPr>
          <w:b w:val="0"/>
        </w:rPr>
        <w:t xml:space="preserve">12 0 Outra palavra para imigrante. Provavelmente utilizado principalmente na década de 70 e um pouco na década de 80. Muitos Kanakas se mudaram para nossa região. imigrante 1 1 Significa que você está muito bêbado, andando sobre suas orelhas Ei Olivia, o Urso, e Cass! você está realmente bêbado? - sim! nós somos realmente kanakas!! </w:t>
      </w:r>
    </w:p>
    <w:p>
      <w:r>
        <w:rPr>
          <w:b/>
          <w:color w:val="FF0000"/>
        </w:rPr>
        <w:t xml:space="preserve">id 174</w:t>
      </w:r>
    </w:p>
    <w:p>
      <w:r>
        <w:rPr>
          <w:b w:val="0"/>
        </w:rPr>
        <w:t xml:space="preserve">As eleições européias de 2009 na Itália aconteceram no sábado 6 de junho de 2009 e no domingo 7 de junho de 2009. Mais de 50 milhões de pessoas foram elegíveis para votar nas eleições para os 72 assentos atribuídos à Itália antes das eleições. O país aplicou um sistema eleitoral de lista de partidos, o método das lebres, e um limiar de 4% para os pequenos partidos. A Itália foi dividida em cinco circunscrições eleitorais. Antes das eleições, várias mudanças importantes aconteceram no sistema partidário italiano. Primeiro, o Parlamento italiano introduziu um limiar de quatro por cento a fim de reduzir o número de partidos nas assembléias eleitas. Ao mesmo tempo, dois grandes partidos políticos foram consolidados: o Povo da Liberdade, formado pelos dois antigos partidos Forza Italia e Aliança Nacional, e o Partido Democrata, formado por uma mistura de partidos opostos a Silvio Berlusconi e seus aliados. A fim de atrair votos e aumentar a participação, o próprio Primeiro Ministro Berlusconi foi o primeiro nome do Povo da Liberdade. Embora não tenha assumido seu mandato, ele foi o único chefe de governo da União a se candidatar ele mesmo[1]. A barreira recém-introduzida contra os pequenos partidos teve um grande impacto no resultado das eleições. De ser o Estado-membro com a maioria dos partidos representados no Parlamento Europeu, a Itália passou a ter apenas seis partidos representados[2] A eleição foi um sucesso para Silvio Berlusconi. O Povo da Liberdade ganhou um pouco mais que a Forza Italia e a Aliança Nacional nas eleições de 2004. Devido ao comparecimento relativamente alto da Itália, o Povo da Liberdade foi o partido com mais votos em toda a União nas eleições européias de 2009. No entanto, os aliados de Berlusconi obtiveram os maiores ganhos, com a Lega Nord mais do que duplicando sua participação no voto e seu número de assentos. O partido liberal Italia dei Valori também se saiu bem nas eleições[2]. O Partido Democrata se saiu menos bem, caindo quase cinco pontos percentuais em relação ao seu predecessor em 2004[2]. Após as eleições, o Partido Democrata foi fundamental na formação do Grupo da Aliança Progressista dos Socialistas e Democratas no Parlamento Europeu. O comparecimento foi de 65,14%, uma queda acentuada em comparação com as eleições de 2004[3]. Embora o comparecimento tenha sido elevado em comparação com outros Estados-Membros, foi muito baixo para uma eleição italiana.</w:t>
      </w:r>
    </w:p>
    <w:p>
      <w:r>
        <w:rPr>
          <w:b/>
          <w:color w:val="FF0000"/>
        </w:rPr>
        <w:t xml:space="preserve">id 175</w:t>
      </w:r>
    </w:p>
    <w:p>
      <w:r>
        <w:rPr>
          <w:b w:val="0"/>
        </w:rPr>
        <w:t xml:space="preserve">Pergunta: Tenho um colega que acaba de começar no salão onde eu trabalho. Ela trabalhou anteriormente em outro salão, onde fotografou seu trabalho em diferentes cabelos, afixou-os em seu próprio programa, bem como no salão de então. Ao terminar, o dono do salão a obrigou a apagar todas as fotos, além de exigir dinheiro dela. Ela não assinou nenhum acordo ou documento de política relativa à fotografia. Também não aparece em nenhuma parte da foto onde foi tirada. Ele pode exigir dinheiro dela para sua própria foto? Assinatura : Tobbe Eticamente questionável Do ponto de vista dos direitos autorais, não é possível exigir dinheiro do fotógrafo/escrivão. Entretanto, o empregador pode certamente pensar que o funcionário sem permissão excedeu sua autoridade e fotografou os clientes do salão. Se o proprietário do salão pode pedir indenização por isso é uma questão a ser decidida pelos tribunais. Pergunta: Oi Tiveram cirurgia de aumento dos seios e não deram consentimento para serem apresentados em seu site em fotos, nem antes nem depois. Está apenas sobre os seios. Mas não queira se sentir tão humilhado que eles estejam lá. Quando lhes aponto isto, eles dizem que não são meus seios, o que eu vejo que são. Portanto, as fotos ainda estão lá e parece uma merda. Não é possível que isso possa acontecer? E o que eu posso fazer? Assinatura : S É possível a denúncia policial Se você tem certeza de que as fotos são suas e de seu corpo, você tem a possibilidade de denunciar as pessoas que realizam as operações à polícia. A permissão é necessária para este tipo de fotografia. Você também pode entrar em contato com a Autoridade de Proteção de Dados. Pergunte: Olá! Se eu apagar uma foto da Instagram e do Facebook respectivamente, a Instagram e o Facebook perdem os direitos que têm de usar e vender a foto? Assinatura : Hanna Leia o acordo Instagram e Facebook têm extensos acordos com qualquer pessoa que se torne membro lá. Estes acordos podem ser desvantajosos para o fotógrafo, tornando questionável a publicação de imagens nestas plataformas. Se você não quiser aceitar os acordos que faz como membro, também não deve postar imagens. Pergunta: Olá. Posso colocar uma foto de uma pessoa famosa junto com informações sobre a pessoa na página do Facebook da minha empresa para fins de informação. Em caso afirmativo, quais imagens posso usar? Como sei que posso usá-los? Saudações Magdalena Assinatura : Magdalena Depende de Se é uma foto que você tem os direitos e a pessoa famosa é tirada em um lugar público, é possível. No entanto, depende se a imagem é utilizada comercialmente ou não. Em um contexto comercial, não é possível. Nesse caso, aplica-se a lei sobre nomes e imagens na publicidade. Uma imagem também é um dado pessoal, portanto, podem ser levantadas objeções a esse respeito: Hi! Vou escrever pequenos textos sobre suecos famosos e publicá-los na página do Facebook da minha empresa. O objetivo é dar àqueles que seguem a página uma leitura interessante e informações sobre a Suécia. Posso usar uma foto que encontro da pessoa on-line para o texto se eu der o nome do fotógrafo? Assinatura : Magdalena Lilly No O fotógrafo que tirou a foto possui os direitos autorais da mesma Você deve ter a permissão do fotógrafo. Além disso, se a foto for usada para fins publicitários, não é permitida porque a lei sobre nomes e imagens na publicidade significa que não se pode usar fotos de pessoas sem a permissão da pessoa que é fotografada. Pergunta: Olá, eu estava mergulhando na/da minha praia particular quando um celular não convidado me filmou, apesar de eu perguntar com raiva (três vezes!) se ele estava "realmente filmando quando eu (agora) saio da água"? Ele respondeu "Vou te mostrar como é merda aqui", mas não parou de filmar até que eu estivesse completamente de pé! Eu e meu parceiro, sentados ao meu lado, perdemos completamente a audácia e meu parceiro gritou "ninguém lhe pediu para vir" Tudo isso aconteceu sem que a esposa do filmer dissesse uma palavra! Ela provavelmente estava acostumada ao comportamento dele!? Pegamos os números dos carros e assim sabemos quem e onde eles moram. O que posso fazer em relação a uma pessoa que não tem nenhuma educação? Obrigado por qualquer dica! Mvh EK Assinatura : ek Home Invasion You write private beach. Se a pessoa em questão tiver invadido sua propriedade privada, você pode processar por violação de privacidade. Entretanto, se tivesse sido um lugar público, teria sido mais difícil atacar. Pergunta: Hi,</w:t>
      </w:r>
    </w:p>
    <w:p>
      <w:r>
        <w:rPr>
          <w:b/>
          <w:color w:val="FF0000"/>
        </w:rPr>
        <w:t xml:space="preserve">id 176</w:t>
      </w:r>
    </w:p>
    <w:p>
      <w:r>
        <w:rPr>
          <w:b w:val="0"/>
        </w:rPr>
        <w:t xml:space="preserve">shahryarsstories perguntou: Ei, estou começando um conlang para um livro que estou escrevendo, algum conselho sobre por onde começar? Eu já tenho muitas palavras e ditos, mas duvido que haja um pouco de consistência, porque eu estava me divertindo apenas inventando palavras. Eu adoraria saber se devo começar de novo ou se devo apenas ir com ele e fazer um sistema gramatical para que as palavras e ditos façam sentido gramaticalmente 😂 Bem, isso é realmente bom! Nada melhor do que a emoção de criar novas palavras. Ok, se você está procurando consistência, isso é fácil o suficiente. Você já tem um certo corpus (palavras, frases, nomes, etc.); o importante agora é ver se alguns padrões emergem, se as palavras parecem vir do mesmo lugar. Por exemplo: mesmo que você não esteja muito inclinado lingüisticamente, você notará que Erik e Amadeo vêm de dois idiomas muito diferentes. A idéia é que todas as suas palavras pareçam ou "Erik" ou "Amadeo", mas que elas sigam um padrão. O padrão não tem que ser esses dois, estou apenas dando um exemplo. Isto se chama de afonotactica, e é a composição do conlang. Então, como são suas palavras? Eles tendem a terminar principalmente em vogal ou consoante? Se concordarem, quais? Sempre o mesmo ou praticamente qualquer um deles. Tudo isso o informará de como será o seu conlang. Ao passar para a gramática, você será capaz de fazer pequenas palavras baseadas neste padrão para não perturbar a "sensação" geral do idioma. Ou talvez você descubra que tem dois idiomas muito diferentes (mesmo que relacionados)! Isso é ainda mais divertido! Brinque com ela, divirta-se e lembre-se que você pode me perguntar qualquer coisa! 😊 obrigado por esta pergunta! Espero tê-lo ajudado! Milhões de pessoas na galáxia estão muito frustradas nos dias de hoje. A primeira série de TV Star Wars (além das animadas) estreou e é aparentemente um sucesso. Mas não pode ser visto fora da América do Norte e dos Países Baixos(!). O autor de The Hitchhiker's Parlour to the Galaxy espera que The Mandalorian possa entregar a primeira linguagem da Star Wars devidamente desenvolvida. O novo serviço de streaming da Disney não será lançado na Europa até março de 2020 por alguma razão insondável. O que será que a Disney estava pensando lá?! Há rumores no acampamento Star Wars fora dos EUA enquanto os fãs tentam fazer vista grossa a todos os estragadores das mídias sociais, e provavelmente não vai demorar muito até que os bons rebeldes se transformem em piratas ... Quer dizer, quem não arriscaria uma multa por esta fofinha? O Mandaloriano é o nome da série, e é um pager espacial, ou talvez mais de uma série de almirantes espaciais, com um anti-herói de poucas palavras e solitário. (Da fofoca que atravessou o Atlântico, há algumas semelhanças com a clássica série de mangá Lone Wolf and Cub Cub). O personagem principal - o Mandaloriano - é, como você pode adivinhar, de Mandalore, como Jango e Boba Fett, um planeta povoado por uma raça guerreira cozida e dura. Os Mandalorianos que conhecemos até agora na Guerra das Estrelas têm sido todos caçadores de recompensas, e assim é o personagem principal da série. A série ocorre após a queda do Império Espacial e antes da Primeira Ordem. Por isso, o mundo foi duramente atingido pela guerra e mal começou a se reconstruir. Dos breves vislumbres que vi dos dois primeiros episódios, a série parece oferecer tanto ações duras como flashes nostálgicos e referências a cenas anteriores de Guerra nas Estrelas. O compositor sueco Ludwig Göransson assumiu a batuta do maestro de John Williams (que escreveu a música clássica para a aventura espacial) em The Mandalorian e oferece música como um Ennio Morricone dos tempos modernos. O filho de Linköping Göransson foi, como você sabe, premiado com um Oscar pela trilha sonora de Black Panther - outro filme interessante do ponto de vista da linguagem dos adereços - com a emocionante linguagem de Wakandan (uma das novas línguas no atualizado Salão de Carona para a Galáxia). Já existe uma língua mandaloriana bem desenvolvida Na frente linguística, a nova série também parece promissora, já que um busker em um bar tem um hy</w:t>
      </w:r>
    </w:p>
    <w:p>
      <w:r>
        <w:rPr>
          <w:b/>
          <w:color w:val="FF0000"/>
        </w:rPr>
        <w:t xml:space="preserve">id 177</w:t>
      </w:r>
    </w:p>
    <w:p>
      <w:r>
        <w:rPr>
          <w:b w:val="0"/>
        </w:rPr>
        <w:t xml:space="preserve">Presente: Rebecca, Matilda, Leffe, Sofia, Karin &amp; Emma Johanna juntaram-se sob o item 10 Plano de negócios - Reunião aberta às 18.15 - Aprovação da agenda A Diretoria decide fundir os itens 9+10+11+12 em um único item. para aprovar a agenda após esta mudança. - Eleição do presidente da reunião A diretoria elegeu Rebecca como presidente da reunião - Eleição do secretário da reunião A diretoria elegeu Leffe como secretário da reunião - Eleição dos registradores A diretoria elegeu Karin e Matilda como registradores - Adjunto Ninguém que precise ser adjunto está presente na reunião - Relatório de atividades A diretoria discutiu a minuta do relatório de atividades para 2015 que foi recebido. A diretoria queria ver as mudanças da seguinte forma: - Adicionar que a diretoria teve seis reuniões durante o ano; - Remover o comentário de que podemos adicionar mais texto; - Adicionar sobre os folhetos que Elyon criou. É 1a5 com publicidade tanto para SH como para Broomstick. - Acrescente sobre a Karlstad Game Convention. http://karlstadspelkulturforening.blogspot.se/2015/04/karlstad-spelkonvent-2015.html Feira: ficou em um bar de jogos de tabuleiro, entregou panfletos e obteve uma boa resposta ao panfleto que foi entregue. 123 pessoas na feira. - Escrever que o trabalho do plano de igualdade começou - Preencher os documentos que estavam previstos nesta reunião (informações sobre a associação, guia do conselho e website) O conselho decide: adotar o Relatório de Atividades com as mudanças propostas para instruir Leffe a fazer as mudanças - Relatório Financeiro, Relatório Financeiro para 2014, Relatório de Auditoria , Relatório de Auditoria para 2014. A Diretoria observou que nenhuma documentação havia sido recebida e decidiu adiar o assunto até novo aviso - Plano de negócios A Diretoria discutiu a minuta do plano de negócios para 2016 que havia sido recebida. A Diretoria decidiu fazer uma emenda à proposta e acrescentar pontos adicionais: - Apoiar e promover a encenação no ambiente Harry Potter; - Promover ativamente a Associação quando surgir a oportunidade, por exemplo, participando de possíveis eventos e/ou distribuindo folhetos promocionais. - Incentivar e ajudar a organizar mini-reuniões em todo o país para membros. - Organizar a SHiRL 2016, o sexto grande evento de RPG da associação. - Procure ativamente outros atores de papéis que possam considerar colaborar com o Broomstick. - Desenvolver um logotipo oficial para a associação - Investigar se existem outros tipos de subsídios que a associação pode receber que podem ser tanto dentro como fora da Sverok. - Recrutar mais membros, especialmente aqueles de idade elegível - Investigar a colaboração com SH para tentar aumentar a atividade lúdica em 2016, pois há uma peça teatral, um novo livro (roteiro da peça) e um novo filme sendo lançado e, portanto, deve haver uma base para que a atividade de SH aumente durante o ano. A Diretoria decide aprovar o plano de atividades acima com as mudanças propostas. Reunião encerrada por 3 minutos - Guia da Associação A Diretoria discutiu o Guia da Associação recebido. A Diretoria queria ver as mudanças da seguinte forma: corrigir alguns erros gramaticais e ortográficos A Diretoria decide rever a ortografia e a gramática do documento para acrescentar uma breve descrição dos papéis da associação no Guia da Associação para aprovar o Guia da Associação com as seguintes mudanças para instruir Rebecca a fazer estas mudanças - Guia da Diretoria A Diretoria discutiu os Guias da Diretoria que foram recebidos. A Diretoria queria ver mudanças como segue: o papel do Presidente: bom guia, algumas mudanças gramaticais, acrescentar sobre o papel do Vice-presidente Tesoureiro: bom guia, algumas mudanças gramaticais. Papel de membro: bom guia, curto e conciso, escreva-o para que seja escrito para a pessoa que foi eleita como membro, preencha-o um pouco. A Diretoria decide instruir Rebecca a fazer as poucas mudanças necessárias no guia do presidente e vice-presidente para aprovar o guia do presidente com as poucas mudanças que foram levantadas na reunião. instruir Leffe a fazer as poucas mudanças necessárias no guia do tesoureiro. aprovar o guia do tesoureiro com as poucas mudanças que foram levantadas na reunião. instruir Matilda a fazer</w:t>
      </w:r>
    </w:p>
    <w:p>
      <w:r>
        <w:rPr>
          <w:b/>
          <w:color w:val="FF0000"/>
        </w:rPr>
        <w:t xml:space="preserve">id 178</w:t>
      </w:r>
    </w:p>
    <w:p>
      <w:r>
        <w:rPr>
          <w:b w:val="0"/>
        </w:rPr>
        <w:t xml:space="preserve">Eye Cream More com Óleo de Rosehip Seed Oil, Sea Buckthorn Oil e Persian Silk Tree Extract proporciona um efeito suavizante e firmador na pele ao redor dos olhos. O produto tem um efeito drenante sobre o inchaço e neutraliza as olheiras. A combinação de manteiga de Karité, óleo de Jojoba prensado a frio e vários sais de ervas aumenta o teor de umidade da pele, o que contribui para o efeito suavizante. O óleo de semente de rosehip em Eye Cream More é extraído das sementes do rosehip. O extrato da casca de árvore de seda persa tem um efeito lifting sobre a pele, o que dá a este creme de olhos suas incríveis propriedades lifting, suavizantes e drenantes. Remova suavemente a maquiagem dos olhos antes de aplicar Eye Cream More. Use maquiagem que seja solúvel em água, caso contrário a limpeza pode ser estressante para a pele delicada dos olhos. Aplique Eye Cream More do canto externo do olho, sob e ao redor do olho inteiro. Não puxar ou rasgar a pele, e não usar mais creme para os olhos do que é imediatamente absorvido. Use Eye Cream More durante o dia e/ou à noite a partir dos 40 anos de idade, ou quando a pele ao redor dos olhos começa a perder sua firmeza.</w:t>
      </w:r>
    </w:p>
    <w:p>
      <w:r>
        <w:rPr>
          <w:b/>
          <w:color w:val="FF0000"/>
        </w:rPr>
        <w:t xml:space="preserve">id 179</w:t>
      </w:r>
    </w:p>
    <w:p>
      <w:r>
        <w:rPr>
          <w:b w:val="0"/>
        </w:rPr>
        <w:t xml:space="preserve">A quinta e última parte das histórias da família de Gefle Dagblad olha para a vida da menina órfã Johanna Arvida Paulina no orfanato Källbäck. Como ela veio para compartilhar uma sepultura com um nobre. A história será publicada na íntegra no livreto Anor från Gästrikland, que a Sociedade Genealógica Sueca lançará no Genealogy Days.</w:t>
      </w:r>
    </w:p>
    <w:p>
      <w:r>
        <w:rPr>
          <w:b/>
          <w:color w:val="FF0000"/>
        </w:rPr>
        <w:t xml:space="preserve">id 180</w:t>
      </w:r>
    </w:p>
    <w:p>
      <w:r>
        <w:rPr>
          <w:b w:val="0"/>
        </w:rPr>
        <w:t xml:space="preserve">O menu é caracterizado pela comida tradicional libanesa com um toque de luxo que o leva de volta à sua casa com seu caldeirão de sabores e aromas. Durante os almoços, será oferecido um buffet sueco e libanês, enquanto durante os jantares oferecemos tanto pratos tradicionais libaneses, como aperitivos frios e quentes (chamados meza), como também á la carte etc. Para complementar a comida, é oferecido um cardápio de bebidas cuidadosamente selecionado com vinhos orientais. O Halloumi Fried Spicy Lamb Salsicha de cordeiro salteado com cebola, pimentão e salsa O Tish Taouk de Mdamma é uma suculenta espetada de frango grelhada em espetos. Pedaços saborosos e picantes de frango que são incrivelmente tenros da marinada. Shish Khanzir O filé de porco é a parte mais tenra do porco e é perfeito para a grelha como espeto. 275:- O filé de vaca grelhado nos espetos e acompanhamentos saborosos é um verdadeiro banquete! Se você quer experimentar o lombo de vaca grelhado na perfeição - então você veio ao lugar certo! 255:- Maravilhosas estantes de cordeiros grelhados com tomilho irão converter até mesmo os piores céticos de cordeiros. 215:- Filete de manteiga frita servido com legumes e um molho cremoso de mostarda Além disso, você pode escolher entre batatas em pedaços, arroz, bulgur ou legumes frescos 179:- Menor menu de degustação para uma pessoa, você recebe 8 pequenos pratos frios e quentes da escolha do chef 145:- Filete de frango saboroso e perfeitamente grelhado em fatias servidas em pão com cunhas de batata e legumes em pedaços Naturalmente, as crianças também poderão escolher entre diferentes especialidades na porção certa. Todos os pratos de nossas crianças contêm o que as crianças precisam para estar cheias e satisfeitas! Servido com batatas cozidas, legumes frescos e dois molhos de imersão super saborosos. Escolha entre: Conosco você pode escolher entre dois menus de degustação diferentes, clássico e grandioso. Ambos incluem 16 pequenos petiscos quentes e frios. Se você quer apreciar a mistura de carne de frango, carne bovina, filé de porco e pernil de cordeiro, então grand é a escolha certa para você! Labneh M'hammara Halloumi Bolos de massa folhada recheados com nozes, servidos quentes com sorvete de baunilha Bolinhos de massa folhada recheados com nozes, em camada de açúcar, servidos com sorvete de baunilha Vinho de corpo médio com notas de bagas escuras, ervas e notas picantes, frutado com bom equilíbrio e sabor longo 490:- Picante, frutado, sabor ligeiramente queimado com notas de barril, groselha preta, bagas de abrunho, cravinho e baunilha. 780:- Convidando aromas de frutas amadurecidas ao sol, especiarias e barris. Paladar encorpado, generoso e frutado com notas de ameixa, chocolate e final longo e picante 890:- Chateau Musar é feito de uvas Cabernet Sauvignon, Cinsault &amp; Carignan em proporções aproximadamente iguais. O vinho tem uma cor vermelha profunda com aroma de frutas vermelhas e escuras, cerejas, café, couro e cravo-da-índia. Sabor seco, frutado com notas de barril, groselha, cera de abelha, ervas aromáticas e baunilha. Vinho muito complexo e bem equilibrado com uma bela acidez fresca, notas cítricas, minerais, grapefruit e um final longo. 300:- Sabor fresco, &amp; frutado de maçãs verdes, pêras maduras &amp; com notas aromáticas. Notas cítricas quentes com uma acidez viva para terminar. 300:- Sabor fresco médio de melão, pêra, pêssego, cítricos, ervas e minerais. Frutado e picante, sabor longo com notas de ervas. 340:- Sabor frutado médio de frutas amarelas como pêssego e nectarinas com bom equilíbrio herbáceo. 340:- Seco, frutado e fresco com notas de abacaxi, cítricos, grapefruit, pêssego e melão. 360:- Sabor seco, fresco e jovem com notas de groselha seca e cítrica Fresca e uva com notas de cítrico, pêra e mel. Adorável acidez crocante. Macio, encorpado,</w:t>
      </w:r>
    </w:p>
    <w:p>
      <w:r>
        <w:rPr>
          <w:b/>
          <w:color w:val="FF0000"/>
        </w:rPr>
        <w:t xml:space="preserve">id 181</w:t>
      </w:r>
    </w:p>
    <w:p>
      <w:r>
        <w:rPr>
          <w:b w:val="0"/>
        </w:rPr>
        <w:t xml:space="preserve">Os Moderados têm governado Värmdö por 12 anos. Agora as coisas estão ficando cada vez piores para as crianças nas escolas de Värmdö, os idosos recebem pouca ajuda e é difícil encontrar apartamentos vagos para morar. Os social-democratas de Värmdö querem mudar isso. Queremos fazer de Värmdö o melhor lugar para se viver na Suécia, com boas escolas, ajuda segura para os idosos e mais apartamentos para os jovens se mudarem. Em 9 de setembro há eleições. Então você pode votar em nós para fazer parte da mudança. Podemos fazer Värmdö melhor juntos! você pode ler mais sobre o que os social-democratas de Värmdö pensam e o que queremos mudar se ganharmos as eleições. Mais professores na escola e salas de aula mais calmas As escolas devem ensinar a todas as crianças as mesmas coisas para que as crianças possam escolher por si mesmas com o que querem trabalhar quando crescerem. Todas as escolas devem ser igualmente boas. Mas não é esse o caso hoje em Värmdö. Em vez disso, as coisas estão ficando cada vez piores para muitas crianças em idade escolar no ano 6. Muitas crianças se sentem inseguras e têm dificuldade de fazer seus trabalhos escolares em sala de aula. Os social-democratas de Värmdö acham que é mais importante que as crianças aprendam coisas do que aqueles que são donos das escolas ganham muito dinheiro. É O QUE FAZEMOS SE GANHARMOS A ELEIÇÃO: Então as turmas da escola serão menores e será mais fácil para as crianças lidarem com a escola. e psicólogos. As crianças que não estão bem podem então obter ajuda rapidamente de um adulto para a escola. É mais seguro para as crianças andar de ônibus do que a pé ou de bicicleta. para cada criança que vai à escola. Assim, as escolas podem pagar mais professores e os professores ficarão mais felizes no trabalho. Ajuda mais segura para os idosos que os idosos de Värmdö às vezes receberam muito pouca comida, muito pouca ajuda e muito pouca companhia. Os social-democratas de Värmdö acham que isso é errado. Queremos que os idosos vivam bem, recebam boa ajuda e comam boa comida. Também queremos que os idosos possam decidir mais por si mesmos que ajuda querem. É O QUE FAZEMOS SE GANHARMOS A ELEIÇÃO: que é somente para pessoas idosas. Então os idosos podem obter mais ajuda e não precisam ficar sozinhos. se sentirão melhor no trabalho. Dessa forma, o pessoal não terá que se apressar, mas terá tempo para ajudar os idosos com coisas como boa comida. para que eles possam se sentir seguros. devem ser livres. Mais apartamentos e melhor tráfego Värmdö precisa de mais apartamentos para os quais os jovens possam se mudar. Os jovens muitas vezes têm muito pouco dinheiro para comprar seu próprio apartamento. Portanto, os social-democratas de Värmdö querem construir mais apartamentos que as pessoas alugam. Metade dos novos apartamentos em Värmdö deve ser alugada em apartamentos que as pessoas comuns podem pagar. É O QUE FAZEMOS SE GANHARMOS A ELEIÇÃO: que todos os residentes de Värmdö entre 18 e 25 anos de idade possam conseguir seu próprio apartamento dentro de 5 anos. para que seja mais fácil para as pessoas que já vivem em Värmdö conseguir um apartamento aqui. para que as pessoas possam viver nas novas casas, mesmo que não tenham seu próprio carro. e haverá mais vagas de estacionamento perto dos ônibus. Então as pessoas podem facilmente mudar de carro para ônibus quando têm que ir a algum lugar. Muitas pessoas que vivem em Värmdö têm que percorrer um longo caminho todos os dias para chegar a seus empregos. Se houvesse mais empregos em Värmdö, Värmdö cresceria e se tornaria um lugar ainda melhor para se viver. É O QUE FAZEMOS SE GANHARMOS A ELEIÇÃO: quem de outra forma não conseguiria um emprego normal. onde as empresas podem ser localizadas para que as empresas de Värmdö possam crescer e se tornar mais. para mais das ilhas de Värmdö. que têm entre 15 e 17 anos de idade, terão ajuda para encontrar empregos de verão. Todos que vivem em Värmdö devem ser capazes de praticar esportes e fazer exercícios se quiserem. Deve ser igualmente fácil para todos sair, independentemente de onde moram, quanto dinheiro têm, se são mulheres ou homens ou se têm uma deficiência. ISTO É O QUE FAZEMOS SE GANHARMOS A ELEIÇÃO: e lugares para exercitar em toda Värmdö. aos clubes e associações esportivas e ajudá-los a se tornarem maiores e melhores. Vidas melhores para pessoas com deficiências Todas as pessoas têm o mesmo direito de decidir por si mesmas e de se sentirem bem. Mas muitas pessoas com deficiências encontram dificuldades para viver da maneira que desejam. Os social-democratas de Värmdö querem mudar isso. TI H</w:t>
      </w:r>
    </w:p>
    <w:p>
      <w:r>
        <w:rPr>
          <w:b/>
          <w:color w:val="FF0000"/>
        </w:rPr>
        <w:t xml:space="preserve">id 182</w:t>
      </w:r>
    </w:p>
    <w:p>
      <w:r>
        <w:rPr>
          <w:b w:val="0"/>
        </w:rPr>
        <w:t xml:space="preserve">Todos estão falando sobre o vírus corona. Muitas pessoas em todo o mundo adoeceram e muitas têm medo. O que devemos fazer para deter o vírus? É importante ter as informações corretas. Aqui estão algumas perguntas e respostas sobre o coronavírus. Nota! O texto foi escrito em 11 de março. Há também um texto de 18 de maio com novas informações. O que é corona e covid-19? É um vírus. O vírus pode deixá-lo doente. A doença é chamada covid-19. Muitas pessoas só adoecem um pouco, mas outras pessoas ficam muito doentes e morrem. O vírus se espalha facilmente entre as pessoas. O vírus vem de Wuhan na China, mas agora ele é encontrado em muitos países. Ela é encontrada na Suécia. Ele se espalha rapidamente. Como se espalha? O vírus é transmitido de pessoa a pessoa. Ela é facilmente transmitida quando uma pessoa doente espirra ou tosse. A infecção vem em gotículas pequenas e minúsculas. Muitas vezes, ele se espalha dentro das famílias. Uma pessoa que está apenas ligeiramente doente também pode ser infectada. É fácil colocar o vírus em suas mãos. Então você toca seu rosto com as mãos e fica infectado. Quais são os sintomas da covid-19? Você pode ter uma tosse. Você pode ter dificuldade para respirar. Você pode ficar com febre. O que você deve fazer para evitar ficar doente? 1. lave suas mãos completa e frequentemente. Aqui está um vídeo sobre como lavar as mãos, para estar seguro. 2. não aperte a mão nem abrace quando encontrar pessoas doentes. Neste momento, muitas pessoas não querem apertar a mão, mesmo que você seja saudável. Eles querem estar seguros. Você deve tentar não colocar suas mãos no rosto. 4. Você não deve estar em grandes multidões. Uma multidão é um grupo de muitas pessoas. 5. Você não deve viajar para lugares onde muitas pessoas têm covid-19. Por exemplo, China, Hong Kong, Irã, Coréia do Sul, norte da Itália ou o Tirol na Áustria. O que você deve fazer se estiver doente? Se você ficar um pouco doente: fique em casa! Por exemplo, se você tiver um pouco de tosse, um pouco de febre ou um cheirinho. Você pode estar apenas um pouco doente, mas pode infectar outra pessoa, que vai ficar realmente doente. Fique em casa do trabalho! Fique em casa depois da escola! Não conheça outras pessoas. Espere até ficar bom, e depois espere mais dois dias. Todas as pessoas precisam fazer isso, agora mesmo. Se todos ficam em casa quando estão doentes, o vírus não pode infectar tantas pessoas. Se houver um alto risco de ter covid-19, ligue para o número 1177 se você ficar doente. Há um alto risco se você esteve na China, Hong Kong, Irã, Coréia do Sul, norte da Itália ou no Tirol, na Áustria, nos últimos 14 dias. Há também um alto risco se você esteve em contato com uma pessoa que tem a doença covid-19. Se você ficar muito doente, você também deve ligar para 1177. Não vá direto para o hospital! Ligue 1177 primeiro! Se você precisar de uma ambulância, ligue para 112. Se você tossir ou espirrar, faça-o na ponta do braço! Não em sua mão, e não diretamente para fora. Qual é o risco de morrer da covid-19? O risco é baixo, se você é jovem e saudável. O risco é maior se você for velho ou tiver outra doença. Os idosos e doentes podem ficar muito doentes da covid-19, e depois podem morrer. Os especialistas acreditam que 1-2 em cada cem pessoas infectadas (1-2%) morrem de covid-19. É importante que as pessoas jovens e saudáveis não espalhem o vírus. Isto protegerá os idosos e doentes, e reduzirá os problemas nos hospitais. Existe algum medicamento ou vacina contra a covid-19? Não, não há um bom remédio e não há vacina. É por isso que temos que parar a transmissão entre as pessoas. Temos que parar de espalhar o vírus. É bom usar uma máscara facial? Se você é saudável, não pode se proteger com uma máscara facial da farmácia. Isso não ajuda. Se você estiver doente, você pode proteger outras pessoas com máscaras faciais. Se você tossir ou espirrar, a máscara facial irá parar um pouco as pequenas gotículas.</w:t>
      </w:r>
    </w:p>
    <w:p>
      <w:r>
        <w:rPr>
          <w:b/>
          <w:color w:val="FF0000"/>
        </w:rPr>
        <w:t xml:space="preserve">id 183</w:t>
      </w:r>
    </w:p>
    <w:p>
      <w:r>
        <w:rPr>
          <w:b w:val="0"/>
        </w:rPr>
        <w:t xml:space="preserve">Compilado a partir de minutos antigos por Sandra Andersson Aqui você pode ler uma seleção dos cem anos do sindicato. Muita coisa aconteceu ao longo dos anos e, é claro, não posso escrever sobre tudo. Posso ter perdido algum grande evento e posso ter escrito sobre algum pequeno, mas espero que você ainda encontre algo interessante. No início do século 20, "os trabalhadores do setor de calçados, como era seu direito e em comum com os trabalhadores de outros ofícios, uniram-se em uma organização forte. Como conseqüência e para a manutenção do equilíbrio, os sapateiros também devem, da mesma forma que os empregadores de outros ofícios, unir-se, e ser organizados. Uma excelente oportunidade de consulta sobre esta questão, que é da maior importância não menos para si mesmos do que para o público, e cujo adiamento pode causar inconvenientes crescentes, será oferecida na grande exposição em Gävle neste verão". Isto fazia parte do convite que a Gävle Master Shoemakers' Association, liderada por seu presidente August Ericsson, enviou a todos os sapateiros do país em 1901. Destas linhas podemos ver claramente que o objetivo da reunião era formar uma organização profissional pura, cuja tarefa era cuidar dos interesses de seus membros e salvaguardar a profissão. Trinta e seis sapateiros participaram da reunião em 15 de junho de 1901 na prefeitura de Gävle e lançaram as bases para a Associação Sueca de Sapateiros. O nome da associação era Centralstyrelsen för Sveriges Sko-makeriidkareföreningar. A diretoria interina que foi eleita teve a tarefa de promover a união dos profissionais, redigir um projeto de estatuto e preparar uma reunião para janeiro de 1902. A diretoria interina enviou informações a 1200 sapateiros não organizados em todo o país para explicar a importância do desenvolvimento futuro da organização. Escreveu estatutos e trabalhou como só os verdadeiros pioneiros podem. Infelizmente, todo o trabalho deles não valeu a pena na reunião de abril de 1902. A participação foi menor do que na reunião do ano anterior. O projeto de constituição foi bem preparado e aprovado com algumas mudanças. Partes importantes da constituição eram as partes sindicais e os problemas econômicos. Das questões sindicais, a questão da aprendizagem foi a mais proeminente. As questões econômicas incluíram a ação coletiva no caso de uma crise de crédito e o seguro de reciprocidade no caso de uma paralisação da obra. A Diretoria logo percebeu que havia a necessidade de que o sindicato tivesse seu próprio jornal no qual pudesse apresentar seus pontos de vista e, em geral, atuar como porta-voz. O sindicato não tinha o capital para iniciar o jornal. Alguns membros entraram com seu próprio capital e asseguraram que a Skomakeritidning sueca, como era então chamada, pudesse sair com sua primeira edição em 1 de fevereiro de 1902. Tão difícil quanto agora de se envolver na vida associativa Na época da reunião anual de 1903, apenas seis sociedades locais haviam aderido e a diretoria percebeu que algo tinha que ser feito. A força de trabalho estava diminuindo, em parte porque alguns estavam se mudando para a indústria de calçados e em parte porque alguns estavam se tornando comerciantes de calçados. Na reunião anual, foi aprovada uma moção para permitir a adesão dos comerciantes de calçados ao sindicato. Muitos sapateiros também vendiam sapatos, portanto, deveria haver mais interesses comuns. Embora a moção fosse um pouco contrária às idéias originais da Associação, ela foi aprovada. O interesse entre os comerciantes de calçados era relativamente alto e muitos aderiram ao sindicato. Na reunião anual de 1908, um comerciante de calçados foi eleito presidente e foi feita uma proposta para mudar o nome para a Associação Central de Comerciantes e Sapateiros da Suécia. Em 1909, a reunião anual confirmou a mudança de nome. Os sapateiros começaram a pensar que a associação havia tomado uma direção errada, os sapateiros estavam assumindo o controle. A Skomakamästarföreningen em Estocolmo pediu para deixar a associação em 1910 por causa disso. Na reunião anual de 1915, era hora de outra mudança de nome. O novo nome da associação tornou-se a Associação Sueca de Sapateiros e Comerciantes de Calçados. Após 15 anos, em 1916, o sindicato ainda não havia conquistado o espaço entre os profissionais que era a idéia quando o sindicato foi formado. Os membros eram 227, os comerciantes de sapatos 222 e os sapateiros apenas 5, divididos em 19 associações. A diretoria percebeu que algo tinha que ser feito para estabilizar a organização e o primeiro ombudsman foi nomeado. Ele começou imediatamente a viajar pelo país para recrutar membros. Ele fez isso até 1921 e todos os anos</w:t>
      </w:r>
    </w:p>
    <w:p>
      <w:r>
        <w:rPr>
          <w:b/>
          <w:color w:val="FF0000"/>
        </w:rPr>
        <w:t xml:space="preserve">id 184</w:t>
      </w:r>
    </w:p>
    <w:p>
      <w:r>
        <w:rPr>
          <w:b w:val="0"/>
        </w:rPr>
        <w:t xml:space="preserve">Despaigne representou Cuba no World Baseball Classic em 2009 e 2013. Em 2009, ele jogou cinco jogos e teve uma média de rebatidas de .235, um home run e dois RBIs[2] e em 2013, ele jogou seis jogos e teve uma média de rebatidas de .389, três home runs e oito RBIs.[3] Nos últimos anos, Despaigne foi considerado um dos melhores jogadores da Liga Cubana[4]. Na temporada 2008-09, ele estabeleceu um novo recorde da liga com 32 home runs[5]. O recorde foi quebrado mais tarde, mas na temporada 2011-12, Despaigne recuperou o recorde com 36 home runs[6]. No verão de 2013, Despaigne foi autorizado a jogar beisebol profissional na Liga Mexicana de Béisbol. Era considerado um risco baixo que ele desistisse, e não o fez, voltando a Cuba após 33 jogos por</w:t>
      </w:r>
    </w:p>
    <w:p>
      <w:r>
        <w:rPr>
          <w:b/>
          <w:color w:val="FF0000"/>
        </w:rPr>
        <w:t xml:space="preserve">id 185</w:t>
      </w:r>
    </w:p>
    <w:p>
      <w:r>
        <w:rPr>
          <w:b w:val="0"/>
        </w:rPr>
        <w:t xml:space="preserve">A Brigada de Artilharia (finlandesa: Tykistöprikaati) é uma brigada de artilharia finlandesa das Forças Armadas finlandesas que opera sob diversas formas desde 1918. A brigada faz parte da Brigada Pori e tem sua sede em Niinisalo, em Kankaanpää. História[editar] A Brigada de Artilharia foi formada em 1918 como o Primeiro Regimento de Artilharia de Campo. Em 1952 o nome foi mudado para Regimento de Artilharia de Campo somente, e cinco anos mais tarde em 1957 a unidade recebeu o nome de Regimento de Artilharia Satakunta. Em 1992 o regimento foi convertido em brigada e recebeu seu nome atual, Brigada de Artilharia. A brigada tem suas tradições e se vê como um sucessor do antigo Regimento de Artilharia Finlandês, que foi dissolvido em 1811 e fundido no Regimento de Artilharia Svea e no Regimento de Artilharia Wendes. A partir de 1 de janeiro de 2015, o regimento</w:t>
      </w:r>
    </w:p>
    <w:p>
      <w:r>
        <w:rPr>
          <w:b/>
          <w:color w:val="FF0000"/>
        </w:rPr>
        <w:t xml:space="preserve">id 186</w:t>
      </w:r>
    </w:p>
    <w:p>
      <w:r>
        <w:rPr>
          <w:b w:val="0"/>
        </w:rPr>
        <w:t xml:space="preserve">No início de cada ano acadêmico, todo o programa BF se embala em ônibus e se dirige a Gullbrannagården para um dia inteiro de atividades. O objetivo do dia é que os estudantes do programa se conheçam e o pessoal, e que os três pratiquem atividades de manutenção para seus pares. No cronograma estavam previstos quizzes musicais, um passeio de gorjeta, uma competição de castelo de areia, uma caça ao tesouro, uma corrida de estafetas, um churrasco de salsichas e um buffet de tacos (e alguns refrescos). BF17 fez um grande trabalho de liderança, os participantes fizeram um grande trabalho de liderança e foi um grande dia ao sol! Os celulares eram coletados no início do dia e, quando a abstinência era muito grande, uma pá de plástico teria que fazer.</w:t>
      </w:r>
    </w:p>
    <w:p>
      <w:r>
        <w:rPr>
          <w:b/>
          <w:color w:val="FF0000"/>
        </w:rPr>
        <w:t xml:space="preserve">id 187</w:t>
      </w:r>
    </w:p>
    <w:p>
      <w:r>
        <w:rPr>
          <w:b w:val="0"/>
        </w:rPr>
        <w:t xml:space="preserve">Great Yarmouth Great Yarmouth, freqüentemente referida como Yarmouth, é uma cidade costeira em Norfolk, Inglaterra. É a principal cidade do distrito com o mesmo nome. Great Yarmouth tem uma população de 47.288 habitantes (2002). Ele está situado na foz do rio Yare, pouco mais de 20 milhas a leste de Norwich. É um balneário desde 1760, e é o Norfolk Broads que se abre para o mar. Durante várias centenas de anos, foi um porto para a pesca do arenque, e hoje é um ponto de serviço para plataformas de gás natural offshore. Mesmo antes da Conquista Normanda da Inglaterra, Great Yarmouth tinha 70 burgueses, e John sem terra deu à cidade amplos privilégios. Apesar do bombardeio aéreo durante a Primeira e Segunda Guerras Mundiais, muitos edifícios antigos permanecem.</w:t>
      </w:r>
    </w:p>
    <w:p>
      <w:r>
        <w:rPr>
          <w:b/>
          <w:color w:val="FF0000"/>
        </w:rPr>
        <w:t xml:space="preserve">id 188</w:t>
      </w:r>
    </w:p>
    <w:p>
      <w:r>
        <w:rPr>
          <w:b w:val="0"/>
        </w:rPr>
        <w:t xml:space="preserve">O Maciço Central é uma área montanhosa no centro-sul da França. Localizado a oeste do rio Rhône, é o lar de vulcões extintos, incluindo o Cantal de 1.856 m de altura, e termas, onde spas como Vichy surgiram. O pico mais alto da área é o Puy de Sancy, que atinge uma altitude de 1 885 m. O Maciço Central é relativamente pouco povoado e consiste de extensas florestas e charnecas. A pecuária e a laticínios são praticadas na região. As principais cidades da região são Saint-Etienne e Clermont-Ferrand.</w:t>
      </w:r>
    </w:p>
    <w:p>
      <w:r>
        <w:rPr>
          <w:b/>
          <w:color w:val="FF0000"/>
        </w:rPr>
        <w:t xml:space="preserve">id 189</w:t>
      </w:r>
    </w:p>
    <w:p>
      <w:r>
        <w:rPr>
          <w:b w:val="0"/>
        </w:rPr>
        <w:t xml:space="preserve">O novo capítulo requer novos exercícios cooperativos. Os estudantes realmente apreciam a oportunidade de trabalharem juntos. Além disso, o aprendizado em matemática está no seu melhor e eles usam múltiplas habilidades para resolver os problemas. Temos praticado os números 9 e 10 e as combinações de adição associadas com os números. É claro que eles também tiveram que ver se encontraram problemas verdadeiros e falsos, um exercício muito apreciado. O que poderia ser mais divertido do que perceber que a "senhorita" realmente errou? Para este capítulo, também tentamos um exercício de emparelhamento com as palavras matemáticas. Você pode fazer o download dos exercícios abaixo. (Correções verdadeiras ou falsas podem ser encontradas no post anterior.) O aprendizado acontece de muitas maneiras diferentes e quando você tem uma ferramenta de aprendizado que suporta a maior parte dele, você pode se concentrar mais no plano de aula. Trabalhamos em outro capítulo e foi sobre os números 6, 7 e 8 e adição e subtração com três termos, leis comutativas, verificação da subtração com adição e famílias de números - a relação entre adição e subtração. É interessante ouvir os alunos resolvendo problemas e discutindo juntos os conceitos de matemática. que explicações eles dão e como se convencem uns aos outros. Temos o melhor trabalho com certeza! Durante a primeira parte do outono, temos trabalhado muito em como usar os dedos para apoiar a adição e a subtração. Os estudantes realmente se interessaram por ela e agora podem apenas olhar para seus dedos e ver as respostas. Acredito que quanto mais representações damos aos estudantes, mais oportunidades eles têm para a automação. Para desafiar os estudantes, utilizamos exercícios cooperativos. Verdadeiro ou falso tem sido popular no passado e agora era hora de nossos alunos do novo ano 1 tentarem isso. Foi muito divertido vê-los resolver os problemas juntos e como alguns eram suspeitos de toda a tarefa no início e depois a alegria de serem capazes de "corrigir" os números eles mesmos. Aqui você encontrará nossos cartões "verdadeiros ou falsos" adaptados de More Favourite Maths 1A Capítulo 3. Uau, que sensação fantástica! Um ensino que incluiu tanto aprendizado de tantas maneiras diferentes! É claro que foi quase um dia inteiro cheio de aulas de matemática (elas são, é claro, minhas favoritas!) O conteúdo de matemática de hoje foi a solução de problemas relacionados à multiplicação e adição repetida. Usei a solução de problemas ligada ao nosso livro "Mera Favorit Matematik" do Studentlitteratur. Tirei screenshots de vários dos problemas do capítulo 4 e rapidamente e facilmente fiz meia folha A4 com 2 problemas em cada uma. As tarefas de solução de problemas no guia do professor digital são geralmente 2 juntas e os problemas são de natureza semelhante. Se você tiver resolvido um, poderá usar o mesmo método para resolver o outro problema. Isto permite aos estudantes primeiro descobrir e experimentar as coisas e depois encontrar uma estratégia/método que funcione e depois testá-lo diretamente sobre o outro problema e resolvê-lo com bastante facilidade. A solução de problemas era agora o desafio dos estudantes e seria usada tanto para resolver como para comunicar soluções a amigos que então tentariam resolver problemas similares. Como sempre, a lição começa com os alunos sendo informados sobre o objetivo da lição, hoje se tratava de raciocínio e comunicação para poder resolver problemas em conjunto. Passamos por como resolver problemas usando a estrutura que Ingrid Olsson me ensinou em suas palestras (Ingrid Olsson escreveu "Todos podem aprender a contar"). Com o apoio dos 5 dedos da mão, as crianças aprendem os diferentes passos: LEIA, COMPREENDENTE, DESENHA, CONFIRMAÇÃO, RESPOSTA RAZOÁVEL. Hoje realizei 3 aulas com o mesmo conteúdo, mas de maneiras diferentes, após uma rápida avaliação após cada sessão. Ter esta oportunidade é ótimo e me dá, como professor, uma chance de desenvolver meu ensino. Decisões e considerações rápidas foram tomadas, já que as aulas quase se encontraram com intervalos curtos quando os alunos vão à Educação Física ou voltam da Educação Física e depois um almoço antes da última sessão. Ter pouco tempo para análise nem sempre é uma loucura, mas também pode ser bom, você não quer mudar muito o aprendizado quando não são os mesmos alunos, o desejo é que eles tenham o mesmo conteúdo mesmo que eu mude alguma coisa até que chegue o próximo grupo. Aula 1 em meia aula (cerca de 10 alunos).</w:t>
      </w:r>
    </w:p>
    <w:p>
      <w:r>
        <w:rPr>
          <w:b/>
          <w:color w:val="FF0000"/>
        </w:rPr>
        <w:t xml:space="preserve">id 190</w:t>
      </w:r>
    </w:p>
    <w:p>
      <w:r>
        <w:rPr>
          <w:b w:val="0"/>
        </w:rPr>
        <w:t xml:space="preserve">v. 3 tema! Na próxima semana, somos profissões diferentes! mas nas notícias da MTV há apresentadores que estão sempre tão na moda... Você sabe o que queremos dizer? na segunda-feira estaremos tão na moda e modernos como Shire, que será o anfitrião das notícias da mtv! e então seremos cavaleiros, como o malin bayard (é assim que se soletra?). Depois usaremos botas de montar e calças de montar! (não, não...) Wed Miss Ur! você conhece aquele que telefona ao telefone. Não sabemos como ela é, mas a imaginamos muito apropriada, com óculos grossos e um cardigan. Mas então não vamos pensar em mais nada... então você terá que nos dar algumas sugestões sobre profissões antes de quinta-feira! Agora vamos para casa da Ella, ela vai tomar conta da Alice e de seu irmão! Até a próxima! Minhas sugestões são carteiros e presidente. Interessante... Boas sugestões, veremos na quarta-feira... O presidente foi realmente uma grande sugestão. Eu também quero fazer isso! Acho que você terá que fazer o que fizemos e ser presidente na sexta-feira!!! Sim, eu farei isso! :)</w:t>
      </w:r>
    </w:p>
    <w:p>
      <w:r>
        <w:rPr>
          <w:b/>
          <w:color w:val="FF0000"/>
        </w:rPr>
        <w:t xml:space="preserve">id 191</w:t>
      </w:r>
    </w:p>
    <w:p>
      <w:r>
        <w:rPr>
          <w:b w:val="0"/>
        </w:rPr>
        <w:t xml:space="preserve">Fiz três excursões diferentes com a Tss na Turquia. É um grande prazer experimentar tanta história nestes passeios por muito pouco dinheiro. Você viaja em ônibus confortáveis e se hospeda em verdadeiros hotéis de luxo que são limpos e agradáveis A comida está além de qualquer descrição, acho que a cozinha turca é uma das melhores da Europa. Toda a comida é servida em buffets superlotados, até mesmo a mesa da charcutaria está cheia de iguarias, eu ganhei peso em todas as minhas 3 viagens durante a semana. Tive a sorte de ter com guias turcos que falam norueguês-sueco, o que é fácil de entender, o conhecimento desses guias é extremamente bem conhecido. A Turquia é um país histórico muito interessante para se viajar. Recomendo vivamente estas viagens com o TSS. Concordo quase completamente com você. A comida nos hotéis era fantástica, mas, por outro lado, os almoços não eram ótimos. Nosso guia se chamava Rami, ele era turco mas viveu na Suécia durante um ano, falava muito bem sueco. Ele também tinha conhecimento tanto da Suécia quanto da Turquia e comparou os países um com o outro. Provavelmente vou fazer mais viagens com o TSS. Estive em viagens do TSS a Capadócia e a Éfeso e Tróia. Fantásticas viagens e não há hipérbole. As acomodações, a comida, o motorista e muito bons guias, ambas as viagens. O inglês deles era muito bom. Fiquei feliz por ter praticado meu inglês por uma semana. Alto nível de competência e bom serviço. Os guias foram nomeados Ayse e Volkan. Adoraria ir com viagens TSS novamente. Eu viajei com o TSS para a Turquia duas vezes. No ano passado para Capadócia e agora em outubro em uma viagem combinada de estudo e férias para a Turquia e Rodes. Muitas experiências interessantes tanto na Turquia como em Rodes. O guia superior Utko liderou a viagem combinada. Nós viajantes fomos muito bem atendidos. Grandes hotéis de luxo, boa comida em abundância e bons companheiros de viagem. Eu realmente aprecio estas viagens muito acessíveis. Certamente viajarei com o TSS várias vezes para a Turquia. Marianne Högberg, viajante muito satisfeita. No outono de 2014, recebemos uma oferta para viajar para a Turquia e Éfeso, entre outros lugares. O preço era tão barato que queríamos testar se realmente funcionava! Mas certamente que sim! E agora, em outubro de 2015, fizemos a próxima viagem - à Capadócia. Estamos mais do que felizes - tudo funcionou muito bem. É claro que você deve comprar o "pacote de alimentos" ou o "pacote de excursões" - é através destes pacotes que você obtém informações e conhecimentos sobre o país, as pessoas, a história, etc. Altamente recomendado. Grandes guias e grandes motoristas. Barbro &amp; Jahn Lindman, Getinge I can only agree with you - and many others. Ter viajado para a Turquia ocidental e para Chipre com o TSS. Definitivamente, deve ser adicionado o pacote de alimentos e excursões. Elas ainda são viagens baratas em relação ao que você ganha com elas. Priene, Miletus e Éfeso eu nunca esquecerei, nem Pergamon. E como você diz; os guias sabem tanto que você sempre aprende muitas coisas novas mesmo que você "leia" de antemão. O da viagem à Turquia havia estudado história religiosa na Noruega (!) e pôde iluminar o Islã de uma maneira nova e emocionante. Aquele que guiou meu grupo no Chipre chamava-se Erdal e era muito hábil, orgulhoso de sua propaganda do norte do Chipre, mas nunca de propaganda desnecessária. Chipre não é nem a Turquia nem a Grécia que entendemos; as pessoas que vivem lá são cipriotas e isso é um pouco diferente. Mas raramente foram deixados à sua própria sorte; muitos poderes diferentes interferiram em seus assuntos... Mikael S, Halmstad PS: BoÖrjan merece muito crédito por manter este blog! Minha filha e eu fizemos duas viagens com o TSS ao Turkit e estamos muito satisfeitos. Você pode ver muita coisa que eu não sabia que existia. Os hotéis estão bem e a comida é muito boa e a cozinha turca é melhor do que eu pensava. Guias e motoristas bons e amigáveis. Tudo isso muito barato. Podemos recomendar muito bem estas viagens. Ingegerd e Lena Furen Katrineholm A viagem a Istambul, Ankara, Capadócia, Antalaya na Turquia foi nossa primeira vez com o TSS. Muito boa viagem, Capadócia um grande positivo</w:t>
      </w:r>
    </w:p>
    <w:p>
      <w:r>
        <w:rPr>
          <w:b/>
          <w:color w:val="FF0000"/>
        </w:rPr>
        <w:t xml:space="preserve">id 192</w:t>
      </w:r>
    </w:p>
    <w:p>
      <w:r>
        <w:rPr>
          <w:b w:val="0"/>
        </w:rPr>
        <w:t xml:space="preserve">Nossa sociedade equestre foi fundada na virada de 2004-2005 por Lars-Erik e Britta Karlsson, as irmãs Berith Ivarsson Alexandersson e Annika Andersson, Kristin Larsson, Maria Malm e Ann-Christin Elmhäll. Consiste em uma diretoria, presidida em 2004 e 2005 por Lars-Erik Karlsson e em 2006 por Annika Andersson, uma seção de competição e uma seção de jovens. Como vários dos membros tinham seus cavalos estabulados em Tollsbo e foi lá que tivemos sessões de treinamento, foi escolhido o nome Tollsbo Ryttarsällskap. Entretanto, a situação mudou quando um dos membros, Gustaf Johansson, um talentoso cavaleiro e treinador de adestramento, estava indo iniciar um negócio no mesmo local. O nome foi mudado para Eksätra Ryttarsällskap depois de nossa "Tia Bella" na metrópole de Drängsered, ao lado do hipódromo. A sociedade é constituída principalmente por cavaleiros privados. Esperamos que todos se sintam bem-vindos conosco independentemente da idade, sexo, nível de habilidade, pedigree, etc. - isto se aplica a toda a equipe! Bem-vindo à Eksätra Riders' Society!!!</w:t>
      </w:r>
    </w:p>
    <w:p>
      <w:r>
        <w:rPr>
          <w:b/>
          <w:color w:val="FF0000"/>
        </w:rPr>
        <w:t xml:space="preserve">id 193</w:t>
      </w:r>
    </w:p>
    <w:p>
      <w:r>
        <w:rPr>
          <w:b w:val="0"/>
        </w:rPr>
        <w:t xml:space="preserve">Sjuttis on Rizzo... Você certamente já escolheu as passas do bolo :)/Minha Mente (antiga Paz na Mente) mm: Eu estive em linköping para a beeble!carina: oi! e oh que emocionante. vou mandar um e-mail :)</w:t>
      </w:r>
    </w:p>
    <w:p>
      <w:r>
        <w:rPr>
          <w:b/>
          <w:color w:val="FF0000"/>
        </w:rPr>
        <w:t xml:space="preserve">id 194</w:t>
      </w:r>
    </w:p>
    <w:p>
      <w:r>
        <w:rPr>
          <w:b w:val="0"/>
        </w:rPr>
        <w:t xml:space="preserve">Na categoria de câmera compacta, você pode ler testes em câmeras digitais menores que muitas vezes cabem em um bolso ou em uma bolsa. Você pode encontrar testes de produtos mais antigos realizados pela Smartson, assim como compilações de outras fontes de teste. Os testadores Panasonic Lumix DMC-LZ10 dizem que esta câmera não tem a qualidade de imagem mais nítida, mas oferece uma gama de configurações e é adequada tanto para iniciantes quanto para fotógrafos de hobby mais exigentes. 2009-09-24 Panasonic Lumix DMC-TZ5 Uma câmera aparentemente grande, repleta de características além do que foi herdado de sua antecessora. Ela tira fotos e pode fotografar em HD e o zoom largo faz desta câmera uma companheira perfeita de viagem. 2008-08-20 Olympus Mju 1200 O Olympus Mju 1200 é adequado para aqueles que preferem ajustes automáticos aos manuais. A câmera funciona bem em geral, embora não seja muito estável para fotografia de interiores. 2008-06-13 Sony Cybershot DSC-W200 oferece 12,1 megapixels, visor óptico e função de reconhecimento facial, entre outras coisas. Segundo a maioria dos testadores, é uma câmera rápida com boa qualidade de imagem e boas características. 2008-05-07 Nikon Coolpix S700 Para o fotógrafo de hobby menos exigente, esta câmera pode ser uma boa escolha, outras não se incomodam. 2008-03-26 Nikon Coolpix S200 Testers acham a câmera pequena, ágil e fácil de usar. No entanto, a qualidade da imagem tem algumas falhas de acordo com dois testadores. 2007-11-15 Samsung L74 Wide A tela sensível à pressão não impressiona os testadores e a câmera também funciona lentamente, de acordo com alguns. A qualidade da imagem é considerada bastante média. 2007-08-13 Sony DSC-W55 A câmera fica bem na mão enquanto é realmente agradável de se olhar. Em geral, uma câmera compacta que funciona bem pelo preço. 2007-06-14 Smartson testa a Nikon Coolpix S7c A câmera tem muitas características especiais para uma câmera compacta. Entre as novas características está "Coolpix Connect" onde você pode enviar suas fotos diretamente da câmera por e-mail gratuitamente. Esta é uma característica que vem com a câmera wifi. 2007-01-04 Nikon Coolpix P4 Esta câmera digital produz imagens com muito boa qualidade, especialmente em reprodução de detalhes. 2006-11-29 Olympus SP-320 A Olympus SP-320 é uma câmera digital pequena e compacta com muitos programas pré-definidos, bem como muitos ajustes manuais. 2006-11-15 Sony DSC-S600 Uma câmera fácil de usar e suave que é ótima para iniciantes. 2006-08-30 Ricoh Caplio R30 Com uma lente grande angular de 28 milímetros e zoom óptico de 5,7x, esta câmera impressiona seus testadores. Mas a qualidade da imagem não é tão boa. 2006-06-09 Olympus SP-350 Se você quiser uma câmera acessível que tire boas fotos tanto em ambientes internos quanto externos, a Olympus SP-350 é uma boa escolha, desde que você não seja facilmente estressado. 2006-05-04 Konica Minolta Dynax 7D A primeira câmera do sistema digital da Konica vale a pena esperar. Muito boa qualidade de imagem, design estável e ergonômico, estabilizador de imagem embutido, etc. fazem com que os testadores lhe dêem notas altas. 2005-02-15 Kodak CX7530 Esta câmera digital é um bom modelo versátil que é relativamente fácil de usar e se encaixa bem na mão. 2005-01-12 Canon Powershot A85 Uma câmera digital com excelente qualidade de imagem, muitas funções manuais e um formato razoavelmente grande. 2004-12-21 Canon Powershot Pro1 Uma câmera com 8 megapixels de resolução. Os testadores gostam da qualidade da imagem, mas reclamam do ruído em ISOs altos. 2004-05-04 Nikon Coolpix 3700 A Nikon Coolpix 3700 é a primeira com um temporizador automático ativado por voz. 2004-03-29 Panasonic Lumix DMC-LC20 Câmera digital pequena e funcional adequada para o fotógrafo familiar e de férias, com a capacidade de gravar imagens e sons em movimento. 2002-11-26 - 2 - 3 - 4 - 5 - 6 - 7 - 8 - 9 - 10 - 11 - 12 - 13 - 14 - 15 - 16 - 17 - 18 - 19 - 20 - 21 - 22 - 23 - 24 - 25 - 26 - 27 - 28 - 29 - 30 - 31 - 32</w:t>
      </w:r>
    </w:p>
    <w:p>
      <w:r>
        <w:rPr>
          <w:b/>
          <w:color w:val="FF0000"/>
        </w:rPr>
        <w:t xml:space="preserve">id 195</w:t>
      </w:r>
    </w:p>
    <w:p>
      <w:r>
        <w:rPr>
          <w:b w:val="0"/>
        </w:rPr>
        <w:t xml:space="preserve">Logo no início do novo ano, a administração Trump declarou sua nova posição fatídica sobre o conflito palestino. A ajuda dos EUA à UNRWA (United Nations Relief and Works Agency for the Palestine Refugees in the Near East), a agência da ONU que tem resgatado refugiados palestinos desde 1950, deve ser reduzida ou encerrada. O papel da UNRWA na história do conflito palestino está longe de ser sem problemas, mas retirar o apoio é efetivamente desfazer, de uma só vez, a assistência humanitária e de longo prazo ao desenvolvimento da maior e mais antiga população de refugiados do mundo, e sinalizar à população palestina em todo o mundo que a questão dos refugiados não é importante. Esta é uma demonstração de ingenuidade sem precedentes na política e na história mundial. As origens da situação dos refugiados palestinos estão na primeira guerra árabe-israelense em 1948 e no horror e violência a que a população foi submetida. No total, cerca de 750.000 pessoas fugiram do território que se tornaria Israel. Eles fugiram para a Cisjordânia (então sob administração jordaniana), para a Faixa de Gaza (sob controle egípcio) e para os estados árabes vizinhos. A UNRWA foi estabelecida em 1950 e tem estado ativa na Cisjordânia, Gaza, Jordânia, Líbano e Síria desde então. Hoje, 5,3 milhões de refugiados palestinos vivem em 58 campos desse tipo. Os acampamentos de refugiados se desenvolveram em cidades pequenas, favelas ou áreas residenciais que cresceram junto com locais vizinhos, tais como o grande acampamento Yarmouk fora de Damasco. Desde então, a UNRWA tem sido o principal ator na organização de assistência médica, educação, infra-estrutura e ajuda humanitária, como rações de alimentos. Somente na Jordânia foi concedida a cidadania aos refugiados palestinos. Na Síria, por exemplo, os refugiados tiveram direitos de longo alcance, mas permaneceram apátridas. No Líbano, os refugiados têm sido cada vez mais marginalizados e excluídos durante as últimas décadas e desde a evacuação da OLP de Beirute, no início dos anos 80. Eles são definidos como estrangeiros e o número de profissões em que os estrangeiros podem trabalhar é severamente limitado, assim como a possibilidade de possuir terras. O status de refugiado é reconhecido através do registro na UNRWA e através deste registro o status de refugiado é transmitido; geração após geração. A possibilidade de retornar à antiga pátria está completamente ausente para os palestinos, apesar do fato de que o direito de retornar está consagrado em uma resolução da Assembléia Geral da ONU de 1948, cujo conteúdo é reafirmado repetidas vezes, mais recentemente em junho de 2017. 70 anos após seu início, a "questão dos refugiados" não está nem um passo mais perto de uma solução do que estava em 1948. Ao mesmo tempo, é a questão mais importante para os palestinos. No mínimo, o reconhecimento deste direito histórico é crucial. Ao mesmo tempo, a questão dos refugiados palestinos tem sido repetida muitas vezes ao longo da história. No Líbano, houve uma onda de refugiados após a invasão israelense de 1982 e o subsequente massacre nos campos de refugiados de Sabra e Shatila. Muitos dos que deixaram o Líbano seguiram para a Suécia. Ainda há cerca de 450.000 refugiados palestinos no Líbano. Além disso, o Líbano acolhe, em números oficiais, cerca de 1,2 milhões de refugiados sírios. Entre estes estão também os palestinos sem Estado que fugiram da Síria em circunstâncias terríveis. Durante a Guerra do Golfo de 1990-91, centenas de milhares de trabalhadores migrantes palestinos sem Estado no Kuwait, por exemplo, foram deportados e fugiram para a Jordânia, Cisjordânia, Estados Unidos e Europa, por causa de perseguição e assédio. Desde a invasão americana do Iraque, os palestinos também foram submetidos a abusos e perseguições, depois que o apoio do regime de Saddam Hussein caiu e os palestinos foram vistos como bodes expiatórios tanto por civis como por várias milícias. O avanço brutal do Estado islâmico no Iraque criou uma vulnerabilidade particular para os palestinos que não têm a proteção da cidadania. Da Líbia, os palestinos foram deportados várias vezes e durante a primavera árabe foram submetidos a teorias conspiratórias. A guerra em curso na Síria afetou de forma desproporcional a população palestina</w:t>
      </w:r>
    </w:p>
    <w:p>
      <w:r>
        <w:rPr>
          <w:b/>
          <w:color w:val="FF0000"/>
        </w:rPr>
        <w:t xml:space="preserve">id 196</w:t>
      </w:r>
    </w:p>
    <w:p>
      <w:r>
        <w:rPr>
          <w:b w:val="0"/>
        </w:rPr>
        <w:t xml:space="preserve">Carin Gerhardsen colocou seu nome no mapa de ficção criminal com suas histórias inteligentes de detetives Hammarby. Temas comunitários e um elenco realista de personagens combinados com um suspense de virar páginas sem fôlego fazem de seus romances policiais uma leitura obrigatória para todos os drogados do suspense. Agora vem o sétimo, livro autônomo da série. Thicker Than Water é um thriller de tirar o fôlego, enraizado na impossibilidade de se libertar do passado. Originalmente formada como matemática, Carin Gerhardsen fez sua estréia como escritora de crimes em 2008 com The Gingerbread House , desde quando publicou Mamma, Papa, Crianças, Vyssan lull, The Saint, Gideon's Ring e, mais recentemente, Her Ice Cold Eyes . Eles estão disponíveis para comprar em brochura a partir de 49 SEK cada!</w:t>
      </w:r>
    </w:p>
    <w:p>
      <w:r>
        <w:rPr>
          <w:b/>
          <w:color w:val="FF0000"/>
        </w:rPr>
        <w:t xml:space="preserve">id 197</w:t>
      </w:r>
    </w:p>
    <w:p>
      <w:r>
        <w:rPr>
          <w:b w:val="0"/>
        </w:rPr>
        <w:t xml:space="preserve">Adorável e macio casaco em um modelo clássico de fácil manuseio com botões. Este cardigan é ótimo para aqueles que são sensíveis à lã de ovelha, pois é muito macio e de malha fina.</w:t>
      </w:r>
    </w:p>
    <w:p>
      <w:r>
        <w:rPr>
          <w:b/>
          <w:color w:val="FF0000"/>
        </w:rPr>
        <w:t xml:space="preserve">id 198</w:t>
      </w:r>
    </w:p>
    <w:p>
      <w:r>
        <w:rPr>
          <w:b w:val="0"/>
        </w:rPr>
        <w:t xml:space="preserve">Enfermeira que torna a vida cotidiana de nossos idosos significativa! |2020-08-06 | Você tem um grande coração e um interesse genuíno por outras pessoas? Você quer fazer a diferença para a sociedade? Você é um jogador de equipe e um empreendedor em seu trabalho? Então você tem um emprego para se candidatar na casa de repouso da Bruksgatan! Como assistente de enfermagem, você tem um papel importante onde trabalha com a prestação de cuidados individualizados e estímulo social - sempre com o indivíduo em foco. Juntamente com seus colegas, você contribuirá para criar uma vida diária valiosa para nossos idosos com um alto nível de serviço. Suas tarefas incluirão cuidados pessoais, tarefas diárias como limpeza e lavanderia, atividades sociais, gerenciamento de medicamentos e várias responsabilidades. Você dará grande importância à integridade dos cidadãos e trabalhará de acordo com os valores baseados nos desejos, necessidades e habilidades do indivíduo. Sua missão é ser um profissional que trabalha para fortalecer as habilidades e os recursos dos indivíduos para que eles considerem sua vida diária compreensível, administrável e significativa. Você também trabalhará ativamente com gerenciamento de contatos, planos de implementação e documentação social. Você também adota uma abordagem salutar, o que significa que você olha para o que é saudável e para as possibilidades e recursos que existem em cada pessoa. O lar para idosos Bruksgatan está localizado em novas instalações em Torpa, Jönköping, com boas conexões de ônibus. Temos 58 apartamentos distribuídos em três andares com habitações regulares para idosos, habitações para pessoas com demência e uma unidade de curto prazo que inclui apartamentos para pessoas com necessidades especiais. Na unidade de curto prazo, somos uma equipe acostumada a mudanças rápidas. Temos alguns inquilinos permanentes e os outros apartamentos são unidades de curto prazo. Dependendo das necessidades, o número de inquilinos e de hóspedes de curto prazo varia. Isto significa que precisamos ser flexíveis e adaptáveis para atender às necessidades que surgem. Nossas instalações são boas para viver e trabalhar, com boas oportunidades de recuperação. Os cidadãos que vivem na residência de Bruksgatan têm uma grande necessidade de apoio em sua vida diária. Agora estamos procurando novos funcionários que queiram se desenvolver conosco, é você? - Você é uma enfermeira qualificada e tem experiência anterior em saúde e assistência social - Você pode mudar rapidamente sua abordagem e abordagem, é adaptável e vê as oportunidades em mudança - Você trabalha bem com outras pessoas através da capacidade de resposta, comunicação e uma abordagem construtiva. Naturalmente, você tem um interesse genuíno pelas pessoas e é motivado a motivar e desenvolver os outros. Você deve ter um bom domínio da compreensão escrita e falada do sueco e da leitura, pois há contato com cidadãos, parentes, documentação e leitura de informações relacionadas com o trabalho. Também valorizamos as boas habilidades de informática. Damos grande importância à idoneidade pessoal! O que oferecemos? - Treinamento uma vez por semana nas instalações de banho do município por um ano com um salário inicial de SEK 100 O recrutamento é para um cargo indefinido como assistente de enfermagem onde o trabalho é programado para o dia e a noite, tanto nos dias úteis como nos fins de semana. Trabalhamos com co-planejamento, o que significa que o trabalho em várias unidades será relevante. O Município de Jönköping se esforça para ter como norma o tempo integral e sempre oferece 100% de emprego. Nós nos inscrevemos em base rolante para seleção e entrevistas, portanto, por favor, inscreva-se hoje mesmo! Contato Juntos tornamos o município de Jönköping melhor - para todos. Bem-vindo a se candidatar ao cargo de assistente de enfermagem no lar de idosos Bruksgatans! https://www.jonkoping.se/ O município de Jönköping é a oitava maior região do mercado de trabalho do país, com cerca de 140.000 habitantes. É também um dos principais centros de transporte e logística da região nórdica. Tem uma universidade internacional e uma forte vida comunitária. Onde quer que você opte por viver, você está próximo da natureza e da água. Somos um grande empregador, empregando cerca de 12.000 pessoas em 300 funções profissionais. Estamos crescendo e sempre em busca de novas habilidades, com diferentes origens e experiências - mas com o comum</w:t>
      </w:r>
    </w:p>
    <w:p>
      <w:r>
        <w:rPr>
          <w:b/>
          <w:color w:val="FF0000"/>
        </w:rPr>
        <w:t xml:space="preserve">id 199</w:t>
      </w:r>
    </w:p>
    <w:p>
      <w:r>
        <w:rPr>
          <w:b w:val="0"/>
        </w:rPr>
        <w:t xml:space="preserve">Daniel Gunnarsson se junta à KHK Hoje o diretor esportivo Micke Sundlöv nos diz que Daniel Gunnarsson está se juntando ao clube. A KHK arrenda o defensor de 23 anos de idade de Färjestad para o resto da temporada. A FBK não tem possibilidade de chamar Daniel de volta. Daniel já jogou 241 jogos na SHL até agora e também jogou na seleção sueca. Micke Sundlöv sobre Daniel Gunnarsson como jogador:- Temos um jogador com boa experiência a partir deste nível. Ele também tem experiência da equipe nacional. Daniel é um grande defensor com bom alcance, difícil de passar e ele é bom com o disco. Ele será capaz de contribuir ofensivamente com um bom tiro. Daniel Gunnarsson no Eliteprospect: http://www.eliteprospects.com/player.php?player=13319 Damos as boas-vindas a Daniel Gunnarsson a Karlskrona HK!</w:t>
      </w:r>
    </w:p>
    <w:p>
      <w:r>
        <w:rPr>
          <w:b/>
          <w:color w:val="FF0000"/>
        </w:rPr>
        <w:t xml:space="preserve">id 200</w:t>
      </w:r>
    </w:p>
    <w:p>
      <w:r>
        <w:rPr>
          <w:b w:val="0"/>
        </w:rPr>
        <w:t xml:space="preserve">O exercício foi escrito por um ocidental que foi a Hanói e percebeu que nunca havia aprendido a respirar. Exercícios é um livreto de instruções baseado em princípios pedagógicos: a teoria é melhor adquirida através da aplicação prática. Siga cada instrução ao pé da letra e você tem a garantia de ter compreendido o sentido da vida. Leia as primeiras páginas do livro. Revisões: Svenska Dagbladet: With Buddhist black vision Helsingborgs Dagblad: Elak mindfulness paródia Dagens Nyheter: Kristoffer Leandoer: "Övningsuppgifter" bernur: Övningsuppgifter, Kristoffer Leandoer Expressen: Kristoffer Leandoer: Övningsuppgifter Sydsvenskan: Kristoffer Leandoer: A visão do nada GöteborgsPosten: Dosagem perfeita tanto do ridículo quanto da seriedade Kristianstadsbladet: Poesia Popular divertida seriedade Kristoffer Leandoer - Tarefas de exercício Upsala Nya Tidning: Atento ao perigo de escrever Ano de publicação: 2012. 80 páginas, grampeadas. Preço: 140,00 SEK</w:t>
      </w:r>
    </w:p>
    <w:p>
      <w:r>
        <w:rPr>
          <w:b/>
          <w:color w:val="FF0000"/>
        </w:rPr>
        <w:t xml:space="preserve">id 201</w:t>
      </w:r>
    </w:p>
    <w:p>
      <w:r>
        <w:rPr>
          <w:b w:val="0"/>
        </w:rPr>
        <w:t xml:space="preserve">Malásia. Os cristãos estão proibidos de usar a palavra Alá Malásia. Cristãos proibidos de usar a palavra Alá (24.06.2014)A proibição dos cristãos de usar a palavra Alá, que significa Deus, na Malásia foi definitivamente estabelecida por um tribunal. Isto de acordo com o Herald semanal católico local. O caso, aberto em 2009, tornou-se um símbolo da luta pelo respeito às minorias religiosas. Mas a igreja local na Malásia apelará, diz Padre Lawrence Andrew, e ele acredita que há uma possibilidade de que o tribunal possa anular a decisão. Ele diz que a decisão mostra uma crescente intolerância contra os não-muçulmanos e não apenas na Malásia. Há também sinais de crescente intolerância na Indonésia, Iraque e em outros lugares do Oriente Médio, diz ele, acrescentando que este tipo de exclusão já vem ocorrendo há muito tempo através do fechamento de escolas católicas e da dificuldade de construir igrejas. Ele diz que com a decisão de que a palavra Alá não pode ser usada por eles, significando apenas Deus, significa que será difícil importar livros ou qualquer material que contenha a palavra Alá.</w:t>
      </w:r>
    </w:p>
    <w:p>
      <w:r>
        <w:rPr>
          <w:b/>
          <w:color w:val="FF0000"/>
        </w:rPr>
        <w:t xml:space="preserve">id 202</w:t>
      </w:r>
    </w:p>
    <w:p>
      <w:r>
        <w:rPr>
          <w:b w:val="0"/>
        </w:rPr>
        <w:t xml:space="preserve">Cachos curtos ou macios, cabelos ondulados - os cachos são ótimos. E a melhor parte é que eles são lisonjeiros para todos os tipos de cabelo e todos os comprimentos. Mas nem todos têm a sorte de ter cabelos naturalmente encaracolados. Há várias vantagens para os cabelos encaracolados: - Dar volume extra aos seus cabelos com cachos e ondas simples; - Você não precisa penteá-los tanto quanto as ondas e os cachos se instalam e lhe dão um visual novo e fresco. - Especifique seu visual um pouco mais se você não costuma ter cabelos encaracolados Se você não tem a sorte de ter caracóis naturais - o que você faz? Usar um ferro de frisar pode parecer óbvio, mas como usá-lo é um pouco mais difícil. É possível encaracolar seus cabelos sem calor para evitar danificá-los? E como você realmente encaracola seus cabelos com um alisador ghd? Aqui estão oito dicas de como realizar o encaracolamento de seus sonhos, com e sem ferros de encaracolar e calor! 1. LOCKTON IRON - Escolha um ferro de frisar com acabamento cerâmico, pois eles proporcionam um desgaste mínimo aos fios de cabelo. - Use sempre um spray térmico de antemão para atuar como proteção. - Distribua o cabelo antes de começar a encaracolar para aumentar a eficiência. - Segure o ferro de encaracolar na vertical e torça das pontas em direção ao couro cabeludo. - O cabelo e o calor não devem estar em contato por mais de 5-7 segundos. - Aperte o caracol na palma da mão antes de soltá-lo. - Prenda o caracol com um clipe contra o couro cabeludo e deixe no lugar pelo tempo que achar necessário. Quanto maior o tempo, mais perceptível o encaracolamento - Se suas qualidades capilares forem difíceis de encaracolar, use um creme de modelar para cabelos encaracolados. 2. FERRO FLAT - Como no caso dos ferros de frisar, é importante usar um spray térmico antes de começar a proteger seu cabelo - Use um ferro liso ghd com placas de cerâmica para ser delicado com seu cabelo. - Divida seu cabelo em dois e coloque a parte de cima do cabelo em um nó em sua cabeça para que fique fora do caminho - Pegue um pedaço de cabelo e coloque o alisador em cima do acessório de cabelo - Enquanto ainda estiver preso ao seu cabelo, faça um ângulo de meia volta no alisador para que o laço de cabelo gire automaticamente ao redor do alisador - Depois, puxe-o suavemente para fora de você. - Assim que você soltar o alisador, torça bem o laço do cabelo e depois solte - Uma vez que você tenha feito isso em todo o seu cabelo, você pode optar por manter os cachos como estão ou escová-los para um visual mais solto. - Use uma laca para garantir que os caracóis permaneçam no lugar. 3. VELHO T-SHIRT TO NEW LOCK - Lave seus cabelos como você normalmente faria. Deixe a água absorver suavemente usando uma toalha. - Corte uma camiseta em tiras longas do pescoço até a bainha - Quanto mais fina a tira, mais apertados os cachos - Pegue uma pequena seção de cabelo e enrole a tira e o cabelo até o couro cabeludo (ou até onde você desejar). Role para dentro para que os cachos fiquem virados para o seu pescoço. - Amarre a extremidade da tira para manter o cabelo no lugar - Repita isto em todo o cabelo - Deixe o cabelo secar completamente antes de remover as tiras. 4. BANDEJAS PARA RETRANSÃO DE CABELO - Lave seus cabelos como de costume. Deixe a água ser suavemente absorvida usando uma toalha. - Enrosque uma faixa de cabeça ao redor de sua cabeça. - Pegue seções de cabelo e torça ao redor da faixa de cabelo até que todo o cabelo esteja enrolado ao redor da faixa - Fixe as pontas soltas com pinos de bobby. - Deixe seu cabelo secar completamente - Retire cuidadosamente a fita e os grampos de cabelo e solte seus caracóis. Durma com a faixa de cabeça, se desejar. 5. FLUXO PARA RELÓGIO NATURAL - Lave seus cabelos como sempre. Deixe a água absorver suavemente usando uma toalha. - Faça uma parte central e coloque dois rabos de cavalo. - Trança os dois rabos de cavalo e prenda com uma faixa de cabelo nas pontas - Para obter cachos apertados, faça</w:t>
      </w:r>
    </w:p>
    <w:p>
      <w:r>
        <w:rPr>
          <w:b/>
          <w:color w:val="FF0000"/>
        </w:rPr>
        <w:t xml:space="preserve">id 203</w:t>
      </w:r>
    </w:p>
    <w:p>
      <w:r>
        <w:rPr>
          <w:b w:val="0"/>
        </w:rPr>
        <w:t xml:space="preserve">A Care Professionals Sjuksköterskompetens AB precisava de um retrato do CEO a curto prazo. A situação foi resolvida com a ajuda do equipamento de estúdio portátil e de uma sala emprestada em Solna. Aparentemente feliz com o resultado, a empresa telefonou de volta e pediu por um posto completo " Outra divertida filmagem familiar e de bebê quando o colega de trabalho Olle com Sara e seu Leon apareceu em uma manhã de domingo. Antes de discutir a preparação para fotografar seu próximo casamento em Gotland neste verão, também aproveitamos a oportunidade para "Em breve, aproximando-nos do ano novo, 2015, com novos eventos e desafios empolgantes. Pensei em tentar resumir as imagens do ano que foi... Posto completo " Durante o outono e o inverno, Babystudion em colaboração com a escola de dança de Lasse Kuehler teve fotografia infantil e familiar em vários "Almoços de bebês com dança de colo". O final da temporada correu muito bem, com um monte de pepitas de ouro em todo o post " Durante o outono tive o grande privilégio de fotografar algumas aulas de dança na escola de dança Lasse Kühlers, tanto fotos de grupo como mais coreografias individuais de todas as incríveis crianças e jovens. O post inteiro " Um trabalho divertido e desafiador em abril, onde Gandomani estava procurando tanto fotógrafo, maquiador e modelos para o lançamento de seus relógios na Suécia. Dois novos modelos de relógios deveriam ser fotografados em dois locais temáticos ao ar livre, inclusive perto do cais do posto de Who Whole " Vi que eu estava usando o mesmo tipo de medidor Sekonic que o fotógrafo absolutamente fascinante Frank Doorhof usa. Por favor, dê uma olhada em seu website e inspire-se em seu simples, mas brilhantemente dramático e atmosférico uso de medidores de luz. WhatFull post "</w:t>
      </w:r>
    </w:p>
    <w:p>
      <w:r>
        <w:rPr>
          <w:b/>
          <w:color w:val="FF0000"/>
        </w:rPr>
        <w:t xml:space="preserve">id 204</w:t>
      </w:r>
    </w:p>
    <w:p>
      <w:r>
        <w:rPr>
          <w:b w:val="0"/>
        </w:rPr>
        <w:t xml:space="preserve">Mareld Mareld é um fenômeno que causa um brilho turquesa na água do mar. O mármore é causado por várias espécies de diferentes grupos de organismos, incluindo o dinoflagelado de plâncton. O mármore é um exemplo de bioluminescência. Os dinoflagelados brilham quando se sentem ameaçados, por exemplo, por pequenos peixes, para atrair predadores que os evitam. Se você nada à noite quando esses grupos de organismos estão na água, você verá que a água se ilumina ao seu redor. O mais comum no final do verão. A causa mais comum de marlin é o marlin flagelado Noctiluca scintillans, um membro do grupo dinoflagelado, que por sua vez é um membro do grupo protista[1] Os marlins flagelados são mais freqüentemente encontrados na parte superior do mar que é iluminada pelo sol[1] Etimologia[edit] O termo marlin tem origem no antigo norueguês, onde mar significa mar. Está relacionado com o moreno dinamarquês e norueguês, a mareelinha inglesa (dialeto Shetland), o maurildi islandês e o merituli finlandês. Aparência[editar] Os maiores flagelados marmorizados têm 2 mm de diâmetro, mas na Suécia tamanhos maiores que 1 mm raramente são encontrados.[1] Os flagelados marmorizados são translúcidos e quase totalmente incolores, mas quando se juntam em grandes números a cor da água torna-se marrom claro ou rosa e dá uma aparência atrevida.[1] A célula é bastante grande e arredondada. [1] A célula tem três projeções, duas pequenas e indistintas, razão pela qual são consideradas equivalentes às duas projeções de células móveis de outros dinoflagelados. O terceiro comitê, exclusivo do flagelado marmoreado e chamado de tentáculo, é listrado e mais claramente visível do que os outros. Todas as projeções celulares estão localizadas em um sulco grande e profundo na parte inferior da célula. Usando o tentáculo, o marlin coleta os alimentos - que podem ser tão grandes quanto ele - e os leva até a boca da célula, no fundo do sulco. Partículas coloridas na célula são freqüentemente restos de alimentos ou pequenos organismos fotossintetizadores que vivem com o flagelado. O flagelado marmorizado obtém seu grande tamanho bombeando-se com água[1]. [1] Pode afetar sua flutuabilidade regulando a quantidade de íons, e eles geralmente se acumulam na superfície da água no final de sua floração[1]. Milhares de pequenos corpos reprodutivos móveis podem se formar nas grandes células[1] Fontes[1] - ^ [a b c d e f g h] "Flagelado marmorizado". O Waterfinder. Tjärnö Marine Biological Laboratory. http://www.vattenkikaren.gu.se/fakta/arter/algae/mikroalg/noctscin/noctsc.html. Recuperado em 19 de novembro de 2008.</w:t>
      </w:r>
    </w:p>
    <w:p>
      <w:r>
        <w:rPr>
          <w:b/>
          <w:color w:val="FF0000"/>
        </w:rPr>
        <w:t xml:space="preserve">id 205</w:t>
      </w:r>
    </w:p>
    <w:p>
      <w:r>
        <w:rPr>
          <w:b w:val="0"/>
        </w:rPr>
        <w:t xml:space="preserve">Bobby Hebb (Robert Von Hebb) era um cantor, músico e compositor americano, nascido em 26 de julho de 1938 em Nashville, Tennessee, morreu em 3 de agosto de 2010 na mesma cidade. Tanto sua mãe quanto seu pai eram músicos cegos. Seu primeiro single "Sunny", lançado em 1966, foi um grande sucesso naquele ano, tanto com o próprio Hebb, como também em versões de capa de outros artistas. A canção passou a ser uma capa muito popular. O single seguinte "A Satisfied Mind" também foi um sucesso menor naquele ano, e ele teve uma pequena entrada no gráfico em 1967 com "Love Me", que alcançou o número 84 no Hot 100 da Billboard. Em 1972, ele teve menos sucesso com a música "Love Love Love Love" no Reino Unido. Ele morreu em 2010 devido ao câncer de pulmão[1].</w:t>
      </w:r>
    </w:p>
    <w:p>
      <w:r>
        <w:rPr>
          <w:b/>
          <w:color w:val="FF0000"/>
        </w:rPr>
        <w:t xml:space="preserve">id 206</w:t>
      </w:r>
    </w:p>
    <w:p>
      <w:r>
        <w:rPr>
          <w:b w:val="0"/>
        </w:rPr>
        <w:t xml:space="preserve">Kopparberg gin strawberry &amp; lime é uma novidade realmente sumarenta na prateleira do gin. A bebida foi realmente lançada no Reino Unido no ano passado e foi um enorme sucesso - tanto que para atender a demanda lá, o lançamento teve que ser adiado em outros mercados, inclusive na Suécia. Mas agora está finalmente aqui. Morango e cal é um dos sabores mais populares da empresa, por isso foi um passo natural para desenvolver a linha com uma nova e mais forte versão deste favorito. Kopparberg gin strawberry &amp; lime é descrito como ousado, equilibrado e seco, e além de morango e limão, você também pode detectar notas de zimbro, casca de limão e coentro. O teor alcoólico é de 37,5% e é vegan, sem glúten e feito com sabores naturais de frutas. Na frente da sidra, a empresa também está lançando novidades para o verão, a saber, uma nova variante da sidra rosa. A maçã fornece o principal sabor, que, combinado com um teor reduzido de açúcar, dá uma mordida mais refrescante e complexa do que na cidra de frutas tradicional. As cidras de rosas da Kopparberg estão disponíveis com e sem álcool. Em resumo, a Kopparberg rosé encontra todos os consumidores que pensam que a sidra é muito doce, quer eles queiram uma alternativa sem álcool ou alcoólica, diz Sarah Bronsman, gerente de marketing da Kopparberg Brewery. Tanto a cidra Kopparberg rosé quanto a Kopparberg gin strawberry &amp; lime já estão disponíveis na Systembolaget e em sua gama de pedidos. A cidra Kopparberg rosé sem álcool também está disponível em mercearias. E se os lançamentos seguirem o pedido do trem, podemos esperar o gin Kopparberg aromatizado com maracujá e laranja no próximo ano - na verdade, é a novidade do ano no Reino Unido. Ofereça bebidas brilhantes neste verão - eis como!</w:t>
      </w:r>
    </w:p>
    <w:p>
      <w:r>
        <w:rPr>
          <w:b/>
          <w:color w:val="FF0000"/>
        </w:rPr>
        <w:t xml:space="preserve">id 207</w:t>
      </w:r>
    </w:p>
    <w:p>
      <w:r>
        <w:rPr>
          <w:b w:val="0"/>
        </w:rPr>
        <w:t xml:space="preserve">TERMOS E CONDIÇÕES DE UTILIZADORES VISITANDO nosso website e/ou comprando qualquer coisa de nós, você está participando de nosso "Serviço" e concorda em estar vinculado aos seguintes termos e condições ("Termos de Uso", "Termos"), incluindo estes termos e políticas adicionais aqui mencionados e/ou disponíveis via hyperlink. Estes Termos de Uso se aplicam a todos os usuários do Site, incluindo sem limitação os usuários que são navegadores, fornecedores, clientes, fornecedores e/ou contribuidores de Conteúdo. Por favor, leia atentamente estes Termos de Uso antes de acessar ou usar nosso Site. Ao acessar ou usar qualquer parte do Site, você concorda em estar vinculado a estes Termos de Uso. Se você não concordar com todos os termos deste Contrato, você não poderá acessar o Site ou usar quaisquer Serviços. Se estes Termos de Uso forem considerados uma oferta, a aceitação é expressamente limitada a estes Termos de Uso. Quaisquer novas características ou ferramentas adicionadas à loja atual também estão sujeitas aos Termos de Uso. Você pode revisar a última versão dos Termos de Uso a qualquer momento nesta página. Reservamo-nos o direito de atualizar, modificar ou substituir qualquer parte destes Termos de Uso, colocando atualizações e/ou modificações em nosso website. É sua responsabilidade verificar esta página periodicamente para ver se há mudanças. Seu uso continuado ou acesso ao Site após a publicação de quaisquer mudanças constitui aceitação dessas mudanças. Nossa loja está localizada na Shopify Inc. Eles nos fornecem a plataforma de comércio eletrônico on-line que nos permite vender nossos produtos e serviços a você. SEÇÃO 1 - TERMOS DE LOJA ONLINE Ao concordar com estes Termos de Uso, você declara que tem pelo menos a maioridade em seu país ou província de residência, ou que tem a maioridade em seu país ou província onde você nos deu seu consentimento para permitir que qualquer um de seus dependentes menores utilize este Site. Você não pode utilizar nossos produtos para qualquer finalidade ilegal ou não autorizada, nem pode, ao utilizar o Serviço, violar qualquer lei em sua jurisdição (incluindo, mas não se limitando às leis de direitos autorais). Você não pode transmitir vermes ou vírus ou qualquer código de natureza destrutiva. A violação ou violação de qualquer um dos Termos resultará na rescisão imediata de seus Serviços. SEÇÃO 2 - TERMOS E CONDIÇÕES GERAIS Reservamo-nos o direito de recusar o serviço a qualquer pessoa, por qualquer motivo e a qualquer momento. Você entende que seu Conteúdo (excluindo informações de cartão de crédito) pode ser transmitido sem criptografia e envolver (a) transmissões através de várias redes; e (b) modificações para adaptar e acomodar os requisitos técnicos de redes ou dispositivos de conexão. As informações do cartão de crédito são sempre criptografadas quando transmitidas através de redes. Você concorda em não reproduzir, duplicar, copiar, vender, revender ou explorar qualquer parte do Serviço, uso do Serviço ou acesso ao Serviço ou qualquer contato no Site através do qual o Serviço é fornecido sem a permissão expressa por escrito de nós . Os títulos usados neste Acordo são incluídos apenas por conveniência e não limitarão ou de outra forma afetarão estes Termos. SEÇÃO 3 - ACUSAÇÃO, COMPLETO E TEMPO DA INFORMAÇÃO Não seremos responsáveis se as informações disponibilizadas neste site não forem precisas, completas ou atuais. Os materiais deste website são fornecidos apenas para fins de informação geral e não devem ser confiáveis ou utilizados como única base para tomar decisões sem consultar fontes de informação primárias, mais precisas, mais completas ou mais atuais. Qualquer confiança nos materiais deste site é por sua própria conta e risco. Este site pode conter algumas informações históricas. As informações históricas não são necessariamente atuais e são fornecidas apenas como referência. Reservamo-nos o direito de alterar o conteúdo deste site a qualquer momento, mas não temos a obrigação de atualizar qualquer informação em nosso site. Você concorda que é sua responsabilidade monitorar as mudanças em nosso website. SEÇÃO 4 - MUDANÇAS NO SERVIÇO E PREÇOS Os preços de nossos produtos estão sujeitos a alterações sem aviso prévio. Reservamo-nos o direito de modificar ou descontinuar o Serviço (ou qualquer parte ou conteúdo do mesmo) a qualquer momento, sem aviso prévio. Não somos responsáveis por você</w:t>
      </w:r>
    </w:p>
    <w:p>
      <w:r>
        <w:rPr>
          <w:b/>
          <w:color w:val="FF0000"/>
        </w:rPr>
        <w:t xml:space="preserve">id 208</w:t>
      </w:r>
    </w:p>
    <w:p>
      <w:r>
        <w:rPr>
          <w:b w:val="0"/>
        </w:rPr>
        <w:t xml:space="preserve">O que é sueco desde o primeiro dia? - Curso em sueco para 12-14 pessoas - Para requerentes de asilo na Suécia - Para aqueles que têm uma autorização de residência permanente na Suécia e ainda vivem no centro de alojamento da Agência de Migração. Local: Löftadalen Datas do Liceu Folclórico de Löftadalen. Löftadalen Folkhögskola oferece almoço. Seja bem-vindo com sua inscrição para: Kristina Wik, gerente de projetos da Löftadalen Folk High School E-mail: kristina.wik@regionhalland.se Em sua inscrição gostaríamos de ter as seguintes informações: Nome Número LMA/número pessoal Endereço Telefone Funcionários que trabalham no curso Peter Davidsson Sueco desde o primeiro dia para melhor estabelecimento (Fonte: Escritório do Governo) O Governo decidiu hoje uma iniciativa que visa dar aos requerentes de asilo e recém-chegados aos centros de alojamento a oportunidade de aprender sueco e adquirir conhecimento sobre a sociedade sueca desde o primeiro dia na Suécia. A iniciativa significa que as associações de estudo receberão financiamento especial para dar aos requerentes de asilo e às pessoas a quem foi concedida autorização de residência, mas que ainda vivem em centros de alojamento, a oportunidade de fazer cursos de sueco e outros cursos para fortalecer seus conhecimentos da sociedade sueca e participar de atividades que promovam a participação na sociedade: "Nosso objetivo é que as pessoas que vêm à Suécia recebam um bom ensino de idiomas e sejam capazes de se estabelecer no mercado de trabalho e na sociedade em geral o mais rápido possível. É por isso que achamos importante começar o mais cedo possível depois que as pessoas chegam à Suécia", diz Aida Hadzialic, Ministra da Educação Secundária Superior e Desenvolvimento de Habilidades. Cada vez mais pessoas estão fugindo da guerra e da opressão na Suécia. Isto significa que há uma grande necessidade de esforços cada vez mais eficazes para ajudar os recém-chegados a se estabelecerem no mercado de trabalho. O governo, portanto, tem um pacote de estabelecimento com medidas em diversas áreas diferentes. A linguagem é um elemento muito importante que é necessário para a entrada na sociedade e na vida profissional. Para este investimento, o governo está alocando 30 milhões de euros em 2015, a serem distribuídos pelo Conselho Sueco de Educação de Adultos para estudar associações.</w:t>
      </w:r>
    </w:p>
    <w:p>
      <w:r>
        <w:rPr>
          <w:b/>
          <w:color w:val="FF0000"/>
        </w:rPr>
        <w:t xml:space="preserve">id 209</w:t>
      </w:r>
    </w:p>
    <w:p>
      <w:r>
        <w:rPr>
          <w:b w:val="0"/>
        </w:rPr>
        <w:t xml:space="preserve">O óleo de coco é saudável? 16 Benefícios para a saúde, usos, dicas e muito mais. Para aqueles que passam muito tempo na cozinha, muitas vezes é dada muita importância à escolha do óleo de cozinha. Enquanto alguns gostam de girassol, canola ou azeite de oliva, outros usam manteiga ou margarina. Nos últimos anos, o óleo de coco tem recebido muita publicidade positiva. Mas o óleo de coco é realmente assim tão saudável? E é adequado para cozinhar e assar? Conteúdo - 1 16 benefícios do óleo de coco - 2 1. óleo de coco ajuda a combater o diabetes - 3 2. óleo de coco efetivamente reduz o colesterol - 4 3. ajuda a combater a obesidade abdominal - 5 4. óleo de coco ajuda sua pele a parecer mais jovem e mais fresca - 6 5. pode manter as dores de fome sob controle - 7 6. é super benéfico - 8 7. Apoia a produção saudável de hormônios - 11 10. Previne a queda de cabelos sem brilho - 12 11. Protege contra danos causados pelo sol - 13 12. Óleo de coco no café e chá - 14 13. Uma grande fonte de energia - 15 14. Dentes mais brancos - 16 15. Sabão caseiro - 17 16. Óleo de coco como lubrificante - 18 Desvantagens do óleo de coco - 19 O óleo de coco pode ajudar você a perder peso? - 20 Teor nutritivo - 21 Gordura saturada - 22 Óleo de coco na cozinha - 23 Dicas para usar óleo de coco na cozinha - 24 Orgânico ou não - 25 Refinado ou não refinado? - 26 Virgem ou extra-virgem? - 27 Óleo de coco prensado a frio ou centrifugado? 16 benefícios do óleo de coco 1. O óleo de coco ajuda na luta contra a diabetes O óleo de coco é rico em ácidos graxos de cadeia média, dos quais o corpo se aproveita ao passá-lo para o fígado para a produção de energia. As grandes quantidades de ácidos graxos de cadeia média fazem do óleo de coco uma rica fonte de energia. O corpo digere a gordura rapidamente. A gordura é normalmente absorvida através dos carboidratos, mas com o óleo de coco é possível obter energia instantânea de uma fonte saudável. Então qual é a principal diferença entre o óleo de coco e os carboidratos? O óleo de coco não faz com que seu açúcar no sangue aumente desnecessariamente e, portanto, não eleva seus níveis de insulina. Desta forma, você pode desfrutar de todos os benefícios que normalmente vêm dos carboidratos, mas não precisa se preocupar com as conseqüências negativas que vêm com a ingestão excessiva de carboidratos ou açúcar. Uma fonte de energia de ação rápida e duradoura, que não causa altos níveis de açúcar no sangue, é muito útil tanto para diabéticos quanto para pessoas preocupadas com a saúde que querem evitar o diabetes. O óleo de coco demonstrou reduzir o ganho de peso em pessoas com diabetes e naquelas que estão começando a apresentar sintomas de diabetes (conhecido como pré-diabetes). Na verdade, isto contribui muito para prevenir o desenvolvimento do diabetes tipo 2. Conclusão: o óleo de coco é uma ferramenta poderosa para diabéticos, pré-diabéticos e para aqueles que geralmente querem controlar seu açúcar no sangue. Pode evitar que os diabéticos desenvolvam diabetes tipo 2 estabilizando o peso e pode prevenir o aparecimento do diabetes em pessoas com pré-diabetes, bem como prevenir o alto nível de açúcar no sangue. Em um estudo sobre o efeito do óleo de coco no colesterol envolvendo 40 sujeitos, um grupo recebeu duas colheres de sopa de óleo de coco enquanto outro grupo recebeu duas colheres de sopa de óleo de soja diariamente durante 12 semanas. No grupo que tomou óleo de soja, eles encontraram um aumento do colesterol LDL - não do tipo desejado - e uma diminuição do colesterol HDL. Em contraste, o grupo dado ao óleo de coco viu um aumento no HDL. O colesterol HDL pode ajudar o corpo a se livrar do colesterol LDL. O colesterol HDL (lipoproteína de alta densidade) é, como o nome sugere, denso e pode "lavar" o colesterol LDL das paredes dos vasos sanguíneos e artérias. Isto evita o acúmulo de colesterol em excesso, que é uma das principais causas de doenças cardiovasculares. Conclusão: o óleo de coco ajuda o corpo a se livrar do colesterol LDL, que em grandes quantidades pode causar uma série de problemas de saúde. 3. Ajuda contra a obesidade abdominal A obesidade é um reconhecido problema crescente no mundo ocidental devido aos muitos problemas de saúde que a acompanham. Mas é menos conhecido que</w:t>
      </w:r>
    </w:p>
    <w:p>
      <w:r>
        <w:rPr>
          <w:b/>
          <w:color w:val="FF0000"/>
        </w:rPr>
        <w:t xml:space="preserve">id 210</w:t>
      </w:r>
    </w:p>
    <w:p>
      <w:r>
        <w:rPr>
          <w:b w:val="0"/>
        </w:rPr>
        <w:t xml:space="preserve">Jönköping OK - Orientação e Esqui em Taberg/Norrahammar fora de Jönköping 23FEB/153Tiomila-Jukola reunião de aberturaTerça-feira, 3 de março, teremos uma reunião para planejar os relés mais importantes do ano.Começamos com treinamento às 18h00 e depois uma reunião de planejamento às 19h30. Leia mais e discuta (3 comentários)21FEB/150Organisation Vilden X-trail 2015Dê uma olhada no arquivo anexo! Aqui está a proposta de organização deste ano para o Vilden X-trail. Todos os nomes em verde disseram sim à ajuda. Se você não estiver marcado em verde, favor contatar crew@vildenxtrail.se ou ligar para 0706-806215/036-164221 o mais rápido possível e nos informar se você quiser...L�s mais e discutir (0 comentários)22FEB/150Infom�te Vilden X-trail 11 de março- 18.30 S�rg�rdenOn 11 de março às 18.30 em Sörgården, estamos realizando um primeiro infom�meeting para todos os principais dirigentes da organização Wilden. Outros também são mais do que bem-vindos, para que todos possam ter uma visão geral do evento. L�s mais e discuta (0 comentários)26FEB/154L�ngpasset p� l�rdag 28/2P� l�rdag haverá um l�ngpass diferente. Como há muitos que estão em movimento (inclusive a garota - era uma mulher) e eu mesma tive dificuldades para chegar a um treinamento, então eu o mudei para Bankeryds-leden. Tem 24,5 km de comprimento, mas pode ser reduzido em vários lugares se...L�s mais e discutir (4 comentários)25FEB/150 Taxas de filiação e treinamento 2015�rsm�tet decidiu que as taxas de filiação e treinamento serão of�r�ndrawn em 2015. Família com crianças menores de 21 anos 600kr Indivíduos de 21 anos e maiores 300kr Jovens de 20 anos e menores &amp;nbs...L�s mais e discuta (0 comentários)23FEB/150 Candidatura Jukola Se você quiser participar, por favor, inscreva-se no Eventor até 10 de março.L�s mais e discuta (0 comentários)6JAN/150 Programa de treinamento Jan-March Após uma pausa de n�ve semanas, os treinamentos organizados começam novamente - ótimo! Favor encontrar em anexo o programa de treinamento com os responsáveis para janeiro-março. Terças-feiras: treinamento à distância às 18h00, reunião em Sörgården Sábados: longas sessões às 10h00.00, reunião ver boletim mensal 3/9JOK-l�ger3/7Resultados, Olimpíadas de verão3/7Três corridas e uma chuva dinamarquesa8/6Medal na Sprint-DM20/10Juniors's travel report7/10V�gen to USM-gold5/10Test race a success29/7NM RPO-OL 26-28/7 20138/7Jog 20133/7Jukola 2013 Atualizado: 2015-03-03 22:52:2320/2Mais membros e t�vlingsa17/12Time para nomear o orientista do ano13/10Debate: O-ringen em Estocolmo 9/10O-ringen 2016 em Dalarn28/9O-ringengate - 32 perguntas como Vilden X-TRAIL</w:t>
      </w:r>
    </w:p>
    <w:p>
      <w:r>
        <w:rPr>
          <w:b/>
          <w:color w:val="FF0000"/>
        </w:rPr>
        <w:t xml:space="preserve">id 211</w:t>
      </w:r>
    </w:p>
    <w:p>
      <w:r>
        <w:rPr>
          <w:b w:val="0"/>
        </w:rPr>
        <w:t xml:space="preserve">Os downloads de Java podem ser afetados por vírus? SYMTOM De acordo com o cliente anti-vírus, um vírus malicioso parece ter sido baixado com os arquivos Java do java.com. ou Durante o processo de instalação, o usuário pode receber uma mensagem dizendo que um vírus foi encontrado no javaw.exe. CAUSA Se você tiver uma versão mais antiga de um arquivo de assinatura de cliente anti-vírus ou se o fornecedor do cliente anti-vírus, em seu último arquivo de assinatura, não indicou que a versão atual do Java não é um vírus, isto pode resultar em uma mensagem errônea levando-o a acreditar que você pode ter baixado um vírus junto com a última versão do software Java. SOLUÇÃO Todas as versões de software Java foram verificadas com vários produtos anti-vírus diferentes em cada estágio de desenvolvimento e antes de serem lançadas ao público. Tomamos extensas medidas para garantir que nosso software esteja livre de vírus. Recomendamos que você atualize seu arquivo de assinatura de antivírus ou entre em contato com o fornecedor de seu cliente antivírus e os informe sobre a falsa mensagem do cliente antivírus.</w:t>
      </w:r>
    </w:p>
    <w:p>
      <w:r>
        <w:rPr>
          <w:b/>
          <w:color w:val="FF0000"/>
        </w:rPr>
        <w:t xml:space="preserve">id 212</w:t>
      </w:r>
    </w:p>
    <w:p>
      <w:r>
        <w:rPr>
          <w:b w:val="0"/>
        </w:rPr>
        <w:t xml:space="preserve">O ex-campeão do CME e especialista em BJJ Paulo Filho (23-4) foi capturado pela organização MMA The World Series of Fighting (WSOF), revela o MMAweekly.com. Filho tem vários títulos de peso pesado atrás de si tanto no BJJ como no MMA. O brasileiro talvez seja mais conhecido por sua rivalidade com Chael Sonnen durante a era do CME. Os dois cavalheiros se encontraram duas vezes com uma vitória cada um como resultado. Além do CME, Filho também tem lutado por organizações como Orgulho e Sonho. Mas o garoto de 36 anos teve problemas pessoais com o vício ao longo dos anos. e muitos questionaram o quão bom ele poderia ter sido se não fossem estes. A última vez que Filho lutou foi em setembro de 2012, quando venceu via TKO sobre Murilo Rua no primeiro round na gala brasileira Best of the Best (BOTB). WSOF é uma nova organização encabeçada pelo kickboxer e lutador do MMA Ray Sefo. Eles tiveram sua primeira gala em novembro e ostentam nomes como Andrei Arlovski, Anthony Johnson e Miguel Torres. A próxima gala está agendada para algum momento em fevereiro. Quem Filho enfrentará então ainda está para ser determinado.</w:t>
      </w:r>
    </w:p>
    <w:p>
      <w:r>
        <w:rPr>
          <w:b/>
          <w:color w:val="FF0000"/>
        </w:rPr>
        <w:t xml:space="preserve">id 213</w:t>
      </w:r>
    </w:p>
    <w:p>
      <w:r>
        <w:rPr>
          <w:b w:val="0"/>
        </w:rPr>
        <w:t xml:space="preserve">Little House on the Prairie é o segundo livro de uma série de dez da autora americana Laura Ingalls Wilder, o primeiro dos quais é chamado Little House in the Big Woods. A série é parcialmente autobiográfica e descreve a infância de Laura Ingalls, embora com modificações para o bem da trama. Um dos livros, The Farm Boy, é sobre o futuro marido de Laura Ingalls, Almanzo Wilder. O resto é sobre ela mesma e sua família. Em 1971 outro livro, The First Four Years, foi publicado nos EUA. É baseado em um manuscrito que ela escreveu sobre seus primeiros anos de casamento. O último livro, A Caminho de Casa, é baseado em registros diários e comentários de sua filha Rose, que tinha 7 anos de idade quando os Wilders viajaram de cavalo e carroça até o local onde mais tarde se estabeleceram definitivamente. Alguns personagens da série Little House [editar] Laura - a personagem principal de cujo ponto de vista a história é contada, embora não como a "narradora". A irmã mais velha Mary, que mais tarde fica cega. Nellie Oleson, uma garota da escola de Laura que é má para Laura. Todos os personagens existiam na vida real, exceto Nellie Oleson, que é uma mistura de pessoas diferentes que a autora encontrou na infância. Livros de Wilder's Little House[editar] Links externos[editar]</w:t>
      </w:r>
    </w:p>
    <w:p>
      <w:r>
        <w:rPr>
          <w:b/>
          <w:color w:val="FF0000"/>
        </w:rPr>
        <w:t xml:space="preserve">id 214</w:t>
      </w:r>
    </w:p>
    <w:p>
      <w:r>
        <w:rPr>
          <w:b w:val="0"/>
        </w:rPr>
        <w:t xml:space="preserve">Fogões Aduro com design dinamarquês Quando você compra um fogão da Aduro, você não recebe apenas um fogão. Com seu fogão, você obtém facilidade de uso, combustão ecológica e muitos outros benefícios, tais como: - Fogões de fácil manutenção - Design e tecnologia dinamarqueses - Até cinco anos de garantia - Menor consumo de madeira com Aduro-tronic - Queima inteligente com Aduro Smart Response Dê uma olhada em nossa ampla gama de fogões abaixo para encontrar um fogão que lhe convém, ou desça para ler mais sobre nossos fogões. - Aduro 22 - NOVO vidro redondo, lateral, elegante corrimão, fornecimento de ar externo - Aduro 22.1 Lux - NOVO vidro redondo, porta de vidro preto, fogão estreito, fornecimento de ar externo - Aduro 22.3 Lux - NOVO vidro redondo, lateral, porta de vidro preto, sobre pedestal, fornecimento de ar externo - Aduro 22.5 Lux - NOVO redondo, vidro lateral, porta de vidro preto, fogão alto, fornecimento de ar externo - Aduro 9 - bestseller redondo, vidro lateral - Aduro 9 ar redondo, vidro lateral, fornecimento de ar externo - Aduro 9 Lux Concreto redondo, porta de vidro preto, coberto com pedra de concreto, fornecimento de ar externo - Aduro 9.1 fogão redondo, muito transparente para as chamas - Aduro 9.3 fogão redondo, vidro lateral, sobre pedestal - Aduro 9.3 Lux fogão redondo, vidro lateral, porta de vidro preto, sobre pedestal, fornecimento de ar externo - Aduro 9.4 fogão redondo, vidro lateral, parede suspensa - Aduro 9.5 fogão redondo e alto, vidro lateral - Aduro 9.5 Lux fogão redondo, vidro lateral, porta de vidro preto, fornecimento de ar externo - Aduro 9.7 fogão redondo e alto, vidro lateral, com acumulação de calor - Aduro 9.1 fogão redondo, vidro lateral, porta de vidro preto, fornecimento de ar externo1 fogão redondo, vidro grande, teto manual integrado, gaveta - Aduro 1.1SK Fogão redondo em pedra sabão, vidro grande, teto manual integrado, revestido com pedra sabão - Aduro 1.1SK Fogão redondo em pedra sabão, vidro grande, teto manual integrado, revestido com pedra sabão - Aduro 1.4 fogão redondo, vidro grande, cabos integrados, espaço para madeira - Aduro 15 elíptico, ampla câmara de combustão, cabos integrados - Aduro 15 Lux elíptico, amplo, porta de vidro preto, fornecimento de ar externo - Aduro 15SK Calcário elíptico, ampla câmara de combustão, revestido com calcário - Aduro 15.2 elípticas, ampla câmara de combustão, alças integradas, espaço - Aduro 15.3 elíptica, ampla câmara de combustão, alças integradas, penduradas na parede - Aduro 17 - EXCLUSIVA chaminé redonda, vidro lateral, alças integradas, detalhes finos - Aduro 17.1 Lux - EXCLUSIVO fogão redondo e branco, teto manual integrado, detalhes finos - Aduro 12 cúbico, vidro de canto, o modelo de canto ideal, fornecimento de ar externo - Módulo adicional de cremalheira de madeira Aduro 12 para armazenamento de madeira - Fogão Aduro 14 cúbico, Lareira Aduro 18 em ferro fundido, largo perfil baixo, espaço para armazenamento - Aduro 19 frente plana, lados arredondados, espaço para madeira - Aduro 20 vidro grande, escotilha em ferro fundido, espaço para madeira - Aduro 5.1 Elegante inserto de fogão com grande porta de vidro - Aduro 9.6 Bela vista para as chamas, compartimento de armazenamento - Aduro 16 Fonte de calor ambientalmente amigável e eficiente</w:t>
      </w:r>
    </w:p>
    <w:p>
      <w:r>
        <w:rPr>
          <w:b/>
          <w:color w:val="FF0000"/>
        </w:rPr>
        <w:t xml:space="preserve">id 215</w:t>
      </w:r>
    </w:p>
    <w:p>
      <w:r>
        <w:rPr>
          <w:b w:val="0"/>
        </w:rPr>
        <w:t xml:space="preserve">O sócio de Victor Muller em Saab - o financiador russo Vladimir Antonov - é procurado por crimes financeiros após suspeitas de saque de bancos nos Estados bálticos. Isso é suficiente para que os amantes mais ingênuos do Saab entendam porque ele não foi autorizado a comprar Saab? Não estou pedindo a burrice do clube de adeptos sueco de Antonov, mas espero uma discussão um pouco mais séria no futuro sobre o futuro da Saab. Muitas vezes me surpreendi com a ingenuidade do caso Saab. Embora eu possa entender que funcionários, sindicatos e a região agarraram desesperadamente cada palha no show de circo de Victor Muller, todos deveriam ter ficado melhor mantendo a cabeça fria. Os social-democratas e vários veículos de comunicação, liderados pela Aftonbladet, lançaram Antonov como salvador da Saab e acusaram o governo de ser muito frio em relação a ele. No Aftonbladet, os representantes de Antonov também acusaram o governo de ter tido uma agenda secreta para levar a Saab à destruição. A base metálica Stefan Löfven também saiu e exigiu que Antonov fosse deixado entrar na Saab. - Qual é o problema, ele contou à agência de notícias TT sobre Antonov. Tem havido sinos de alerta concretos: # O agente sueco de Antonov, que fez declarações ousadas contra o governo, é condenado por crimes ecológicos e já figurou em acordos duvidosos. # O pai de Antonov foi abatido a tiros em um suposto complô mafioso. # Antonov foi alegado valer SEK 40 bilhões no momento de sua nomeação e da abertura de seu escritório na Suécia. Apesar disso, ele não conseguiu pagar o empréstimo do BEI de dois bilhões - por que não o fez se acreditava tanto na Saab quanto disse que acreditava? O BEI não poderia tê-lo impedido de comprar a Saab então. Por que os empréstimos do BEI foram tão interessantes? Agora sabemos mais. O governo e o Departamento de Dívida Nacional da Suécia transmitiram a emissão Antonov ao Banco Europeu de Investimentos, BEI, que se recusou a aprovar Antonov como proprietário da Saab enquanto a empresa tomasse emprestado bilhões do BEI. O Departamento de Dívida Nacional e o governo não tinham a mesma base de decisão que o BEI e, portanto, aprovaram Antonov. Sei que o governo tem estado dividido sobre o assunto e que os moderados em torno de Fredrik Reinfeldt, mas especialmente no Ministério das Finanças de Anders Borg sempre tiveram dúvidas sobre Antonov - e a declaração da ex-ministra de Assuntos Econômicos Maud Olofsson sobre Antonov. "Empresário, empreendedor e simpático", ela resumiu suas impressões sobre Antonov após uma reunião no início deste ano. Já afirmei anteriormente que o BEI deve ter tido motivos para sua hesitação, mas que pode não ser tão fácil explicar dado o sigilo bancário, embora eu tenha ouvido que a decisão do BEI veio após avisos dos bancos centrais do Báltico (leia meu relatório de setembro em GT/Expressen). Em retrospectiva, agora se provou que estava certo. Antonov foi procurado ontem e é suspeito de saquear dentro do grupo bancário báltico. As suspeitas dizem respeito tanto à fraude quanto à lavagem de dinheiro. Faltam 1,3 bilhões. E para os pobres funcionários da Saab, o inferno continua com um novo anúncio de que o pagamento será atrasado porque os antigos proprietários GM se recusam a aceitar Pang Da e Youngman chineses como proprietários. Portanto, a Saab ainda está nas mãos de Victor Muller, e seu sócio Vladimir Antonov, que apoiou a compra da Saab com um empréstimo.</w:t>
      </w:r>
    </w:p>
    <w:p>
      <w:r>
        <w:rPr>
          <w:b/>
          <w:color w:val="FF0000"/>
        </w:rPr>
        <w:t xml:space="preserve">id 216</w:t>
      </w:r>
    </w:p>
    <w:p>
      <w:r>
        <w:rPr>
          <w:b w:val="0"/>
        </w:rPr>
        <w:t xml:space="preserve">Eu sou o único que esteve no carro quando um cheiro menos agradável se espalha e está na hora de fazer uma pausa? Muitas vezes encontrei um lugar para trocar de carro, mas nem todas as paradas de descanso das auto-estradas têm instalações igualmente convidativas e alguns lugares não têm nenhuma, então às vezes temos que trocar de carro - você reconhece isso? Portanto, aqui estão minhas melhores dicas de "troca de fraldas, toalhas de banho, alcogel e bolsa plástica no porta-luvas. Assim são fáceis de agarrar quando se muda no banco da frente - tenha um cobertor, toalha ou almofada disponível para proteger o assento - uma almofada de xixi normal que você usa para a cama funciona bem - tenha um saco plástico maior para fraldas usadas se você não estiver perto de um caixote do lixo - lave suas mãos com alcogel Tenha uma boa viagem! |" Estúpido com açúcar?! Blog Flores venenosas e bebê curioso "Dicas para trocar fraldas no passeio de carro 1 comentário sobre Dicas para trocar fraldas no passeio de carro Há também aqueles sacos que cheiram mal no caso de haver uma fralda de cocô ^^ Funcionou bem quando eu tive que trocar fraldas nos meninos antes + que quando aconteceu um pequeno acidente de vômito você evita o cheiro!</w:t>
      </w:r>
    </w:p>
    <w:p>
      <w:r>
        <w:rPr>
          <w:b/>
          <w:color w:val="FF0000"/>
        </w:rPr>
        <w:t xml:space="preserve">id 217</w:t>
      </w:r>
    </w:p>
    <w:p>
      <w:r>
        <w:rPr>
          <w:b w:val="0"/>
        </w:rPr>
        <w:t xml:space="preserve">Posted on August 2, 2012 by Susanne Quando planejamos a eletricidade na casa, eu realmente tentei pensar sobre como vivemos e quais são nossas necessidades. Pode parecer simples, mas não é fácil cobrir tudo, tem que caber dentro do orçamento e você tem que concordar com o eletricista, mas eu acho que conseguimos muito bem. Em termos de iluminação, tentei cobrir as necessidades de iluminação geral, iluminação de tarefas e iluminação ambiente. Dimmer foi uma escolha óbvia. Um brilho que é justo para a limpeza parece tudo errado para uma sexta-feira à noite aconchegante. Com que freqüência você já teve que puxar cordas de extensão? Ao construir novo, você realmente tem a chance de colocar em saídas suficientes para evitar exatamente isso. Claro, você pode adicionar saídas após o fato, mas nunca é tão limpo quanto correr tudo para as paredes a partir do zero. Eu já mostrei anteriormente nossa parede de TV com um cabo embutido como um exemplo de como evitar fios visíveis. Na cozinha, nos certificamos de ter iluminação adequada para as tarefas acima das bancadas e muitas tomadas para cafeteiras, chaleiras, ferros de waffle, uísques elétricos e outros aparelhos de cozinha. Na mesa da cozinha há tomadas a uma altura confortável para coisas como torradeiras. As tomadas para a tábua de passar e o aspirador central também estão a uma boa altura, o que facilita o trabalho, e no armário há tomadas para o secador de cabelo, alisador, etc. a uma boa altura junto ao espelho. Como originalmente tínhamos planejado usar uma das salas como estudo, adicionamos ali tomadas extras para computadores, impressoras, scanners e todos os tipos de outros equipamentos que você poderia usar. No exterior, preparamos holofotes no beiral e há cabos no solo para outras luzes externas no local. Em resumo, o conselho que posso dar é pensar sobre como você vive e tentar planejar de acordo. É difícil mudar algo durante a construção e irritante descobrir depois que algo está faltando. Se houver vários de vocês planejando e construindo, eu os aconselho a conversar sobre os menores detalhes. O que é óbvio para uma pessoa pode não ser tão óbvio para outra (veja, por exemplo, o mau funcionamento de nosso guarda-roupa). Vestiário com canto de maquiagem continuo a lhes contar sobre o planejamento da casa e detalhes com os quais fiquei particularmente satisfeito no final. O post anterior era sobre a parede da TV com o cabo embutido. Agora é a vez do meu armário de entrada. Estou tão feliz que quando planejei a casa, esgueirei-me ao tirar espaço do banheiro preto para o armário de superfície minúscula e torná-lo grande o suficiente para segurar todas as roupas e sapatos, além de dar espaço para uma mesa de toucador e armazenamento de jóias. Como escrevi no correio sobre nosso quarto, acho muito prático e conveniente ter o armário e o banheiro diretamente ao lado do quarto. Também estou feliz que, apesar de um eletricista chorão, fui teimoso com o projeto elétrico e assim consegui iluminação e tomadas elétricas suficientes para o secador e alisador de cabelo a uma altura confortável junto ao espelho. Quando você planeja uma casa do chão para cima, você tem a chance de uma vida inteira para influenciar todas as coisas que normalmente o incomodaram em casas anteriores, tanto grandes quanto pequenas. Nós realmente tentamos pensar - como vivemos, como nos movemos, que coisas temos, o que precisamos armazenar, o que é mais importante para nós, como podemos tornar a vida cotidiana mais fácil de uma maneira inteligente? É impossível pensar em tudo. Em retrospectiva, você sempre pensará em coisas que poderia ter feito melhor, mas eu acho que encontramos muitas boas soluções. Vou falar-lhes de alguns dos que mais me agradam, começando pela parede da TV. A parede está lá porque os utensílios de cozinha são colocados contra ela do outro lado. Nem Henrik nem eu achamos que a TV seja um detalhe particularmente atraente e quis evitar mobiliá-la depois e de preferência escondê-la. A razão para a parede preta deve-se em parte aos aparelhos pretos, mas a idéia era também tirar o foco da TV</w:t>
      </w:r>
    </w:p>
    <w:p>
      <w:r>
        <w:rPr>
          <w:b/>
          <w:color w:val="FF0000"/>
        </w:rPr>
        <w:t xml:space="preserve">id 218</w:t>
      </w:r>
    </w:p>
    <w:p>
      <w:r>
        <w:rPr>
          <w:b w:val="0"/>
        </w:rPr>
        <w:t xml:space="preserve">CRIAMOS SEU APP para o iPHONE, iPAD, ANDROID MOBILE &amp; PLATFORMS OU APELAMOS COMO UM APP WEBB OU EM SEU PC! UMA APLICAÇÃO - TODAS AS PLATAFORMAS! {VOCÊ SIMPLESMENTE ATUALIZA SEU APP EXATAMENTE QUANDO QUER COM SEU ADMINISTEMA } SCHOOL APP School app com, por exemplo, horários de horários de Novaschem ou pdf, menus pdf, documentos pdf, notícias, blogs, calendários semanais, guia de almoço, informações sobre o pessoal, lista telefônica, lista de doentes, dias de estudo/férias, mídia social, Youtube, galerias, moodboard, Pinterest, Instagram, Facebook, Twitter, e-mails automáticos para atualizações de notícias e blogs, notificações push, notificações de aplicativos, links, mapa, listas de classes, e-mail do aplicativo, compra/venda de livros etc! Você escolhe o que deseja incluir em seu aplicativo. Navegue com seu celular, tablet ou computador até a demonstração do aplicativo Escola Um aplicativo para todos os tipos de escolas, desde escolas primárias até escolas secundárias!</w:t>
      </w:r>
    </w:p>
    <w:p>
      <w:r>
        <w:rPr>
          <w:b/>
          <w:color w:val="FF0000"/>
        </w:rPr>
        <w:t xml:space="preserve">id 219</w:t>
      </w:r>
    </w:p>
    <w:p>
      <w:r>
        <w:rPr>
          <w:b w:val="0"/>
        </w:rPr>
        <w:t xml:space="preserve">Se você estiver interessado em um bolo de figuras, por favor, entre em contato conosco e nós podemos descobrir como deve ser seu bolo. Nossos bolos de quatro pratos são feitos para um mínimo de 10 pessoas. o maior número possível de pedidos, portanto, não deixe de fazer o pedido com antecedência! e retornaremos a você o mais rápido possível!</w:t>
      </w:r>
    </w:p>
    <w:p>
      <w:r>
        <w:rPr>
          <w:b/>
          <w:color w:val="FF0000"/>
        </w:rPr>
        <w:t xml:space="preserve">id 220</w:t>
      </w:r>
    </w:p>
    <w:p>
      <w:r>
        <w:rPr>
          <w:b w:val="0"/>
        </w:rPr>
        <w:t xml:space="preserve">Alarmante baixo conhecimento de produtos químicos no local de trabalho Novos regulamentos químicos entram em vigor em 1 de julho. As empresas devem agora se tornar mais rígidas em muitos pontos. Ao mesmo tempo, os pneumologistas em Lund descobriram que existe uma falta de conhecimento sobre doenças causadas por substâncias perigosas no ambiente de trabalho, mesmo no setor de saúde. Os culpados químicos estão de volta A Agência de Proteção Ambiental faz vista grossa aos altos níveis de estireno Os pesquisadores da Medicina do Trabalho e Ambiental em Lund estão preocupados com a falta de conhecimento da profissão médica sobre doenças respiratórias relacionadas ao trabalho. Poucos pensam que os problemas podem estar relacionados ao ambiente de trabalho, o que significa que os pacientes ainda estão trabalhando em um ambiente que é prejudicial à sua saúde. De acordo com o médico sênior Jörn Nielsen, há uma grande necessidade de pesquisa nesta área. O controle de novas substâncias químicas é inadequado. Entre 2000 e 2010, 41 substâncias causadoras de asma entraram nos locais de trabalho suecos. Os nanopartículas são outro exemplo, diz o pesquisador de pulmões Jörn Nielsen, baseado em Lund. De repente, nanopartículas estão sendo utilizadas nos locais de trabalho, mesmo que ninguém saiba como elas afetam a saúde dos funcionários.</w:t>
      </w:r>
    </w:p>
    <w:p>
      <w:r>
        <w:rPr>
          <w:b/>
          <w:color w:val="FF0000"/>
        </w:rPr>
        <w:t xml:space="preserve">id 221</w:t>
      </w:r>
    </w:p>
    <w:p>
      <w:r>
        <w:rPr>
          <w:b w:val="0"/>
        </w:rPr>
        <w:t xml:space="preserve">A praia. Foto: Anders Good, IBL Agência de fotografia Kustberg East com vista para a charneca e a costa ao sul do parque nacional. Foto: Henrik Malmqvist Sandödla. Foto: Johan Hammar / Parque Nacional Johnér Stenshuvud Um pouco de magia nas montanhas da Österlen Coastal, exuberantes florestas de coníferas, pântanos pastoris e belas praias se combinam em uma paisagem magnífica na Österlen de Skåne. O parque nacional tem um caráter exótico do sul e uma grande biodiversidade que vale a pena preservar e visitar. Fatos sobre as atrações do Parque Nacional Stenshuvud: a praia arenosa, o topo do Stenshuvud, a parede do antigo castelo, o prado de orquídeas, o centro natural. Características únicas: floresta de coníferas, praias de areia branca, charneca arenosa, flora rica. Criada: 1986 Município e condado: Município de Simrishamn no condado de Skåne. Fatos sobre as atrações do Parque Nacional Stenshuvud: praia arenosa, pico Stenshuvud, parede do antigo castelo, prado de orquídeas, centro natural. Características únicas: floresta de coníferas, praias de areia branca, charneca arenosa, flora rica. Criada: 1986 Município e condado: Município de Simrishamn no condado de Skåne. Informações aos visitantes Aqui você pode ler sobre tudo o que precisa saber antes de uma visita ao Parque Nacional Stenshuvud. Experiências no Parque Nacional Stenshuvud No Parque Nacional Stenshuvud você pode nadar na longa praia de areia, apreciar a vista de cima, fazer um passeio guiado pela área e muito mais!</w:t>
      </w:r>
    </w:p>
    <w:p>
      <w:r>
        <w:rPr>
          <w:b/>
          <w:color w:val="FF0000"/>
        </w:rPr>
        <w:t xml:space="preserve">id 222</w:t>
      </w:r>
    </w:p>
    <w:p>
      <w:r>
        <w:rPr>
          <w:b w:val="0"/>
        </w:rPr>
        <w:t xml:space="preserve">2020-03-20 Com. de nós A mensagem da indústria de energia eólica para o Ministro da Energia em tempos do vírus Corona Muitas pessoas têm dúvidas sobre as condições e prioridades da indústria de energia eólica em resposta ao vírus Corona. A Associação Sueca de Energia Eólica fez as seguintes sugestões ao Ministro de Energia Anders Ygeman: 1. A crise climática corre paralela à crise da Corona - a transição energética não deve ser retardada!... 2020-03-20 Com. da nossa proposta do governo para um mecanismo de parada - melhor, mas não o suficiente Esta semana, o governo apresentou uma proposta para um chamado mecanismo de parada no sistema de certificados de eletricidade. A proposta é de uma parada de tempo em 31 de dezembro de 2021, após a qual as instalações de geração de eletricidade renovável construídas na Suécia não podem... 2020-03-19 Atualizar a política de reuniões da Swedish Wind Energy: COVID-19 A Associação Sueca de Energia Eólica está tomando medidas de precaução em vista do risco de infecção pela COVID-19. Estamos seguindo as recomendações da Casa da Moeda para trabalhar a partir de casa o máximo possível e nos esforçamos para assistir às reuniões digitalmente/via telefone em vez de...</w:t>
      </w:r>
    </w:p>
    <w:p>
      <w:r>
        <w:rPr>
          <w:b/>
          <w:color w:val="FF0000"/>
        </w:rPr>
        <w:t xml:space="preserve">id 223</w:t>
      </w:r>
    </w:p>
    <w:p>
      <w:r>
        <w:rPr>
          <w:b w:val="0"/>
        </w:rPr>
        <w:t xml:space="preserve">Um nome encontra perspectiva | Hülya Uma pergunta. Pensamentos. Reflexão. Gramática. Aprendizagem. Eu: Você pode escrever meu nome em seu idioma nativo? Estudante: Como se soletra? Eu: Não sei. Você tem. Eu não conheço sua língua materna. Escreva como soa! O estudante pronuncia meu nome em voz alta. Repete-o várias vezes. Estudante: É longo u ou longo a? Eu: Por que você pergunta? Estudante: eu tenho que escrever, é diferente. Eu: O que você quer dizer com isso? Diga-me! Um nome, desta vez meu nome inicia uma discussão sobre linguagem, ortografia e gramática. O aluno conta e explica, apontando para sua escrita. Eu aprendo no que me concentrar, as diferenças e as semelhanças. Torna-se uma perspectiva contrastiva - a gramática. Continuamos a comparar estruturas lingüísticas. Sem materiais didáticos, sem tarefas de preenchimento. É real. Posted in Todos os posts, Língua materna e gramática etiquetada, contrastiva, aprendizagem. É sempre divertido ler seus posts porque eles são tão diferentes e estranhos :) Tudo igualmente empolgante para dar uma olhada em seu blog. Obrigado! Estou feliz por ter leitores :-) Olá Hulya! O que você está escrevendo e trabalhando é muito emocionante de ler. Estou trabalhando em trabalhos similares, mas utilizo o thesaurus. A experiência me diz respeito porque os pinheiros me movimentam em doze idiomas diferentes. Usei sinônimos durante meu aprendizado e tive sucesso. A língua sueca é rica em sinônimos. Há sinônimos que se usa, mas quando se ouve uma palavra assumida que é sinônimo da palavra que se pensa não ter aprendido e estar falando incorretamente. Eu mostro se é o sinônimo da palavra então ele ficará calmo e poderá mais facilmente continuar o aprendizado. Você o faz melhor, mas ainda assim sugiro uma dica. Saudações Daver. Ver o multilinguismo como uma riqueza!</w:t>
      </w:r>
    </w:p>
    <w:p>
      <w:r>
        <w:rPr>
          <w:b/>
          <w:color w:val="FF0000"/>
        </w:rPr>
        <w:t xml:space="preserve">id 224</w:t>
      </w:r>
    </w:p>
    <w:p>
      <w:r>
        <w:rPr>
          <w:b w:val="0"/>
        </w:rPr>
        <w:t xml:space="preserve">O brasão real da Grã-Bretanha desde a adesão da rainha Vitória (1837), contendo as armas reais da Inglaterra no primeiro e quarto campos, da Escócia no segundo e da Irlanda no terceiro. Na Escócia, uma versão separada é usada (mostrado à direita), com o brasão da Escócia tendo precedência[1] As palavras no escudo da Inglaterra (Dieu et mon droit) são francesas e significam "Deus e meu direito", enquanto as palavras no escocês (Nemo me impune lacessit) são latinas e significam "Ninguém me ataca com impunidade". A lista dos governantes britânicos inclui as 12 pessoas até o momento, incluindo três mulheres e nove homens, que foram monarcas da Grã-Bretanha. O Reino da Grã-Bretanha foi fundado em 1º de maio de 1707 pela fusão do Reino da Inglaterra com o Reino da Escócia, que estava em união pessoal sob a dinastia Stuart desde 24 de março de 1603. Em 1º de janeiro de 1801, a Grã-Bretanha foi fundida com o Reino da Irlanda para formar o Reino Unido da Grã-Bretanha e da Irlanda. Depois que a maior parte da Irlanda deixou a União em 6 de dezembro de 1922, o nome foi mudado para Reino Unido da Grã-Bretanha e Irlanda do Norte em 12 de abril de 1927. Os Stuarts [editar] Embora a monarquia tenha sido restaurada em 1660, um acordo estável se mostrou impossível até a Revolução Gloriosa de 1688, quando o Parlamento finalmente ganhou o direito de nomear quem quisesse como monarca. A sucessão hanoveriana foi estabelecida pela chamada Lei de Assentamento (1701), aprovada pelo Parlamento da Inglaterra. Em troca do acesso às plantações inglesas na América do Norte, a sucessão e união hanoveriana foram ratificadas pelo Parlamento da Escócia em 1707. Como Anne havia morrido sem nenhum herdeiro vivo, George I, filho de Sophia do Palatinado, que por sua vez era neta de James I da Inglaterra/Jacob VI da Escócia através de sua filha Elizabeth Stuart, era o herdeiro protestante mais próximo do trono. sobre a morte de Anna filho de George I sobre a morte de George I filho de George II filho de Frederick sobre a morte de George II filho de George III sobre a morte de George III filho de George III sobre a morte de George IV filha de George III filho de Edward Rainha reinante 20 de junho de 1837 sobre a morte de William IV Embora Edward VII fosse filho de Victoria e herdeiro ao trono, ele herdou o nome de seu pai e é, portanto, considerado o fundador de uma nova dinastia real. filho da Rainha Victoria sobre a morte de Victoria O nome de família Windsor [editar] O nome de família Windsor foi adotado em 1917 durante a Primeira Guerra Mundial. Foi mudado de Saxe-Coburg-Gotha devido ao sentimento antialemão na Grã-Bretanha durante a guerra. por uma overdose de morfina e cocaína filho de George V sobre a morte de George V abdicado para casar com Wallis Simpson filho de George V filha de George VI Rainha reinante 6 de fevereiro de 1952 sobre a morte de George VI Linha do tempo gráfica dos monarcas britânicos[edit] Links externos[edit] Archontology (inglês)</w:t>
      </w:r>
    </w:p>
    <w:p>
      <w:r>
        <w:rPr>
          <w:b/>
          <w:color w:val="FF0000"/>
        </w:rPr>
        <w:t xml:space="preserve">id 225</w:t>
      </w:r>
    </w:p>
    <w:p>
      <w:r>
        <w:rPr>
          <w:b w:val="0"/>
        </w:rPr>
        <w:t xml:space="preserve">Grupos 2020 seg 17-18: Junior 05-06 seg 18-19: Runner Up ter 17-18 Junior 00-02 quarta 17-18: Handi golfe quarta 18-19: Elitjuniorer Sun 13-14: Junior 09-11 Taxa de treinamento 2020 Base 450:-/term (inclui bolas de alcance livre) Runner Up 550:-/term (inclui bolas de alcance livre) Elit 650:-/term (inclui bolas de alcance livre) Se você estiver interessado em participar do treinamento, entre em contato com K-A. pro@oskarshamnsgk.com Divisão de grupos 2020. |3||Hugo Ek||050324-008| |4||Philip Ekblad|||050315-016| |4||Edvin Björstrand|||050430-008| |5||Oliwer Westerling||070405-010| |4||Fredrik Blomberg|||000103-016| |5||Stina Mohs||||021128-005| |6||David Karlsson||020401-005| |4||Filip Berg|||100502-009| |10|||Viktor Karlsson|||100922| Treinamento de inverno 2019/2020 Ainda temos o salão de golfe (antigo cinema) dentro de Oskarshamn em Frejagatan, na próxima semana, quinta-feira 19/12 a partir das 17h:00. Se interessados, os juniores podem comprar uma chave para o salão por 100 SEK. Até mais, bem-vindo! A inscrição para o treinamento júnior é via e-mail, pro@oskarshamnsgk.com favor incluir o nome da criança, data de nascimento e um número de telefone. Favor digitar o nome da criança, data de nascimento e um número de telefone. Vá para a guia de membros, e depois para ver mais informações sobre o treinamento júnior Você está interessado em se juntar a nós para o treinamento de golfe? Contato K-A pro@oskarshamnsgk.com, 070-6941818</w:t>
      </w:r>
    </w:p>
    <w:p>
      <w:r>
        <w:rPr>
          <w:b/>
          <w:color w:val="FF0000"/>
        </w:rPr>
        <w:t xml:space="preserve">id 226</w:t>
      </w:r>
    </w:p>
    <w:p>
      <w:r>
        <w:rPr>
          <w:b w:val="0"/>
        </w:rPr>
        <w:t xml:space="preserve">Publicado segunda-feira, 02 de maio de 2016 19:06 52 sites gratuitos para genealogistas Muitas pessoas dizem que a genealogia é cara. Mas com um pouco de criatividade e curiosidade, você pode ir longe, mesmo que seja um dreno na sua carteira. Na segunda edição deste ano do Genealogy Forum, que acaba de atingir a maioria dos assinantes, você encontrará um especial no qual as fontes online gratuitas são mais populares entre os genealogistas. Compre aqui a última edição! As virtudes da dona de casa eram muitas vezes exaltadas em escritos mais antigos, mas o termo muitas vezes obscurece a mulher por trás dele. Quem era realmente a dona de casa e o que pode ser dito sobre ela? No artigo de Mats Karlsson The housewife - uma invenção moderna, podemos ler sobre as donas de casa dos velhos tempos no campo, que, além de todas as suas próprias tarefas, também podiam sair e fazer o trabalho do marido, se necessário. A nova dona-de-casa, por outro lado, que surgiu como um ideal burguês, tinha um papel muito diferente, muito mais estreito. O interessante é que as mudanças na sociedade se refletem muito claramente na moda do século XIX. A ostentatória moda masculina do século XVIII de saltos altos e calças apertadas (tão apertadas que os homens mais elegantes evitavam sentar-se em banquetes por medo de dividir suas calças) foi substituída por um vestido cada vez mais uniforme, prático e autoritário, que, ao invés de riqueza, deveria manifestar os novos princípios democráticos e a irmandade cívica. Para as mulheres, o vestuário foi na direção oposta - a crinolina impraticável tornou-se praticamente obrigatória em meados do século XIX para todas as mulheres que podiam se dar ao luxo de se vestirem elegantemente, e o espartilho ficou cada vez mais apertado no final do século 19. Rendas, tules, rufos e as novas cores sintéticas brilhantes fizeram da esposa burguesa um pavão com asa ao lado de seu marido adulto. Você pode ler sobre isto e muito mais no Släkthistoriskt Forum no 2 2016. Naturalmente, você também vai querer ler Släkthistoriskt Forum - a revista com notícias, inspiração e conhecimento para aqueles que amam a genealogia. Desde 1982, a revista tem sido publicada pela Sociedade Genealógica Sueca. É publicado com cinco números por ano e uma assinatura custa uma modesta quantia de SEK 250. Naufrágios e descendentes de Vasa2016-08-26 15:20 Em breve o Fórum Släkthistoriskt número quatro irá pousar nas caixas de correio dos assinantes. Se você se inscrever durante o fim de semana (até quarta-feira 31 de agosto), receberá o próximo número, que será publicado em 19 de setembro. Leia maisPrêmio honorário Victor Örnberg a Anna-Lena Hultman2016-08-26 11:18 Este ano, o Prêmio Honorário Victor Örnberg foi para um dedicado líder de projeto e educador que de mais de uma forma mereceu o prêmio. Anna-Lena Hultman é uma de nossas maiores especialistas em pesquisa de emigrantes e ela ajudou vários... Durante a Släktforskardagarna em Umeå, foi realizada a assembléia geral anual da Sociedade Genealógica Sueca e, pelo terceiro ano consecutivo, foi filmada, para que todos pudessem participar do que foi decidido. O filme é agora publicado na Sociedade Genealógica Sueca... Leia maisTime para o fim de semana de Homesteads2016-08-24 10:00Homestead Weekend is coming up. Um total de 21 das 26 sociedades regionais de história local do país estão participando do evento, que acontece de 27 a 28 de agosto em Skansen, Estocolmo. O programa abrange desde música e dança até demonstrações de... Leia maisVencedores do prêmio Feliz em Släktforskardagarna2016-08-21 16:15Um especialista em migração com compromisso em muitas frentes e um entusiasta que colocou os jovens no trem. Anna-Lena Hultman de Ulricehamn e Donald Freij de Värnamo foram dois dos premiados durante a Släktforskardagarna... Leia maisOrganizadores satisfeitos após o primeiro dia2016-08-21 11:33Os Dias de Genealogia em Umeå estão agora em seu último dia. Anna Nyberg, presidente da associação anfitriã Södra Västerbottens Släktforskare, está satisfeita com o resultado da feira até agora.</w:t>
      </w:r>
    </w:p>
    <w:p>
      <w:r>
        <w:rPr>
          <w:b/>
          <w:color w:val="FF0000"/>
        </w:rPr>
        <w:t xml:space="preserve">id 227</w:t>
      </w:r>
    </w:p>
    <w:p>
      <w:r>
        <w:rPr>
          <w:b w:val="0"/>
        </w:rPr>
        <w:t xml:space="preserve">Jornalista freelancer Por que Ekot está em crise? A indústria jornalística está em queda livre, o dinheiro está diminuindo, a uniformidade está aumentando, a cultura editorial está corroendo, mas por que o serviço público de rádio também saltou para o trem, sem que ninguém os force diretamente? Eu entendo que o rádio tem que mudar seus formatos continuamente. Nem sempre pode soar como as transmissões do Radiotjänst 1925. A Rádio Sueca não é um pastorado fácil de dirigir. Lisa Söderberg, diretora de rádio nos anos noventa, muitas vezes suspirava: "O forte amor dos ouvintes de rádio é um problema. Não tocar no meu rádio é um reflexo espinhal". É compreensível que a mudança dos hábitos de mídia de todos - não apenas dos jovens - afete um canal de rádio como o P1. Em um artigo esclarecedor no site da SR, o vice-diretor de programas Martin Jönsson escreve sobre a tendência móvel. Mais pessoas (49%) usam as mídias sociais como o Facebook várias vezes por semana do que aquelas que ouvem os programas da SR várias vezes por semana. Não é tão surpreendente, talvez, considerando que a mídia social atende a muito mais necessidades pessoais do que a transmissão de notícias e cultura puras. É claro que é importante que a Rádio Sueca monitore e se envolva com as mídias sociais. Mas - a que custo? Espero que a gerência do rádio esteja ciente do preço. Começam agora a se notar algumas degradações de qualidade no fluxo diário um pouco demais. A técnica da entrevista sofre com a falta de perguntas de acompanhamento. Um exemplo recente de segunda-feira, 18 de maio: a KU está propondo novas regras para os subsídios de imprensa. Jornais e correio deveriam ser co-distribuídos, segundo a KU, o que seria uma mudança sensacional na rotina diária de muitas pessoas! É o correio que deve ser entregue ao amanhecer, um dia mais tarde do que antes, ou o jornal da manhã que deve chegar agitado à tarde? Ninguém se preocupou em perguntar - o dia todo. O Echo muito raramente acompanha as notícias durante o dia, com novos ângulos e comentários. Também é mais parcimonioso entre as notícias autoproduzidas. Se a SvD escreveu sobre o consumo de sal ou DN sobre o imposto sobre o açúcar, provavelmente haverá grandes características no Ekot e Studio Ett no mesmo dia. Independentemente do valor da notícia. E como o rádio deve seguir slavishly o twitter feeds e o Facebook? O julgamento do autor dos trágicos assassinatos no cascalho de Dalby em Lund deveria ter sido realmente uma das principais notícias? De acordo com Martin Jönsson, os suecos são campeões mundiais em podcasting. 17% de nós gostamos de ouvir podcasts. Mas muitos de nós provavelmente também estamos cansados disso, quando o conceito é tudo e as idéias estão se esgotando. E por que os funcionários do serviço público deveriam tomar emprestado o idioma diluído dos podcasters? Agora eles também têm que fazer o podcast, que é feliz e tedioso no ar. Talvez devêssemos nos lembrar como os comediantes profissionais trabalham. Eles descartam 99 piadas, para inventarem a mais engraçada. Afinal de contas, nem todos os rascunhos precisam ser transmitidos. Mas cada vez mais programas se referem cada vez mais a extras, longas entrevistas - e fotos! - na web, enquanto as próprias transmissões estão se tornando mais esparsas, mais brilhantes e menos urgentes. É como se a própria transmissão estivesse lentamente se tornando um loop promocional para o vasto e cintilante mundo da web que está lá fora, esperando por nossa curiosidade, além do próprio dia da rádio. Cada vez mais programas também soam como apanhadores desesperados para os ouvintes de rádio não habituados. Seria de esperar que alguém fosse cativado pelo próprio meio de rádio. Mas o resto de nós às vezes nos perguntamos quando os verdadeiros programas começarão de fato. Leia também o post de Michael Österlund sobre a resposta de Debatt e Ulrika Knutson. Os comentários sobre Jornalistas são para o debate profissional e são pré-moderados. Isto significa que eles não serão publicados imediatamente. Comentários contendo ódio, ameaças ou ataques pessoais não serão publicados. O editor do Jornalista também é responsável pela seção de comentários. Os programas do P1 são de tirar o fôlego como um serviço público em uma nação que se diz secularizada. É Jesus todos os dias da semana e molestador no assunto, P1 começa o dia às 05h45 com MORGONANDAKT todos os dias da semana, exceto no fim de semana. Depois é CHRISTMAS às 18h com uma reflexão de Jesus. Então é o CRISTO DE DEUS todos os domingos com uma repetição. Serviço</w:t>
      </w:r>
    </w:p>
    <w:p>
      <w:r>
        <w:rPr>
          <w:b/>
          <w:color w:val="FF0000"/>
        </w:rPr>
        <w:t xml:space="preserve">id 228</w:t>
      </w:r>
    </w:p>
    <w:p>
      <w:r>
        <w:rPr>
          <w:b w:val="0"/>
        </w:rPr>
        <w:t xml:space="preserve">Os funcionários correm o risco de serem demitidos se violarem qualquer uma das obrigações decorrentes de seu contrato de trabalho. No contrato de trabalho, o empregado se comprometeu a realizar certas tarefas, a seguir regras de ordem, a respeitar as regras de saúde e segurança, a cooperar e a ser leal. A nona edição de Rescisão por Motivos Pessoais trata das regras legais que se aplicam quando um empregador deseja rescindir um contrato de trabalho por motivos relacionados com o empregado pessoalmente ou despedi-lo. Um novo capítulo foi acrescentado à nova edição sobre demissão ao atingir a idade do ELA. Além disso, foi incorporada uma nova jurisprudência e todos os capítulos foram atualizados. Índice O empregado deixa seu emprego e mostra por seu comportamento que não deseja mais ter uma relação de trabalho com o empregador O empregador trata o empregado de tal forma que o empregado acredita razoavelmente que ele mesmo está sendo demitido O empregado acredita que ele mesmo está sendo demitido (sem ser assim e sem ter razões para acreditar) e o empregador toma consciência de que o empregado acredita que ele mesmo está sendo demitido</w:t>
      </w:r>
    </w:p>
    <w:p>
      <w:r>
        <w:rPr>
          <w:b/>
          <w:color w:val="FF0000"/>
        </w:rPr>
        <w:t xml:space="preserve">id 229</w:t>
      </w:r>
    </w:p>
    <w:p>
      <w:r>
        <w:rPr>
          <w:b w:val="0"/>
        </w:rPr>
        <w:t xml:space="preserve">Por que devemos empurrar os cavaleiros para baixo? Clara Szolnoky do Graffiti questiona por que os cavaleiros ouvem com tanta freqüência comentários depreciativos. "Eu nunca insultaria alguém que joga futebol em seu tempo livre ou é apaixonado por tênis de mesa". Então, por que devemos ser insultados aqui e ali, ou alvo de algo pelo qual somos apaixonados"? Siri Fritsch do Graffiti reflete sobre as diferentes etapas pelas quais se passa na vida. "Sei que é uma chatice quando se está lá, mas também sei que melhora". Por que amamos Crepúsculo O que há de bom em Crepúsculo? - É uma grande história de amor que tem tudo isso. É bom que o limite de idade tenha sido reduzido? - Sim, porque os filmes anteriores eram de onze anos de idade. Por que você pertence à Equipe Edward? - Porque eu acho que ele é mais bonito do que Jacob. É bom que o limite de idade tenha sido reduzido? - Não, eu pensei que ele se livraria dos maricas. O que há de bom no Twilight? - Tive que ver o filme duas vezes para realmente ficar viciado nele. Embora eu não seja um vampiro, eu posso me relacionar. - Ele é muito mais bonito. Não posso acreditar que você possa gostar mais de Edward. Por que você gosta de Twilight? - Os filmes são emocionantes e românticos, mas às vezes pode ser demais. O que há de bom no Twilight? - Fiquei encantado com o romance. É bom que o limite de idade tenha sido reduzido? - Foi bom que o limite de idade fosse de 15 anos, embora seja bom para aqueles que são um pouco mais jovens que ele tenha mudado. O que há de bom no Twilight? - O amor à imortalidade. É bom que o limite de idade tenha sido reduzido? - Devem ser 15, você pode não entender o que está acontecendo se você for mais jovem. Sanna Boström New Zelda com ambientes fantásticos Twilight Princess é o melhor jogo Zelda já feito, de acordo com Graffiti's Nils Jutblad. Pergunte ao Graffiti. Assinatura Måns tem dificuldade de se sentir sexualmente excitado e tem um problema com sua pila caindo durante o sexo. Qual poderia ser a causa? Os especialistas em graffiti fornecem respostas.</w:t>
      </w:r>
    </w:p>
    <w:p>
      <w:r>
        <w:rPr>
          <w:b/>
          <w:color w:val="FF0000"/>
        </w:rPr>
        <w:t xml:space="preserve">id 230</w:t>
      </w:r>
    </w:p>
    <w:p>
      <w:r>
        <w:rPr>
          <w:b w:val="0"/>
        </w:rPr>
        <w:t xml:space="preserve">A segurança de nossos convidados é nossa prioridade máxima e levamos o vírus Corona (COVID-19) muito a sério. Seguimos e agimos de acordo com as diretrizes do governo e da Agência de Saúde Pública e nos mantemos constantemente atualizados sobre a situação e os desenvolvimentos atuais. Desde que nós da Svenska Semesterhem AB assumimos como proprietários em 2016, criamos, entre outras coisas, 80 cabanas de última geração. Para a temporada 2020, estamos renovando o edifício de serviços e construindo um novo edifício de recepção com uma loja, restaurante e sala de conferências. Nosso objetivo é fazer com que você se sinta em casa conosco. Desde que nós da Svenska Semesterhem AB assumimos como proprietários em 2016, criamos, entre outras coisas, 80 cabanas de última geração. Para a temporada 2020, estamos renovando o edifício de serviços e construindo um novo edifício de recepção com uma loja, restaurante e sala de conferências. Nosso objetivo é fazer com que você se sinta em casa conosco. Acomodações modernas à beira-mar, perto do centro Casas de campo modernas e totalmente equipadas para uma vida confortável durante todo o ano. Acampamento para caravanas, motorhomes ou barracas com um prédio de serviços recentemente renovado. 17 km até o centro de Gothenburg, com parada de ônibus diretamente no acampamento. 250 m até uma das praias mais atraentes de Gothenburg. Bandeira azul! Em nossas confortáveis cabanas durante todo o ano, você está por conta própria e tem acesso a todos os serviços do acampamento. Escolha entre seis modelos de cabine em diferentes tamanhos, desenhos e faixas de preço. Em nossas confortáveis cabines durante todo o ano, você está por conta própria e tem acesso a todos os serviços de acampamento. Escolha entre seis modelos de cabine em diferentes tamanhos, acabamentos e faixas de preço. Acampamentos à beira-mar e cênicos para caravanas, motorhomes ou barracas. Acampamentos com ou sem eletricidade. Acesso a um prédio de serviço recém-renovado e fresco com WC, chuveiro e lavanderia. No aeroporto de Säve, em Hisingen, estamos atualmente reformando 218 salas. Estamos nos dirigindo principalmente aos locais de trabalho que procuram acomodações acessíveis, perto do centro de Gothenburg para seu pessoal. Mobile Hotel Göteborg No aeroporto de Säve, em Hisingen, estamos atualmente reformando 218 quartos. Estamos nos dirigindo principalmente aos locais de trabalho que procuram acomodações acessíveis, perto do centro de Gothenburg para seu pessoal. Acomodações acessíveis e modernas para o pessoal profissional Alojamento durante todo o ano com 218 quartos. Cada quarto está equipado com seu próprio banheiro e chuveiro. Cozinha e sala compartilhadas com TV. Localizado no aeroporto de Säve, em Hisingen, a cerca de 30 minutos de Nordstan. Para a temporada de verão, de junho a setembro, estamos procurando mais pessoal. Desde jovens enérgicos até pensionistas enérgicos. Você é orientado para o serviço, comprometido e gosta de trabalhar com as pessoas? Então queremos entrar em contato com você! Com uma conexão de ônibus diretamente no acampamento de Gothenburg, você está perto da ampla gama de entretenimento, compras, restaurantes e do pulso da cidade de Gothenburg. Após um dia agitado no centro da ação, você pode descansar nas rochas ou na praia arenosa e dar um mergulho no mar. Pegue o ônibus de Göteborgs Camping para o centro de Gotemburgo, onde você encontrará Liseberg, o maior parque de diversões dos países nórdicos, o pulso da cidade com compras imbatíveis e muito, muito mais! Uma mistura entre pulso da cidade e banhos salgados Com uma conexão de ônibus diretamente de Gothenburg Camping, você está perto da ampla gama de entretenimento, compras, restaurantes e pulso da grande cidade de Gothenburg. Depois de um dia agitado no centro da ação, você pode relaxar nas falésias ou na praia arenosa e dar um mergulho no mar. Pegue o ônibus de Göteborgs Camping para o centro de Gotemburgo, onde você encontrará Liseberg, o maior parque de diversões dos países nórdicos, o centro de ciências do Universo e o Museu da Cultura Mundial. O pulso da cidade com compras imbatíveis, cafés aconchegantes e restaurantes renomados. Boates, boates e pubs.</w:t>
      </w:r>
    </w:p>
    <w:p>
      <w:r>
        <w:rPr>
          <w:b/>
          <w:color w:val="FF0000"/>
        </w:rPr>
        <w:t xml:space="preserve">id 231</w:t>
      </w:r>
    </w:p>
    <w:p>
      <w:r>
        <w:rPr>
          <w:b w:val="0"/>
        </w:rPr>
        <w:t xml:space="preserve">Bem-vindo ao snabbfinans.nu! Aqui fornecemos informações sobre empréstimos rápidos e sobre o emprestador Snabbfinans que é um dos maiores emprestadores de empréstimos rápidos da Suécia. Obtenha dinheiro rápido através de empréstimos rápidos Os empréstimos rápidos são sem dúvida a maneira mais suave e fácil de obter uma injeção de dinheiro extra quando você precisa dele rapidamente, e é por isso que eles são chamados de empréstimos rápidos. A idéia é que você deve ser capaz de aplicar e receber seu dinheiro o mais rápido possível quando ocorrer um acidente ou quando algo inesperado acontecer. Talvez você esteja na boate e tenha ficado sem dinheiro por acidente, ou talvez queira comprar algo um pouco mais caro que você sabe que pode pagar em um par de cheques de pagamento. É aí que um empréstimo rápido é perfeito. O aplicativo em si é muito simples, basta visitar o site do credor e preencher um formulário que solicita seus dados pessoais e muitas vezes um número de celular. A razão pela qual você precisa de um número móvel é porque o credor muitas vezes lhe envia um código por mensagem de texto, que você então tem que entrar após a aplicação, para se identificar e provar que você não está tentando cometer fraude. Esta é uma maneira muito segura e conveniente de pedir dinheiro rápido emprestado. Snabbfinans - O empréstimo rápido mais barato Snabbfinans é um dos maiores emprestadores de empréstimos rápidos online da Suécia. A empresa está realmente em franca expansão e mais suecos estão optando por se candidatar com este emprestador ligeiramente único. O que mais distingue Snabbfinans de outras empresas de crédito é, acima de tudo, seus custos de empréstimo excepcionalmente baixos. Se você for um novo cliente, você pode emprestar até 1000 SEK de graça e se optar por emprestar a quantia máxima de 6000 SEK, você só paga 995 SEK em custos. Isto faz do Snabbfinans uma das melhores opções da Suécia quando você solicita um empréstimo rápido. O Sverigekredit é o maior portal da Suécia que compara empréstimos rápidos online. Lá você pode ler uma revisão completa do Snabbfinans que lhe dá todas as informações necessárias para sua aplicação. Antes de solicitar um empréstimo rápido, você deve ter certeza de que pode reembolsar o empréstimo inteiro dentro do período de reembolso especificado. Se por qualquer razão você não conseguir pagar o empréstimo ou se por acaso você assumir um débito excessivo, o custo do empréstimo aumentará drasticamente. Serão cobrados juros e taxas mais altos até que a dívida seja paga integralmente. Empréstimos rápidos são convenientes e bons em todos os sentidos, desde que você esteja no controle de suas finanças. O que pode acontecer se você não pagar sua dívida ao credor é que seu caso seja repassado a uma agência de cobrança de dívidas. A agência de cobrança de dívidas então tenta cobrar sua dívida por sua vez. Mesmo nesta fase, há custos envolvidos na forma de juros de mora e taxas administrativas. Entretanto, é muito importante que você pague sua dívida nesta fase, pois as conseqüências podem ser ainda piores. Se você também não pagar à agência de cobrança de dívidas, a Autoridade de Execução será chamada para tentar recuperar sua dívida. A Autoridade de Execução, ou Kronofogden como também é conhecida, é a autoridade responsável pelas dívidas. Eles também têm poderes e autoridade que o credor original e os cobradores de dívidas não têm. Portanto, para cobrar sua dívida, eles podem confiscar e vender seus bens para cobrar dinheiro e liquidar a dívida. Nem todos estão cientes da seriedade de não pagar suas contas, mas é importante estar ciente disso. Se você precisar de um empréstimo rápido, e tiver os meios financeiros para assumir tal compromisso, você deve fazer uso dos vários serviços disponíveis para otimizar seus termos de empréstimo. Compare mais aqui se você quiser procurar um empréstimo rápido que atenda a você e suas necessidades. Além disso, faça um orçamento antes de se candidatar, para que você saiba quanto dinheiro lhe restará de seu salário no futuro. Dessa forma, você saberá o quanto pode solicitar um empréstimo rápido sem se colocar em um vínculo financeiro. Compare as taxas de juros antes de aplicar Compare as taxas de juros entre emprestadores de empréstimos rápidos e outros tipos de empréstimos, clicando neste link http://www.ränta.com. Isto lhe dará uma boa idéia das taxas de juros de empréstimos rápidos em comparação com outros empréstimos e se o tipo de empréstimo é adequado para o propósito do empréstimo</w:t>
      </w:r>
    </w:p>
    <w:p>
      <w:r>
        <w:rPr>
          <w:b/>
          <w:color w:val="FF0000"/>
        </w:rPr>
        <w:t xml:space="preserve">id 232</w:t>
      </w:r>
    </w:p>
    <w:p>
      <w:r>
        <w:rPr>
          <w:b w:val="0"/>
        </w:rPr>
        <w:t xml:space="preserve">O norte ou o sul é o melhor em banditismo? É uma questão que sempre faz cócegas. Uma olhada na tabela atual da Elite League mostra que há uma clara vantagem para os times do norte. As equipes do sul estão escorregando mal. Os últimos seis lugares na mesa são ocupados por equipes genuínas do sul. Já faz muito tempo que o Sul estava em uma situação tão ruim. Mas em uma perspectiva bandy-histórica é muito mais uniforme. Bandyallsvenskan foi lançado no inverno de 1931, com um grupo do norte e um do sul. Quase sempre foi assim. Foi somente no ano passado que recebemos uma série de elite com 14 equipes. A série superior também foi dividida em quatro grupos geográficos durante alguns invernos dos anos 30 e 40. Nos invernos de 1964 e 1965, a All-Svens League consistia em três grupos: norte, sul e centro. Caso contrário, sempre foi um grupo de norte e sul. No início, os dois vencedores do grupo sempre se encontravam na final do Campeonato Sueco. Em 1963, foi introduzido o play-off. Desde então, várias equipes tiveram a oportunidade de competir pelo ouro SM. Então, qual foi o grupo de maior sucesso? Norte ou sul? Se excluirmos os anos 1907-30, quando o Campeonato Sueco foi disputado em forma de copa, as estatísticas mostram que as duas partes do país são extremamente equilibradas. O Norte encabeça a lista com 40 prêmios do campeonato sueco em comparação com 38 do Sul. Ao longo dos anos, várias equipes se alternaram entre jogar nos grupos Norte e Sul, como as equipes de Estocolmo AIK e Hammarby. Mas também Västerås e Sirius saltaram entre os grupos. Edsbyn e Boltic no topo As estatísticas abaixo se baseiam inteiramente em qual equipe venceu a final SM. Uma equipe do grupo do norte ou do grupo do sul? Então parece que a partir do inverno de 1931: 2, IK Sirius 2, Falu BS 2, AIK 1, IFK Uppsala 1, Västanfors IF 1, Ljusdals BK 1 vez. Isso perfaz um total de 40 dourados do norte. Deve-se notar que o nono ouro SM de Edsbyn foi conquistado pelo clube em 2008, após jogar na Elite League. Obviamente, este ouro deve ser reservado no grupo do norte. IF Boltic 9, Västerås SK 8, Örebro SK 5, Slottsbrons IF 4, IF Karlstad-Göta 3, Katrineholms SK 3, Vetlanda BK 3, Nässjö IF 1, IK Sirius 1, IFK Motala 1 vez. Isto dá um total de 38 dourados do sul. Note que Västerås e Sirius ganharam o Campeonato Sueco tanto como times do norte quanto do sul. O clube mais setentrional a ter vencido o Campeonato Sueco é o Ljusdals BK, em 1975. O mais ao sul é Vetlanda BK 3 vezes (1986, 91, 92). Nos anos 1907-1929, o Campeonato Sueco só foi conquistado por clubes de Uppsala, Estocolmo e Västerås. O primeiro vencedor fora deste triângulo foi SK Tirfing, de Harnäs, Skutskär, em 1930. Mas naquele inverno os grandes clubes boicotaram o SM, razão pela qual o ouro SM de Karlstad-Göta de 1932 soou mais alto.</w:t>
      </w:r>
    </w:p>
    <w:p>
      <w:r>
        <w:rPr>
          <w:b/>
          <w:color w:val="FF0000"/>
        </w:rPr>
        <w:t xml:space="preserve">id 233</w:t>
      </w:r>
    </w:p>
    <w:p>
      <w:r>
        <w:rPr>
          <w:b w:val="0"/>
        </w:rPr>
        <w:t xml:space="preserve">Imóveis Imóveis sob a forma de uma área específica de terreno registrado no registro de imóveis. Ao contrário dos bens móveis, todos os bens imóveis são registrados. Deve ser possível a qualquer pessoa descobrir quem possui um determinado pedaço de terra (princípio da publicidade). Cada propriedade tem uma designação de registro específica, por exemplo, "Stenvreten 1:3". As propriedades podem ser divididas, fundidas e alteradas por registro de terra.</w:t>
      </w:r>
    </w:p>
    <w:p>
      <w:r>
        <w:rPr>
          <w:b/>
          <w:color w:val="FF0000"/>
        </w:rPr>
        <w:t xml:space="preserve">id 234</w:t>
      </w:r>
    </w:p>
    <w:p>
      <w:r>
        <w:rPr>
          <w:b w:val="0"/>
        </w:rPr>
        <w:t xml:space="preserve">A Velebit terminou em segundo lugar em 2018 e depois caiu na fase de qualificação para o terceiro lugar. Este ano, eles estão bem equipados sob o novo treinador Boris Skokic. A equipe trouxe o trio Ahrun Cicek, Berahman Gholamreza e Rany Younan do clube da divisão 2 Assyriska BK, onde os três jogaram muito na última temporada. Além disso, o goleador de confiança Kassim Coaney também foi trazido de Kozara. Além disso, o fato de Velebit ter um plantel estável desde antes está quase intacto. Emilio Rossi, entre outros, acabou de ganhar o ouro SM no futsal com seu IFK Uddevalla. É verdade que eles perderam alguns objetivos com a saída de Adam Reggiani, mas as novas aquisições devem cobrir esses objetivos. Em termos de resultados, as coisas também pareceram bem durante a pré-temporada. A equipe venceu o Hisingsmästerskapen, onde derrotou a divisão 3 do Hisingsbacka FC, tanto no grupo como nos playoffs. Terminou a pré-temporada derrotando os 4B vencedores do ano passado, Dalen/KFF 3-0. Difícil ver qual equipe poderia ameaçar a Velebit em 22 rounds? A equipe da Ilha terminou em quinto lugar em 4B em 2018, mas estava a apenas quatro pontos da qualificação. A equipe pareceu realmente estável durante a pré-temporada e encheu o plantel com jogadores jovens, incluindo o atacante tóxico Carl Wiklander (mais recentemente no ÖIS U19). O resto do plantel parece intacto e a equipe quase não perdeu nenhuma partida de treinamento. Na Copa do Oeste houve grandes vitórias contra ambos Näsets SK (5B) com 7-2 e contra Björkö (4B) com 4-0 e não parou até a final onde a equipe pressionou o time da divisão 2 Assyriska BK, mas caiu 4-5. Também venceu 4A Top Team Guldheden com 3-1. Caiu 0-2 contra Komarken (4A), mas ganhou sua reedição contra Lunden Överås (4A) com 2-1. Tanto o Wiklander quanto Daniel DD Larsson mostraram boa forma de marcação de gols durante a pré-temporada. O blog acredita que a ÖIF vai dar um passo mais próximo do topo este ano! Estabeleceu-se muito bem nos quatro e está fazendo sua terceira temporada. Terminou em terceiro lugar em 2017 e quarto na última temporada, mas na verdade terminou com mais pontos (40 vs. 32 da temporada de 2017). O elenco intacto que está apimentado com a ofensiva de Gustav Bye. O técnico Jonathan Gerth tem um plantel jovem que continua a se desenvolver com jogadores como Marcus Vogel e Markus Landén e também continua a buscar jogadores de dentro das fileiras. Também tem experiência útil, entre outros, no Sudo Sulejmanovic. A sensação é que o MIF continua a se desenvolver, mas não estão totalmente preparados para o próximo passo. Resultados estáveis na pré-temporada, incluindo vitórias contra 4A team Nol (4-0), 5B top team Balltorp (4-2) e um empate contra a divisão 3 team Kållered. Terminado 1-0 contra Kungsladugårds BK (5B) e também 1-0 contra Näset (5B). Continuando a alcançar o topo absoluto! Equipe de topo estável em 4B com qualificação perdida para o trean em 2017 e um terceiro lugar na última temporada. Definitivamente lutará com Öckerö e Mölnlycke IF atrás do Velebit favorito. Ofensivamente, será como sempre muito sobre Teodor Nastevski Lindström (17 objetivos em 2018), mas também Jonas Tingberg e Charles Palmborg. Passou a fase de grupos da Copa Oeste com três vitórias consecutivas contra Hovås Billdal (3-0), Kungsladugård (2-1) e Hönö (3-2). No entanto, caiu um pouco inesperadamente nos quartos de final contra a Näset (0-1). Terminou a pré-temporada com um bom 2-1 contra o time da divisão 3 Landvetter, mas caiu contra o IK Zenith (4A) com 1-3. Na replay contra o Gårda BK (divisão 3) eles perderam 1-4. Peter Fekete é o novo treinador com Richard Schöndell como assistente. Estarão no topo, mas na hora de escrever tanto Öckerö como Mölnlycke IF se sentirão como competidores mais quentes para Velebit. Normalmente ficam na metade inferior de 4B e foram sétimos na última temporada, mas ficaram longe da verdadeira batalha de fundo. Os homens de Josip Baric fizeram uma pré-temporada realmente inspiradora onde a equipe, entre outras coisas, foi até a final do Hisingsmästerskapen, onde foi uma perda, no entanto</w:t>
      </w:r>
    </w:p>
    <w:p>
      <w:r>
        <w:rPr>
          <w:b/>
          <w:color w:val="FF0000"/>
        </w:rPr>
        <w:t xml:space="preserve">id 235</w:t>
      </w:r>
    </w:p>
    <w:p>
      <w:r>
        <w:rPr>
          <w:b w:val="0"/>
        </w:rPr>
        <w:t xml:space="preserve">McCulloch tem uma longa história de desenvolvimento de ferramentas de jardim de alto desempenho que são robustas, confiáveis e, acima de tudo, têm o poder de fazer o trabalho. Você não só fará o tedioso trabalho de jardinagem rapidamente, como também terá uma boa aparência enquanto o faz, com o design elegante de McCulloch.</w:t>
      </w:r>
    </w:p>
    <w:p>
      <w:r>
        <w:rPr>
          <w:b/>
          <w:color w:val="FF0000"/>
        </w:rPr>
        <w:t xml:space="preserve">id 236</w:t>
      </w:r>
    </w:p>
    <w:p>
      <w:r>
        <w:rPr>
          <w:b w:val="0"/>
        </w:rPr>
        <w:t xml:space="preserve">A marca sueca Twist &amp; Tango tornou-se muito popular graças a seu design elegante, porém feminino. Além de uma ampla gama de roupas da moda, a Twist &amp; Tango oferece sapatos realmente estilosos. Aqui você pode encontrar sapatos femininos que se sentem ao mesmo tempo estilosos e criativos. Não é difícil criar seu próprio estilo pessoal com um par de Twist &amp; Tango em seus pés. O fato de Twist &amp; Tango ser uma empresa de moda sueca é evidente no design elegante e escandinavo. Os sapatos são feitos de bons materiais, como couro genuíno e camurça. Em meados dos anos 90, foi fundada a popular marca Twist &amp; Tango. Com a visão de criar sapatos e roupas com um design simples mas moderno, a história da marca decolou. Para expressar seu próprio estilo pessoal, é preciso roupas e sapatos que sejam bastante simples, mas que juntos criem algo único. Algumas das palavras de ordem que Twist &amp; Tango segue são ""divertido, simples e feminino"". Além de visar um público amplo, as mulheres que amam a moda, Twist &amp; Tango também lutam arduamente por uma produção sustentável que leve em conta a responsabilidade ambiental e social. Uma grande vantagem dos sapatos Twist &amp; Tango é que você pode criar facilmente seu estilo individual. Ao selecionar um par de sapatos elegantes, modernos mas de classe da marca, você pode então adicionar seus próprios componentes pessoais na forma de jóias, peças de vestuário e acessórios. Conosco, você pode escolher entre diferentes modelos de sapatos para atender ao seu estilo e gosto pessoal. Os materiais frequentemente utilizados em sapatos Twist &amp; Tango são couro e camurça genuínos, materiais que envelhecem com caráter e que você pode facilmente cuidar com a ajuda de spray de impregnação e escova de sapatos. Você está procurando um par de sapatos de alta qualidade com estilo e na moda? Então você veio ao lugar certo. Na Footway, você pode comprar novos sapatos Twist &amp; Tango online de uma maneira fácil e conveniente. Ao comprar on-line você obtém uma visão mais clara dos sapatos e dos preços. Trouxemos para você vários estilos diferentes de sapatos Twist &amp; Tango para que você possa encontrar um par que pareça certo. Você tem alguma pergunta? Sinta-se à vontade para entrar em contato conosco e ficaremos felizes em ajudar.</w:t>
      </w:r>
    </w:p>
    <w:p>
      <w:r>
        <w:rPr>
          <w:b/>
          <w:color w:val="FF0000"/>
        </w:rPr>
        <w:t xml:space="preserve">id 237</w:t>
      </w:r>
    </w:p>
    <w:p>
      <w:r>
        <w:rPr>
          <w:b w:val="0"/>
        </w:rPr>
        <w:t xml:space="preserve">Atualizado e adotado pela Reunião Anual da UVB de 14 de fevereiro de 2019. Objetivo § 1 Upplands Väsby Båtsällskap, originalmente formada em 1949, é uma associação sem fins lucrativos. Ela visa motivar e estimular adultos, jovens e crianças para uma vida náutica ativa através de medidas para promover o interesse e o conhecimento da náutica. A sociedade também visa assegurar que um porto bem organizado e ancoradouros adequados estejam disponíveis para seus membros. A Sociedade acompanhará ativamente o desenvolvimento das questões ambientais na navegação e se esforçará para tomar as medidas necessárias a este respeito. A filiação § 2 A filiação pode ser obtida por requerimento escrito em formulário estabelecido pela Diretoria, pelo qual o requerente aceita os estatutos e regras de ordem da Sociedade. Os membros são eleitos pelo Conselho, que também decide sobre a expulsão de um membro. A filiação está sujeita ao pagamento da taxa de filiação na forma prescrita. Membros adultos individuais 2. Membros jovens individuais 3. Membro do bote 5. Membros honorários As solicitações de adesão são feitas para as categorias 1 - 4. A categoria de membro da família não tem direito a um ancoradouro e não tem direito a voto, mas de outra forma tem os mesmos benefícios e obrigações que as outras categorias de membros. A categoria de membro do bote é somente para membros não membros da UVB que estão participando de um curso organizado pela Seção do Bote, não têm direito a um berço, não têm um barco no porto, não têm direito a uma chave de portão e não têm direito a voto. O membro honorário é a pessoa indicada pela Sociedade para esse fim. Taxas § 3 As taxas consistem em uma taxa anual de associação, uma taxa de atracação e, quando aplicável, uma taxa e taxas especiais. Todas as taxas são decididas pela Assembléia Geral Anual. Os membros deverão pagar as taxas decididas dentro do prazo e da maneira especificada pela Diretoria. Se isso não for feito, a filiação será confiscada. As taxas pagas não serão reembolsadas em caso de retirada ou expulsão da Sociedade. Qualquer reivindicação sobre o membro permanece após a retirada/exclusão. A Diretoria § 4 A Diretoria trabalhará para o desenvolvimento do Clube e promoverá e desenvolverá os interesses e atividades comuns da Sociedade e de seus membros no campo de atividade. § 5 A eleição da Diretoria e dos dirigentes deverá ser preparada por um comitê eleitoral. O Conselho consistirá de um presidente, tesoureiro, secretário, mestre de clube, líder de seção portuária (um mestre de porto) e dois líderes de seção de estaleiro (um gerente de estaleiro e um pequeno gerente de embarcação, subordinado ao gerente do estaleiro). Estes membros são eleitos individualmente pela Assembléia Geral Anual por um período de dois anos, de modo que metade dos membros do Conselho são eleitos a cada ano. Além disso, a Assembléia Geral Anual elege três suplentes por um período de um ano. Além disso, a Assembléia Geral Ordinária mandata a Diretoria para eleger os dirigentes que julgar apropriados, tendo em conta a organização escolhida para o exercício financeiro e as atividades planejadas. Esses oficiais serão eleitos individualmente por um período de um ano. Notificação dos membros a serem eleitos e dos dirigentes necessários e suas funções deverão ser submetidas ao Comitê de Nomeação pelo menos dois meses antes da Assembléia Geral Ordinária Anual. Se um membro do Conselho se demitir antes do término de seu mandato, um substituto ocupará seu lugar na ordem de precedência decidida na reunião constitutiva do Conselho. Se um oficial renunciar antes do final de seu mandato, o Conselho, sob proposta do Comitê de Nomeação, decidirá o mais rápido possível sobre a nomeação de um novo oficial para preencher a vaga. O Conselho elegerá um Vice-Presidente entre seus membros e poderá confiar a um substituto uma tarefa específica. § 6 O Conselho se reunirá quando convocado pelo Presidente. Além disso, a Diretoria deverá se reunir sempre que pelo menos três membros assim o solicitarem. Os membros suplentes serão sempre convocados para uma reunião da Diretoria. O quorum é pelo menos a metade dos membros do Conselho. Em caso de morte de um membro, o suplente tomará seu lugar de acordo com a ordem de precedência decidida de acordo com o Artigo 5. Em caso de empate no número de votos no Conselho, o Presidente terá o voto de qualidade. As decisões do Conselho de Administração serão tomadas por votação aberta. Serão lavradas atas das reuniões do Conselho de Administração. Um recurso contra uma decisão do Conselho pode ser apresentado aos auditores no prazo de 30 dias após sua notificação. § 7 O Presidente é o representante oficial da Sociedade, preside os procedimentos do Conselho.</w:t>
      </w:r>
    </w:p>
    <w:p>
      <w:r>
        <w:rPr>
          <w:b/>
          <w:color w:val="FF0000"/>
        </w:rPr>
        <w:t xml:space="preserve">id 238</w:t>
      </w:r>
    </w:p>
    <w:p>
      <w:r>
        <w:rPr>
          <w:b w:val="0"/>
        </w:rPr>
        <w:t xml:space="preserve">Esse caminho é estreito Esse caminho é estreito, como dois têm que ir, desumanamente estreito, às vezes pode parecer, e é bem um caminho humano de qualquer maneira. Da lama primitiva do enterrado, as maravilhas sobem, despertadas pelo calor, e bloqueiam o caminho para onde se quer ir. Nenhuma fuga pode libertá-lo. Eles se reencontram em novos caminhos. Você não tem escolha. Você deve passar. -- -- -- -- -- -- -- -- -- -- -- -- Esse caminho é íngreme, como dois têm que ir, caminho de humilhação, às vezes pode parecer, e é bem um caminho de vitória de qualquer maneira. Um caminho gira em círculo, a mesma miragem na mesma areia, a mesma sede por coisas distantes. Para dois lutando por um ganho que conheço, mais firme, mais pesado que sonhos solitários: o crescimento difícil para a realidade, sim, até a medula interna, onde o homem cresce das chamas dispersas e se torna ele mesmo uma raiz e uma montanha -- -- -- -- -- -- -- -- -- -- -- -- Esse caminho é longo, que dois têm que caminhar, o caminho do perdido, às vezes pode parecer, e tem suas marcas e objetivos, no entanto. Tem seus anjos em um terno de fogo abrasador. Eles tocam o pó com as mãos queimando, e correntes pesadas se tornam névoa e ventilador. Eles tocam a terra com o pé queimado, e a tornam nova nas águas da manhã, e cheia de saúde e conforto e cura, e cheia de poder sobre o encontro com os destinos, e luz do coração, que dois recebem" - Querubim</w:t>
      </w:r>
    </w:p>
    <w:p>
      <w:r>
        <w:rPr>
          <w:b/>
          <w:color w:val="FF0000"/>
        </w:rPr>
        <w:t xml:space="preserve">id 239</w:t>
      </w:r>
    </w:p>
    <w:p>
      <w:r>
        <w:rPr>
          <w:b w:val="0"/>
        </w:rPr>
        <w:t xml:space="preserve">Somos uma verdadeira empresa familiar, agora em nossa segunda e terceira geração. Durante nossos quase 70 anos de operação, acumulamos uma experiência e um conhecimento únicos, que temos o prazer de compartilhar com nossos clientes. Na Hestra Markis, o cliente deve se sentir seguro e protegido em seu pedido.</w:t>
      </w:r>
    </w:p>
    <w:p>
      <w:r>
        <w:rPr>
          <w:b/>
          <w:color w:val="FF0000"/>
        </w:rPr>
        <w:t xml:space="preserve">id 240</w:t>
      </w:r>
    </w:p>
    <w:p>
      <w:r>
        <w:rPr>
          <w:b w:val="0"/>
        </w:rPr>
        <w:t xml:space="preserve">Gerlesborgsskolan é uma escola de arte pós-secundária independente em Gerlesborg em Bohuslän, com uma filial em Estocolmo, fundada em 1944 por Arne Isacsson. A escola oferece uma educação artística básica de dois anos, com foco nas artes plásticas[1][2] A Gerlesborgsskolan Bohuslän original está localizada às margens de Bottnafjorden, no município de Tanums. A filial Gerlesborgsskolan Estocolmo, fundada em 1958, está instalada na antiga Escola Hjorthagen em Hjorthagen, Estocolmo[3].</w:t>
      </w:r>
    </w:p>
    <w:p>
      <w:r>
        <w:rPr>
          <w:b/>
          <w:color w:val="FF0000"/>
        </w:rPr>
        <w:t xml:space="preserve">id 241</w:t>
      </w:r>
    </w:p>
    <w:p>
      <w:r>
        <w:rPr>
          <w:b w:val="0"/>
        </w:rPr>
        <w:t xml:space="preserve">A última vez que escrevi aqui foi em outubro. Tive ambições de escrever mais e comecei um e outro posto. No entanto, não tenho mais tempo da mesma forma. Mas muita coisa aconteceu e isto é muito para atualizar meu ambiente sobre o que está acontecendo. Vou ser breve porque gostaria de terminar de escrever isto antes que Aaron acorde 😀. Finalmente nos mudamos para nossa adorável casa na Tavleliden e as coisas estão começando a se encaixar. Não preparamos tudo ou fizemos tudo do jeito que queremos, mas levará tempo. As prioridades devem ser feitas e isso virá lenta mas seguramente com o tempo. É ótimo finalmente nos mudarmos para a casa que estamos esperando há um ano e meio, com certeza. Aaron gosta daqui porque ele tem muito mais espaço para correr e também tem seu próprio quarto. Agora também só temos um grande pátio nas traseiras para correr. Ele é um menino feliz a maior parte do tempo e fica mais feliz quando tem espaço para dirigir 🙂 Mas a principal razão e foco deste posto é Ida. Meu amado. A pessoa que admiro acima de tudo. Muitas vezes me sinto completamente indigno dela porque ela é a melhor coisa que já me aconteceu, ela está em cima de tudo e pensa em tudo. Estou muito distraído e lento demais para acompanhar tudo o que ela faz. Não é que eu esteja deixando as coisas irem embora e confiando nela, mas ela simplesmente já pensou nisso e planejou tudo. Desde que ela agiu como super-herói e deu vida ao nosso filho, ela perdeu muito peso. Ela perdeu um pouco demais e rápido demais. A mulher que ama os tacos às sextas-feiras quase tanto quanto eu e Aaron, aquela que conseguia empacotar dois pães excessivamente recheados, de repente começou a sentir-se mal por comer apenas um. Nunca foi que ela não quisesse comer ou recusar comida. Ela simplesmente não conseguia comer. Ela começou a sentir-se fisicamente muito mal a ponto de quase poder tocar sua náusea. Neste ponto, começamos a perceber que algo estava errado, então ela procurou ajuda no centro de saúde Mariehems. Ida suspeitou de intolerância ao glúten logo no início e, embora os primeiros exames de sangue tenham mostrado algumas deficiências nutricionais, ela nunca consultou um médico. Porque o médico que a viu como paciente, acabou de entrar e ler seus prontuários - voltou muito no tempo e respondeu brevemente que os problemas do paciente são psicológicos. A Ida continuou lutando. Ela continuou a trabalhar em tempo integral e a lutar com e contra o centro de saúde e continuou a perder peso. Eu observava e minha ansiedade crescia além de qualquer razão. Eu só queria ajudar, mas entretanto tentei realmente, mas não fui suficientemente bom. Quando alguns dias ela estava no seu pior, eu comecei a planejar um futuro sem ela em minha mente. Não que eu a deixasse porque não conseguiria lidar com ela, eu nunca poderia deixar esta mulher. Como eu disse, ela é a melhor coisa que já me aconteceu. Ela deu sentido e objetivo à minha vida. Mas comecei a me acostumar a um futuro sem ela porque ela não estava recebendo ajuda e estava em tão má forma que eu estava preocupado que ela simplesmente iria falecer. Ela tem 162 anos de altura e pesava pelo menos cerca de 40-41 kg. A Ida finalmente relatou o centro de saúde. O médico-chefe de lá ligou para a Ida e conversou com ela e ela disse que havia passado pelos registros médicos e só podia concluir que a Ida havia sido maltratada e negligenciada. De qualquer forma, Ida lhe disse que meu parceiro estava preocupado com a minha morte, ao que o médico chefe respondeu: "Bem, se você está assim há mais um mês e não teve nenhuma ajuda, tem sido real". Então o médico que lê o arquivo de Ida e julga seu problema como "psicológico". Ele se recusou a vê-la enquanto ela lutava por ajuda, este foi, aliás, um período de nove meses. Ele prometeu voltar para ela, mas ligaria uma semana depois de uma consulta telefônica agendada e diria algo como "Bem, você pode ir comprar um teste de "faça você mesmo" na farmácia". Sim, eu entrarei em contato com você. Maldito médico. Se você está cansado de seu trabalho, mude de emprego. Se você não quer ajudar as pessoas, arranje outro emprego onde você não seja responsável</w:t>
      </w:r>
    </w:p>
    <w:p>
      <w:r>
        <w:rPr>
          <w:b/>
          <w:color w:val="FF0000"/>
        </w:rPr>
        <w:t xml:space="preserve">id 242</w:t>
      </w:r>
    </w:p>
    <w:p>
      <w:r>
        <w:rPr>
          <w:b w:val="0"/>
        </w:rPr>
        <w:t xml:space="preserve">Lithobates sphenocephalus Lithobates sphenocephalus[2][3] é uma espécie de anfíbio descrita pela primeira vez por Cope em 1886. Lithobates sphenocephalus é um membro do gênero Lithobates e da família das rãs propriamente dita[4][5] A IUCN classifica a espécie globalmente como Ameaçada de Extinção.[1] Subespécie[edit] A espécie é dividida nas seguintes subespécies:[4] - L. s. s. sphenocephalus - L. s. utricularius Sources[edit] - ^ [a b] 2004 Lithobates sphenocephalus From: IUCN 2012. IUCN Red List of Threatened Species. Versão 2012.2 &lt;www.iucnredlist.org&gt;. ^ Frost, Darrel R. (2009) , banco de dados. Amphibian Species of the World: an Online Reference v5.3 - ^ Crother, Brian I., Jeff Boundy, Frank T. Burbrink, et al. / Moriarty, John J., ed., Amphibian Species of the World: an Online Reference v5.3 - ^ Crother, Brian I., Jeff Boundy, Frank T. Burbrink, et al. / Moriarty, John J., ed. (2008) Scientific and Standard English Names of Amphibians and Reptiles of North America North of Mexico, With Comments Regarding Confidence in Our Understanding, Sixth Ed., Herpetological Circular No. 37 - ^ [a b] Bisby F.A., Roskov Y.R., Orrell T.M., Nicolson D., Paglinawan L.E., Bailly N., Kirk P.M., Bourgoin T., Baillargeon G., Ouvrard D. (ed.) (21 de março de 2011). "Catálogo de Vida Espécie 2000 &amp; ITIS: Lista de verificação anual 2011". Espécie 2000: Reading, UK. http://www.catalogueoflife.org/annual-checklist/2011/search/all/key/lithobates+sphenocephalus/match/1. Recuperado em 24 de setembro de 2012 - ^ ITIS: The Integrated Taxonomic Information System. Orrell T. (custodiante), 2011-04-26 Links externos[edit] - Wikimedia Commons tem mídia relacionada ao Lithobates sphenocephalus - Wikispecies tem informações sobre Lithobates sphenocephalus.</w:t>
      </w:r>
    </w:p>
    <w:p>
      <w:r>
        <w:rPr>
          <w:b/>
          <w:color w:val="FF0000"/>
        </w:rPr>
        <w:t xml:space="preserve">id 243</w:t>
      </w:r>
    </w:p>
    <w:p>
      <w:r>
        <w:rPr>
          <w:b w:val="0"/>
        </w:rPr>
        <w:t xml:space="preserve">Uma camisola simples e clássica é um guarda-roupa essencial. Nossas camisetas têm um design elegante com detalhes minimalistas, por isso são adequadas para qualquer ocasião. Os tecidos são leves e confortáveis de usar e mantêm seu ajuste durante todo o dia. Camiseta Inverno Preto Crewneck Inverno Verde Escuro Camiseta Inverno Marrom 830,00 kr Disponível em 9 cores Inverno Half Zip Preto 975,00 kr Camiseta Inverno Dark Grey Melange 830,00 kr Disponível em 3 cores Camiseta Inverno Verde Escuro 830,00 kr Disponível em 3 cores Camiseta Inverno Homem Camiseta é um ótimo básico que funciona seja qual for a estação do ano e a ocasião. Com uma ou duas camisetas elegantes, você sempre terá uma peça para usar quando quiser se sentir confortável e bem vestido, primavera, inverno e outono. Eles são incrivelmente macios e adaptados para cair soltos sobre o corpo para uma sensação de conforto. Escolha um favorito e encomende agora com frete grátis. Na SHAPING NEW TOMORROW, você encontrará vários estilos de camisetas para escolher - todas da mais alta qualidade. Os materiais são cuidadosamente selecionados para dar a você a sensação mais suave contra seu corpo e um drapeado elegante em seu tronco. Também nos certificamos de projetar nossas camisetas para permitir que o corpo respire. Leia mais sobre nossas camisetas abaixo ou clique para pegar sua favorita agora mesmo! Benefícios de nossos moletons Tradicionalmente, os moletons são da variedade mais grossa. Não raro eles têm capuzes e geralmente o ajuste é do tipo muito solto. Nós da SHAPING NEW TOMORROW temos um take ligeiramente diferente de blusas de moletom. Em vez disso, projetamos camisetas de mangas compridas com um abraço corporal que se adapta a um estilo muito mais intemporal e elegante. Alguns dos benefícios de nossas camisetas são: - Escolhas de tecido exclusivas para uma qualidade incrivelmente macia - Ajuste que cai bem sobre o corpo - Visual elegante e clássico que pode ser combinado com chinos, calças de terno e calções - Tecidos respiráveis para que as camisetas permaneçam frescas por mais tempo Em SHAPING NEW TOMORROW, você encontrará uma grande variedade de camisetas finas e grossas para homens. Todas as nossas camisas são incrivelmente macias, muito confortáveis de usar e têm o que chamamos de "o ajuste perfeito". Todas as camisas se ajustam corretamente e não perdem sua forma mesmo após longos períodos de uso. Você pode usar estas camisolas o ano inteiro, mas elas são especialmente úteis quando o tempo começa a ficar um pouco mais frio. É claro que vale a pena usar também uma camisola com boa aparência para aquelas noites mais frias no verão. Poder se vestir com elegância atemporal mesmo quando o sol se põe não é nada mal! Camisetas com estilo para os homens Certificamo-nos de manter todas as camisetas em um design clássico com poucos detalhes, para que você possa usá-las em qualquer ocasião. Se você está procurando uma camisola clássica que possa ser usada no trabalho, no recreio ou em uma festa, nossas camisolas masculinas são uma escolha segura. Todas as nossas camisetas masculinas são feitas de tecidos leves e confortáveis, e são também uma combinação ideal para suas Calças Perfeitas. Todas as camisetas SHAPING NEW TOMORROW são desenvolvidas em tecidos adoráveis, para que você tenha a oportunidade de usar sua camisola favorita o ano inteiro sem se preocupar com o calor ou o frio demais. Estas camisolas SNT simples são feitas de 75% algodão e 25% poliéster. Esta composição é nossa receita para puro conforto, e os moletons são perfeitos para aqueles que preferem um visual elegante e clássico. O exterior é macio e o material é leve e arejado. Nossas novas camisetas SNT Inverno são a mais recente adição à linha, e aqui você recebe uma camisola na mais fina lã combinada com bambu macio. O material consiste em 46% lã, 46% bambu e 8% poliamida, e esta combinação resulta em uma camisola excepcionalmente macia com regulação natural de temperatura. Nós sempre escolhemos nossos materiais com cuidado. Portanto, priorizamos materiais macios e duráveis que resistam ao uso frequente e diário e à lavagem. Então de que cores você pode escolher? Optamos por nos concentrar nas cores mais clássicas e neutras. Camisolas em preto, cinza em vários tons e azul-marinho estão incluídas em nossa linha. Talvez você escolha um favorito? Talvez você escolha mais cores para acrescentar variedade ao seu guarda-roupa? Confira nossa linha regularmente para descobrir o que há de novo! Homens</w:t>
      </w:r>
    </w:p>
    <w:p>
      <w:r>
        <w:rPr>
          <w:b/>
          <w:color w:val="FF0000"/>
        </w:rPr>
        <w:t xml:space="preserve">id 244</w:t>
      </w:r>
    </w:p>
    <w:p>
      <w:r>
        <w:rPr>
          <w:b w:val="0"/>
        </w:rPr>
        <w:t xml:space="preserve">Ferries.se tem todas as principais empresas de ferryboats na travessia de Hull para Rotterdam. Oferecemos grandes ofertas em todas as Ferries de Hull a Rotterdam em Ferries.se você não ficará desapontado! Para encontrar mais informações sobre os ferries Hull Rotterdam, tais como horários, preços e informações sobre como reservar os ferries Hull Rotterdam, favor selecionar sua rota preferida, número de passageiros e depois clicar em pesquisar. Se você preferir obter uma cotação ou reservar em uma travessia diferente, clique em um dos links do casco de Rotterdam abaixo.</w:t>
      </w:r>
    </w:p>
    <w:p>
      <w:r>
        <w:rPr>
          <w:b/>
          <w:color w:val="FF0000"/>
        </w:rPr>
        <w:t xml:space="preserve">id 245</w:t>
      </w:r>
    </w:p>
    <w:p>
      <w:r>
        <w:rPr>
          <w:b w:val="0"/>
        </w:rPr>
        <w:t xml:space="preserve">Malmö luck: Marmelada de flor de laranjeira Eu quase sempre tenho um par de potes de marmelada agradável na despensa. Não aberto. A razão é que gosto mais de comprar marmelada do que comê-la, agora não sou, de uma vez por todas, uma boa dupla de sapatos. Felizmente, ele faz um presente perfeito. A marmelada de flor de laranjeira é particularmente gratificante de se comprar. Na verdade, é um pouco viscoso demais, para se adequar ao meu paladar todos os dias. Este foi comprado em Möllevångstorget em um daqueles dias cinzentos em que o cheiro ensolarado de uma terra estrangeira presa em um frasco era a única coisa que ajudava. Embora o nerd em mim suspeite que, como no caso da água de flor de laranjeira, é na verdade a flor de laranjeira amarga que é a matéria-prima. As pétalas se distinguem na geléia porque foram primeiro tratadas com uma solução de refrigerante que as faz inchar e se tornar tenras. Regue sobre iogurte ou coma em panquecas e talvez torradas com boa manteiga francesa. O perfume suave também encontra companheiros de sabor no chocolate, chá earl grey, canela, amêndoas e cardamomo. Nada mal em um bolo. Rótulos: doce de flor de laranjeira, dicas de compras, quadrado de mil-lagos Oh, eu tenho a mesma marca, mas doce de flor de rosa. É ótimo chuviscar um pouco, um pouco sobre um sanduíche com queijo feta! Eu não podia acreditar nos meus ... uh ... narizes, a primeira vez que estive diante de uma laranjeira florida e senti o cheiro de toda a fragrância. Já é mais ou menos a hora. Será que está nessa enrascada? Onde você consegue isso em Estocolmo? Não, mas isto foi provavelmente a coisa mais estúpida que eu fiz em muito tempo. Vá a um blog sobre comida incrível quando você não come há muitas horas e já é tarde demais para ir às compras e provavelmente não há nada nem perto de ser tão maravilhosamente delicioso quanto marmelada de flor de laranjeira ou chocolate ou panquecas ou até mesmo torradas em minha casa. Deve partir imediatamente. Ahhhh. Como eu disse, isto está disponível em Estocolmo. Os frascos de geléia se tornam um pouco mais quentes na prateleira, mas também aquecem o coração quando você espreita em sua geladeira. =) Mas que bela toalha de mesa! O que você pode conseguir por um desses, realmente?</w:t>
      </w:r>
    </w:p>
    <w:p>
      <w:r>
        <w:rPr>
          <w:b/>
          <w:color w:val="FF0000"/>
        </w:rPr>
        <w:t xml:space="preserve">id 246</w:t>
      </w:r>
    </w:p>
    <w:p>
      <w:r>
        <w:rPr>
          <w:b w:val="0"/>
        </w:rPr>
        <w:t xml:space="preserve">É a polícia que pede a abolição das cinco autorizações. É o que afirma Anders Nilsson, secretário municipal para os social-democratas em Gotemburgo. Ao mesmo tempo, ele culpa a diretoria da polícia - onde o conselheiro municipal Dario Espiga (S) é vice-presidente - mas onde há uma maioria burguesa: "A única maneira de obter um resultado diferente no assunto do que a retirada das cinco autorizações é que os Moderados e o Partido Popular na diretoria da polícia, onde os burgueses são maioria, pressionem para uma mudança na atitude da polícia. O próprio Nilsson, como representante do presidente do comitê de recursos, afirma que eles mesmos não podem encontrar nenhum apoio inequívoco para a ligação entre o crime violento e o limite de cinco horas, mas continua: "Mas enquanto a polícia continuar com o assunto, na verdade é impossível para a cidade manter o limite de cinco horas, não importa o que você pensa. A cidade não deve infringir nenhuma lei. As respostas são parte de uma correspondência privada entre uma fonte e o secretário municipal Anders Nilsson. Göteborg não pára de pensar que é relevante, pois dá um ângulo totalmente novo no processo de tomada de decisão. Comentários sobre o secretário da cidade Anders Nilsson se culpa: a decisão da taberna Moderados e Polícia foi culpa da Moderados e Polícia 16 de fevereiro de 2012 Isto foi muito interessante, o que acontece? É um jogo político de raposa que o pub foi apanhado no meio? JT 16 de fevereiro de 2012 Clique na etiqueta "cinco estados" e você tem basicamente toda a posição ininterrupta sobre o assunto através de vários artigos. Argumentamos que se trata mais ou menos de uma comissão da polícia e que, em última análise, decorre dos problemas internos de orçamento da polícia. 17 de fevereiro de 2012 A polícia está a cargo da cidade ou a cidade está a cargo da polícia? 24 de fevereiro de 2012 Como o Sr. Nilsson pode afirmar que a polícia está no comando e referir-se ao fato de que a cidade de Gotemburgo não pode infringir a lei? Tanto quanto sei, somente o Riksdag tem o poder de fazer leis. Pingbacks sobre o secretário da cidade Anders Nilsson culpa-se: a decisão da taberna é culpa dos Moderados e da Polícia</w:t>
      </w:r>
    </w:p>
    <w:p>
      <w:r>
        <w:rPr>
          <w:b/>
          <w:color w:val="FF0000"/>
        </w:rPr>
        <w:t xml:space="preserve">id 247</w:t>
      </w:r>
    </w:p>
    <w:p>
      <w:r>
        <w:rPr>
          <w:b w:val="0"/>
        </w:rPr>
        <w:t xml:space="preserve">Oh, ela é tão bonita quanto meu vestido HM ;-)</w:t>
      </w:r>
    </w:p>
    <w:p>
      <w:r>
        <w:rPr>
          <w:b/>
          <w:color w:val="FF0000"/>
        </w:rPr>
        <w:t xml:space="preserve">id 248</w:t>
      </w:r>
    </w:p>
    <w:p>
      <w:r>
        <w:rPr>
          <w:b w:val="0"/>
        </w:rPr>
        <w:t xml:space="preserve">Bem-vindo ao Suomi.fi renovado! O serviço online renovado Suomi.fi reúne serviços para cidadãos, empresas e autoridades públicas. Em Suomi.fi você pode facilmente encontrar serviços governamentais e instruções para diferentes situações de vida e negócios em um único endereço. Suomi.fi substituiu o anterior portal do cidadão Suomi.fi e o site Suomi.fi Workspace, que era destinado às autoridades públicas, assim como o site Enterprise Finland.fi, que reúne serviços para empresas. Procurando por um serviço ou formulário eletrônico? Se você estiver procurando por um serviço ou formulário eletrônico específico, use a função de busca no topo da página, por exemplo, pelo nome do formulário. Se você não conseguir encontrar o que está procurando, é uma boa idéia entrar em contato com a organização responsável pelo serviço ou formulário em questão. Suomi.fi contém muitas informações sobre os serviços da administração pública. A descrição das informações do serviço é contínua e a responsabilidade de produzir e manter as informações pertence a cada organização que oferece o serviço. As informações do serviço incluem informações sobre a quem o serviço se destina, quem é responsável por ele e onde e como obter o serviço (por exemplo, serviço eletrônico, formulários para impressão, serviço telefônico e pontos de serviço local). Procurando os formulários web que você tem armazenados? Vá para a página Formulários para impressão e identifique-se selecionando a organização cujo formulário você tem armazenado. Procurando por materiais de linguagem gestual? Ir para o conteúdo em linguagem gestual Você está procurando conteúdo no site Suomi.fi Workspace? Se você estiver procurando um serviço eletrônico ou um formulário no papel de uma autoridade, use a função de busca no topo da página, por exemplo, pelo nome do formulário, e reduza sua busca pelo grupo alvo de autoridades. Os critérios de qualidade dos serviços públicos on-line não foram publicados no novo serviço on-line porque já estão desatualizados. Você está procurando informações sobre as atividades do governo central e local? A antiga seção Estado e Municípios não está disponível no Suomi.fi renovado. Entretanto, as mesmas informações podem ser encontradas, por exemplo, sob o tópico Direitos e deveres no conteúdo do cidadão.</w:t>
      </w:r>
    </w:p>
    <w:p>
      <w:r>
        <w:rPr>
          <w:b/>
          <w:color w:val="FF0000"/>
        </w:rPr>
        <w:t xml:space="preserve">id 249</w:t>
      </w:r>
    </w:p>
    <w:p>
      <w:r>
        <w:rPr>
          <w:b w:val="0"/>
        </w:rPr>
        <w:t xml:space="preserve">30 de setembro de 2007 No início deste ano, o Ministério das Relações Exteriores, em cooperação com a Fundação German Marshall e outros, organizou o primeiro Fórum de Estocolmo na China. E já está na hora da segunda reunião. Vou passar uma parte significativa da segunda-feira com os vários especialistas da China que agora voltaram a Estocolmo para discutir a forma das relações tanto da Europa como dos Estados Unidos com o gigante em crescimento. Que amanhã seja o 58º Dia Nacional da República Popular da China é mais uma coincidência. A Suécia foi um dos primeiros a reconhecer a nova República Popular quando ela foi formada. E uma expressão concreta do bom e aberto relacionamento foi a visita de estado do Presidente Hu Jintao aqui nesta primavera. Entre os tópicos que serão discutidos amanhã no Fórum de Estocolmo na China está, naturalmente, o novo papel da China no cenário internacional. Suas relações com a África estão se desenvolvendo fortemente, e é natural que suas relações com a Birmânia e o papel da China em relação aos desenvolvimentos ali estarão o foco das discussões. 30 de setembro de 2007 No último domingo deste mês, a Ucrânia vai novamente às urnas. Isto se segue a uma campanha eleitoral relativamente calma e a uma atmosfera de abertura democrática que contrasta marcadamente com a de um país maior, mais ao leste. A importância disto para o futuro dificilmente pode ser subestimada. Uma Ucrânia em um caminho claramente democrático - partidos livres, mídia livre, eleições livres e justas - é um sinal importante para toda a Europa Oriental. O que a Ucrânia precisa depois destas eleições é de um governo eficaz e de uma constituição que também torne isto possível. É importante que tanto o novo governo quanto o parlamento se concentrem agora no importante trabalho de reforma que está por vir. Questões importantes na agenda incluem ratificar o acordo de facilitação de vistos com a UE, completar o processo de adesão da Ucrânia à Organização Mundial do Comércio e assim abrir caminho para um acordo de livre comércio entre a UE e a Ucrânia. Para nós, as relações com a Ucrânia são importantes. Eu estava lá na primavera passada, e quando encontrei o Ministro das Relações Exteriores Arseniy Yatsenyuk em Nova York esta semana - ele estava lá em uma rápida visita no meio de sua campanha eleitoral - tínhamos muito o que conversar. Meus planos agora incluem uma visita rápida a Kiev quando os resultados das eleições resultarem em um governo claro. Na UE, estamos entre aqueles países que claramente querem manter a perspectiva de adesão aberta para a Ucrânia. O caminho é certamente longo - mas isso não o torna menos importante. Embora as pesquisas tenham sido bastante claras em suas previsões, aguardarei os resultados eleitorais com alguma excitação. 29 de setembro de 2007 Que houve muitas conversas sobre a situação no Sudão e no Chade durante minha semana em Nova York não é tão notável. Em 27 de outubro, as tentativas para chegar a um acordo de paz renovado sobre Darfur terão início em Trípoli sob a liderança de Jan Eliasson e Salim Salim. A importância desses esforços é óbvia. Mas, ao mesmo tempo, estou cada vez mais preocupado que o grande acordo de paz entre o norte e o sul do país - o Comprehensive Peace Agreement - esteja começando a sofrer erosão. Ele previa, entre outras coisas, eleições livres no país como um todo em 2009 e um referendo nas partes do sul do país em 2011 sobre se eles querem ou não fazer parte do Sudão. Os vários passos a serem dados na implementação do CPA parecem estar diminuindo a velocidade. E a construção de uma administração e de uma economia funcionais no Sul do Sudão - apesar dos novos bilhões de petróleo - é extraordinariamente lenta. Isto representa riscos muito significativos para o país e para a região como um todo, como expressei em uma entrevista de rádio em Nova York hoje. Em discussões tanto dentro da UE como com a ONU, eu disse o quanto é importante que prestemos atenção ao Sudão como um todo - e, apesar da necessária concentração nas negociações de Darfur, agora também colocamos claramente a questão da implementação do CPA na agenda. O Sudão é o maior país da África - mas é um país extraordinariamente complexo. Se o país começar a se dividir em partes separadas, as conseqüências - tanto humanitárias quanto políticas - para esta parte da África correm o risco de ser muito abrangentes. Lemos nos jornais sobre as crises de hoje - mas com menos freqüência sobre o que poderia ser o amanhã. O Sudão ilustra bem este ponto.</w:t>
      </w:r>
    </w:p>
    <w:p>
      <w:r>
        <w:rPr>
          <w:b/>
          <w:color w:val="FF0000"/>
        </w:rPr>
        <w:t xml:space="preserve">id 250</w:t>
      </w:r>
    </w:p>
    <w:p>
      <w:r>
        <w:rPr>
          <w:b w:val="0"/>
        </w:rPr>
        <w:t xml:space="preserve">Hebeloma victoriense O Hebeloma victoriense é uma espécie de fungo[2] descrita por A.A. Holland &amp; Pegler em 1983. Hebeloma victoriense está no gênero Perennials e na família Strophariaceae[3][4] Nenhuma subespécie está listada no Catálogo da Vida[3] Fontes[edit] - ^ sensu Soop; fide Segedin &amp; Pennycook (2001) "CABI database". http://www.speciesfungorum.org. Recuperado em 24 de janeiro de 2013 - ^ A.A. Holland &amp; Pegler (1983) , In: Trans. Br. micol. Soc. 80(1):157 - ^ [a b] Bisby F.A., Roskov Y.R., Orrell T.M., Nicolson D., Paglinawan L.E., Bailly N., Kirk P.M., Bourgoin T., Baillargeon G., Ouvrard D. (eds.) (21 de março de 2011). "Catálogo de Vida Espécie 2000 &amp; ITIS: Lista de verificação anual 2011". Espécie 2000: Reading, UK. http://www.catalogueoflife.org/annual-checklist/2011/search/all/key/hebeloma+victoriense/match/1. Recuperado em 24 de setembro de 2012 - ^ Espécie Fungorum. Kirk P.M., 2010-11-23 - Wikimedia Commons tem mídia relacionada ao Hebeloma victoriense.</w:t>
      </w:r>
    </w:p>
    <w:p>
      <w:r>
        <w:rPr>
          <w:b/>
          <w:color w:val="FF0000"/>
        </w:rPr>
        <w:t xml:space="preserve">id 251</w:t>
      </w:r>
    </w:p>
    <w:p>
      <w:r>
        <w:rPr>
          <w:b w:val="0"/>
        </w:rPr>
        <w:t xml:space="preserve">As disposições da Diretiva InfoSoc 2001 não foram capazes de acompanhar os desenvolvimentos interculturais pioneiros que a Internet trouxe. As regras atuais de direitos autorais dificultam o intercâmbio de conhecimento e cultura transfronteiriços. Os desafios atuais exigem uma atualização da legislação e uma maior harmonização. Amplo apoio A minuta do relatório recebeu amplo apoio das associações de patrimônio cultural IABD e EBLIDA, grupos industriais Copyright4Creativity, EDiMA, CCIA, SFIB, ASIC e BITKOM, assim como organizações de direitos digitais como La Quadrature du Net, Digitale Gesellschaft e OpenForum Europe. O relatório foi recebido com declarações positivas de associações de autores como a Initiative Urheberrecht e meios de comunicação da indústria como o ActuaLitté. Reforçar os direitos dos autores 4. Um único título europeu de direitos autorais 5. As obras públicas pertencem a todos 6. Garantir o domínio público 7. Harmonizar as condições de direitos autorais 8. Equilíbrio de interesses 9. Igualdade de direitos on-line e off-line 10. Impacto nas trocas transfronteiriças 11. Tornar as exceções obrigatórias 12. 13. acrescentar um padrão aberto, à prova de futuro 14. permitir citações audiovisuais 15. Permitir a vinculação 16. domínio público livre de direitos autorais 17. permitir caricaturas e paródias 18. Permitir a mineração de textos e dados 19. Fortalecer a pesquisa e a educação 20. Permitir o empréstimo eletrônico 21. Não cobrar taxas nacionais sobre o uso legal 22. Transparência nas taxas de cópia privada 23./24. Proteção tecnológica 1./2. Consulta sobre direitos autorais Uma participação entre as mais altas já realizadas mostra que a reforma dos direitos autorais é importante para aqueles que votam. Eles exigem de forma esmagadora que o problema seja resolvido a nível da UE e que um acordo transfronteiriço e legalmente seguro seja alcançado. 3. Reforçar os direitos dos autores Um dos maiores desafios para os autores na sociedade on-line em transformação é negociar contratos justos com os detentores de direitos e intermediários. Aqui a UE pode fazer mais para proteger os direitos dos autores. Uma postura firme do lado dos criadores que [...] só pode ser apoiada pelos criadores. -Iniciativa Urheberrecht de coalizão de artistas alemães sobre o relatório A maioria dos artistas que pretendem ganhar a vida com seu talento artístico tem que negociar licenciamento de direitos autorais com empresas, a fim de divulgar comercialmente sua cultura. Essas trocas contratuais são freqüentemente afetadas por um desequilíbrio de poder entre o artista e a gravadora. As empresas podem usar uma posição de barganha mais forte para manter a maior parte dos lucros, reduzindo os benefícios para os artistas. As políticas de direitos autorais podem proteger os artistas de serem colocados em uma posição tão vulnerável [...] Os Estados devem proteger os artistas da exploração em termos de licenças de direitos autorais e royalties [...] através de proteções baseadas na lei que não podem ser demitidos por contrato. -FN Relatório Política de Direitos Autorais e o Direito à Ciência e Cultura Foram expressas algumas preocupações sobre contratos coercivos, que autores e artistas citam como o principal obstáculo à remuneração equitativa. Sob tais contratos, que são freqüentemente utilizados, os criadores assinam todos os direitos sobre suas obras a fim de receberem remuneração pela criação de uma obra. Os artistas são relutantes em se envolver em longas e dispendiosas disputas legais com grandes corporações, e isto pode, em última análise, levar a uma redução da criatividade. -A solução menos confusa para o sistema fragmentado de direitos autorais da UE é a introdução de um único título europeu semelhante ao sistema europeu de patentes e ao sistema europeu de marcas registradas (mas substituindo os títulos nacionais). Este objetivo de longo prazo beneficiaria tanto os titulares de direitos quanto os usuários: quando o primeiro tem uma proteção mais unificada, o segundo, o usuário, tem mais segurança jurídica no uso transfronteiriço. A grande maioria dos usuários/consumidores finais acredita que a UE deveria perseguir [esta] idéia [que] aumentaria a segurança jurídica e a transparência para os detentores de direitos</w:t>
      </w:r>
    </w:p>
    <w:p>
      <w:r>
        <w:rPr>
          <w:b/>
          <w:color w:val="FF0000"/>
        </w:rPr>
        <w:t xml:space="preserve">id 252</w:t>
      </w:r>
    </w:p>
    <w:p>
      <w:r>
        <w:rPr>
          <w:b w:val="0"/>
        </w:rPr>
        <w:t xml:space="preserve">Diversão em Malmö é um site com atividades gratuitas para crianças e jovens! As atividades são organizadas pelas associações de Malmö e pela Prefeitura de Malmö. Há muitas coisas divertidas para fazer durante todo o ano e os residentes de Malmö têm prioridade como participantes. Você tem perguntas sobre as atividades? Envie um e-mail ao organizador da atividade.</w:t>
      </w:r>
    </w:p>
    <w:p>
      <w:r>
        <w:rPr>
          <w:b/>
          <w:color w:val="FF0000"/>
        </w:rPr>
        <w:t xml:space="preserve">id 253</w:t>
      </w:r>
    </w:p>
    <w:p>
      <w:r>
        <w:rPr>
          <w:b w:val="0"/>
        </w:rPr>
        <w:t xml:space="preserve">Modelo No: HD-5017 Forma: quadrada Estrutura: banheira independente Forma de controle: controle manual Material: acrílico Função: acrílico Certificação de banheira SPA: CE, ISO9001 1700*750*410mm: Material: Acrílico LUCITE Informação adicional Embalagem: polifilme + bolha + caixa de cartão ou caixa de cartão yokewooden Produtividade: 5000pcs/mês Marca: 5000pcs/mês No Transport Vehicle: Ocean,Air Home Localização: China Capacidade de fornecimento: 5000pcs/mês Certificado: CE,cUPC Número HS: 3922100000 Porto: SHENZHEN,GUANGZHOU,Hong Kong Descrição do produto: Horizon drop in bathtub, Fabricado em acrílico e reforçado com material de fibra de vidro e resina, esta banheira é 50% mais leve do que o material de ferro fundido tradicional. Elegantemente trabalhada de um material acrílico durável de 3 a 5 milímetros, esta gota de bolha na piscina com um avental acoplado é perfeita para transformar um banheiro comum em um spa opulento. Enquanto esta banheira de hidromassagem cai no chão, seu banheiro parece luxuoso como um banheiro de hotel 5 estrelas. Material: 1 ) 3,5 mm LUCITE acrílico; 2 ) 2-3 camadas de fibra de vidro reforçada; 3 ) com dreno pop-up. Características: 1 ) Banheira de acrílico independente sem costura; 2 ) Estrutura de apoio fortemente reforçada; 3 ) Pés embutidos para ajuste horizontal; 4 ) Torneira vendida separadamente. Opções: 1 ) Torneira livre; 2 ) Dreno com transbordo. Embalagem: 1 conjunto / polifilme + embalagem de bolha + caixa com alça Peso bruto: 58,0kgs / 52,0kgs; Cubic: 0,91 / 0,8cbm Cargas: 40'HQ-73sets Opcional: Caixa com espuma e bolha Atenção - torneiras, painéis de banho e resíduos não incluídos (vendidos separadamente) Características da banheira Aquabela: 1) Sinta-se quente com boa limpeza, parece elegante; 2) Extremamente dura e firme, indestrutível. 4) Não porosas e resistentes a manchas, calor e bactérias. Ácido, álcali e resistente à poluição. 5) Costura lisa, sólida e opaca. 6) Mancha/bactérias/resistência química superior. 7) Fácil de manter e reparar. Sr. Ryan</w:t>
      </w:r>
    </w:p>
    <w:p>
      <w:r>
        <w:rPr>
          <w:b/>
          <w:color w:val="FF0000"/>
        </w:rPr>
        <w:t xml:space="preserve">id 254</w:t>
      </w:r>
    </w:p>
    <w:p>
      <w:r>
        <w:rPr>
          <w:b w:val="0"/>
        </w:rPr>
        <w:t xml:space="preserve">Borg mantém os efeitos da redução do imposto de trabalho Ministro das Finanças Anders Borg mantém a avaliação do governo de que a redução do imposto de trabalho tem tido um grande efeito. Segundo ele, não é de se admirar que o Instituto de Avaliação da Política do Mercado de Trabalho do Ministério do Trabalho, IFAU, faça uma avaliação diferente: "Temos muitos institutos de pesquisa e a grande maioria deles é paga pelo governo. Não lhes pedimos que façam pesquisas com nenhum foco em particular. A IFAU faz este tipo de estudo às vezes e isso é bom; há muitos outros. Mas a avaliação básica deve ser sempre como a realidade funciona", diz Borg. A própria avaliação do governo tem sido de que os créditos fiscais de emprego criaram mais de 120.000 empregos anuais. De acordo com a IFAU, nenhuma conclusão desse tipo pode ser realmente tirada. Simplesmente tem havido muito mais, durante o mesmo período, para saber o que é devido ao crédito de imposto de trabalho, conclui o relatório. O Sr. Borg observa que avaliações de várias outras organizações dizem o contrário: que o crédito de imposto de trabalho contribuiu para que a Suécia tivesse um dos melhores mercados de trabalho da Europa neste momento. - A grande maioria conclui que o crédito de imposto de trabalho teve um grande impacto, e quando a realidade aponta tão claramente nessa direção, isto sugere que deve ser continuado", diz Anders Borg.</w:t>
      </w:r>
    </w:p>
    <w:p>
      <w:r>
        <w:rPr>
          <w:b/>
          <w:color w:val="FF0000"/>
        </w:rPr>
        <w:t xml:space="preserve">id 255</w:t>
      </w:r>
    </w:p>
    <w:p>
      <w:r>
        <w:rPr>
          <w:b w:val="0"/>
        </w:rPr>
        <w:t xml:space="preserve">Classic Hoang Long Hotel - Hai Phong De acordo com os comentários dos hóspedes, o hotel foi classificado como o prêmio Use Classic Hoang Long Hotel, que dispõe de quarto de vapor, banheira de hidromassagem e sauna, oferece acomodação no Hai Phong. Inaugurado em 2010, este hotel familiar é conhecido por sua arquitetura histórica. A localização da montanha Yen Tu fica a 33 km da propriedade, enquanto a caverna Pelican fica a cerca de 4,6 km de distância. Graças ao porto, é fácil chegar a diferentes partes do Hai Phong do Hotel Classic Hoang Long. As igrejas, a catedral e a ópera de Hai Phong estão a uma curta distância a pé. 15 minutos de carro levarão os convidados ao aeroporto de Catbi. Quartos Cada quarto tem ar condicionado, microondas, geladeira, sofá e telefone IDD. Os banheiros privados são equipados com chuveiro, secador de cabelo e toalhas. Aos hóspedes que comem e bebem, é oferecido um café da manhã buffet no bar. Ele oferece um restaurante interno, bem como um bar de café no local. O bar oferece uma grande variedade de café e chá. Phono Box e churrasco no Texas, a 400 metros do hotel, servem uma variedade de pratos mexicanos. Serviços Armazenamento de bagagem, uma área para fumantes e um elevador junto com computadores, uma sala de reuniões e um aparelho de fax também estão à disposição dos hóspedes. Atividades Sauna a vapor, banho turco e massagem garantirão uma estadia relaxante. O Classic Hoang Long Hotel também conta com uma piscina coberta e um salão compartilhado. Neste caso, clássico certamente significa clássico. In de entee stond een auto geparkeerd en brommers reden er in en uit. Een draaitrap naar boven ( geen elev) bracht je naar de daadwerkelijke lobby die op foto's geweldig overkomt maar in werkelijk heid een kale bende is. maar ik kwam niet voor de lobby maar om te slapen. O quarto é pequeno, com manchas úmidas nas paredes e a cama é tão dura quanto o piso de pedra. Saímos no dia seguinte e nos hospedamos em outro hotel, o que foi melhor. Também o assim chamado cofre na sala não foi encontrado em lugar algum. Quando lhes perguntei, eles queriam levá-lo lá para cima para mim..... Então se eles podem levá-lo lá para cima, eles podem levantá-lo e seu conteúdo novamente. O café da manhã não foi nada, pouca escolha e ao entrar na sala um cheiro de peixe sujo. café como alcatrão vietnamita, para não atravessar sua garganta. Tive vários hotéis no Vietnã que eram muito acessíveis, digamos baratos, mas isso não valia nada. Absoluut geen aanrader. la gentillesse du personnel, leur disponibilité, la qualité des prestations et la situation géographique La situation géographique de l'hôtel en centre ville de Haiphong. Fácil acesso, silencioso, sem barulho dos quartos vizinhos, muito pouco barulho da rua. Escritório de turismo a 2 passos do hotel para obter um mapa da cidade. Queríamos obter informações sobre lugares a visitar na cidade, mas como em outros lugares no Vietnã, o pessoal não tem conhecimento de sua própria cidade. Nenhum mapa da cidade disponível diretamente no hotel. Felizmente, perguntamos se havia um escritório de turismo, e sim, há um em Haiphong, a 2 passos do hotel! Quarto muito pequeno e não realmente um quarto triplo: apenas uma cama extra. Muito ruidoso 夕方遅く着き、次の日の朝早く(4時45分)出発したが、朝食をサンドイッチにして提供してくれた。部屋もきれいだし、マッサージも気持ちがよかったです。</w:t>
      </w:r>
    </w:p>
    <w:p>
      <w:r>
        <w:rPr>
          <w:b/>
          <w:color w:val="FF0000"/>
        </w:rPr>
        <w:t xml:space="preserve">id 256</w:t>
      </w:r>
    </w:p>
    <w:p>
      <w:r>
        <w:rPr>
          <w:b w:val="0"/>
        </w:rPr>
        <w:t xml:space="preserve">Equipe Concentra juntos mais de 100 anos de experiência Correio: lena.gustafsson@concentra.se Telefone: 0520-42 25 44 Celular: 0730-899 570 Lena Gustafsson Uma das razões pelas quais trabalho em uma empresa de auditoria há muitos anos é que o trabalho com auditoria e consultoria em questões contábeis e fiscais é variado e desafiador. A troca de experiências com colegas e em várias redes, e não menos importante os contatos com clientes, são outras razões importantes pelas quais eu gosto do meu trabalho. Desde minha autorização como auditor em 1998, tenho trabalhado em auditorias tanto em minhas próprias tarefas quanto em outras tarefas de auditoria na firma. Também trabalho com demonstrações financeiras e questões contábeis e serviços de consultoria qualificados tanto para pequenas como para grandes empresas, de preferência empresas administradas pelo proprietário. Nascida em 1967 Contadora Fretada 1998, membro de Far E-mail: lena.gustafsson@concentra.se Telefone: 0520-42 25 44 E-mail: maria.billfeldt@concentra.se Telefone: 0520-42 25 46 Nascida em 1969 E-mail: maria.billfeldt@concentra.se Telefone: 0520-42 25 46 Móvel: 0730-899 500 Marie Lind Contadora Fretada E-mail: marie.lind@concentra.se Telefone: 0520-42 25 41 Móvel: 0730-899 571 Marie Lind Gosto de ter muitos fios no ar, trabalhar com muitos tipos diferentes de empresas em diferentes situações e indústrias está se desenvolvendo e se envolvendo. Adoro a variedade que a vida cotidiana em uma empresa de auditoria implica. Com um mestrado em minha formação, tenho trabalhado com auditorias em pequenas e médias empresas, principalmente empresas administradas pelos proprietários, há alguns anos. Ter acesso a uma grande rede de conhecimento e experiência através de meus colegas é um ingrediente importante para me tornar um dia um conselheiro de pleno direito. Dividi meu tempo de trabalho entre a preparação de demonstrações financeiras, relatórios anuais e declarações e a revisão e realização de auditorias no restante do tempo. Acho a variedade entre criar e auditar muito gratificante e isso me dá a oportunidade de me desenvolver ainda mais em vários níveis. O mais divertido desta indústria, como eu a vejo, é que ela está em constante mudança. Você tem que se manter atualizado e há sempre mais para aprender e descobrir. Nascido em 1980, Contador Fretado, membro do FAR Chartered Accounting Consultant E-mail: marie.lind@concentra.se Telefone: 0520-42 25 41 Mobile: 0730-899 571 Mari Stockman Chartered Accounting Consultant E-mail: mari.stockman@concentra.se Telefone: 0520-42 25 47 Mobile: 0708-899 550 Mari Stockman Trabalho em uma empresa de contabilidade desde 1998, o que tem sido útil e gratificante. Acho estimulante que em meu papel profissional eu tenha a oportunidade de conhecer muitas pessoas interessantes, como clientes, colegas de trabalho e outras pessoas em várias redes. Como consultor contábil, você pode ajudar clientes em indústrias interessantes e divertidas. Isto inclui tudo, desde a contabilidade atual, a preparação de demonstrações financeiras e relatórios anuais até declarações de renda para empresas e seus proprietários. É variado e divertido e uma grande mistura que me atrai muito. Nascido em: 1973 Contabilista: mari.stockman@concentra.se Telefone: 0520-42 25 47 Mail: anna.soderberg@concentra.se Telefone: 0520-211 270 Mail: anna.soderberg@concentra.se Tel : 0520-211270 Mail: joakim.andersson@concentra.se Mail: joakim.andersson@concentra.se Tel : 0520-21 12 71 Mail: maria.petersson@concentra.se Telefone: 0520-211 273 Mail: maria.petersson@concentra.se Tel : 0520-211 273 Mail: minna.puro@concentra.se Mail: minna.puro@concentra.se Tel : 0520-211 277</w:t>
      </w:r>
    </w:p>
    <w:p>
      <w:r>
        <w:rPr>
          <w:b/>
          <w:color w:val="FF0000"/>
        </w:rPr>
        <w:t xml:space="preserve">id 257</w:t>
      </w:r>
    </w:p>
    <w:p>
      <w:r>
        <w:rPr>
          <w:b w:val="0"/>
        </w:rPr>
        <w:t xml:space="preserve">Apple lança Imac de 21,5 polegadas com visor de 4K - modelo de 27 polegadas faz a Skylake Com as novas gerações de processadores Intel, a Apple atualiza a linha Imac, com o modelo de 21,5 polegadas subindo para 4K e o modelo de 27 polegadas sendo alimentado pela Intel Skylake e pela série AMD Radeon 300. Deus Ex: O diretor de desenvolvimento do Mankind Divided: "As portas do console para PC são desrespeitosas" Durante um painel de perguntas e respostas, um diretor de desenvolvimento do Deus Ex: Mankind Divided nos diz que as portas do console são "desrespeitosas" e que a versão para PC terá características exclusivas de plataforma. Huawei e NTT Docomo teste de campo trabalhando redes 5G Desenvolvimento do sucessor para 4G/LTE está em pleno andamento. Agora a Huawei, juntamente com a operadora de telecomunicações japonesa NTT Docomo, anuncia que realizaram um primeiro teste de campo de 5G, com velocidades de até 3,6 Gbps. EK lança refrigerador de água para Intel SSD 750 O melhor desempenho de resfriamento não é a única justificativa para querer resfriar com água todos os componentes de um sistema, algo que EK Water Blocks está afirmando com um bloco de água para Intel SSD 750. Asus lança o ROG Maximus VIII Impact - o pródigo Mini ITX para a Intel Skylake Com uma fonte de alimentação elevada e uma placa de som dedicada, a Asus está novamente assumindo o fator de forma Mini ITX com a luxuosa série ROG Maximus Impact. Finalmente, é hora de levantar a cortina do computador de inverno da SweClocker, onde Emil e Jonas escolhem componentes para uma potência realmente bem equilibrada em seu segmento. Asus ROG Swift PG27AQ com resolução de 4K e G-Sync a caminho das lojas suecas Displays Será de alta resolução, painel IPS e Nvidia G-Sync com Asus ROG Swift PG27AQ, que encontrará seu caminho para as prateleiras das lojas suecas dentro das próximas semanas.</w:t>
      </w:r>
    </w:p>
    <w:p>
      <w:r>
        <w:rPr>
          <w:b/>
          <w:color w:val="FF0000"/>
        </w:rPr>
        <w:t xml:space="preserve">id 258</w:t>
      </w:r>
    </w:p>
    <w:p>
      <w:r>
        <w:rPr>
          <w:b w:val="0"/>
        </w:rPr>
        <w:t xml:space="preserve">O Presidente Berith Pagels deu as boas vindas a cerca de 50 membros, e foi dada informação sobre as cartas e relatórios recebidos, podendo ser mencionado que mais participantes são desejados para a reunião de verão da região em Vetlanda, 15 de agosto.John Wijk nos contou sobre suas viagens sob os auspícios de Y's mens, uma instituição de caridade para jovens carentes.com a ajuda de belas fotos, visitamos Los Angeles, São Francisco, as Ilhas Fiji e a casa de ópera em Sidney, onde a fachada está coberta com mais de um milhão de azulejos feitos em Höganäs.uma boa refeição foi servida e uma loteria concluiu a reunião. sydostran.se está protegido pela lei de direitos autorais.</w:t>
      </w:r>
    </w:p>
    <w:p>
      <w:r>
        <w:rPr>
          <w:b/>
          <w:color w:val="FF0000"/>
        </w:rPr>
        <w:t xml:space="preserve">id 259</w:t>
      </w:r>
    </w:p>
    <w:p>
      <w:r>
        <w:rPr>
          <w:b w:val="0"/>
        </w:rPr>
        <w:t xml:space="preserve">Agora você pode ver na Fass se um medicamento está na prateleira, ou seja, temporariamente fora de estoque no fabricante. Você também pode descobrir o que pode fazer quando um medicamento está na lista de espera. Em Fass.se você pode ver rapidamente quais farmácias têm um determinado medicamento em estoque. Clique aqui para assistir nosso vídeo instrucional. covid-19 é uma doença infecciosa causada pelo coronavírus. Mais informações estão disponíveis junto às autoridades responsáveis e 1177. Estamos agora publicando mais informações sobre os produtos Fass. Assista ao vídeo sobre quais informações você pode encontrar onde.</w:t>
      </w:r>
    </w:p>
    <w:p>
      <w:r>
        <w:rPr>
          <w:b/>
          <w:color w:val="FF0000"/>
        </w:rPr>
        <w:t xml:space="preserve">id 260</w:t>
      </w:r>
    </w:p>
    <w:p>
      <w:r>
        <w:rPr>
          <w:b w:val="0"/>
        </w:rPr>
        <w:t xml:space="preserve">A estatal SBAB está reduzindo suas taxas de hipotecas entre 0,02 e 0,25 pontos percentuais. Um empréstimo de dois anos terá uma taxa de juros de 3,63% e um empréstimo de cinco anos terá uma taxa de juros de 3,83%. A taxa de três meses será de 3,95 por cento. As taxas citadas são as chamadas taxas de lista, que muitas vezes são mais altas do que as taxas reais. A mudança da taxa de juros também se aplica ao Ica Bank e Ikano Bank, que cooperam com a SBAB.</w:t>
      </w:r>
    </w:p>
    <w:p>
      <w:r>
        <w:rPr>
          <w:b/>
          <w:color w:val="FF0000"/>
        </w:rPr>
        <w:t xml:space="preserve">id 261</w:t>
      </w:r>
    </w:p>
    <w:p>
      <w:r>
        <w:rPr>
          <w:b w:val="0"/>
        </w:rPr>
        <w:t xml:space="preserve">Provavelmente já escrevi mais de uma centena de relatórios caseiros dos jardins de outras pessoas. É sempre divertido ver como são as outras pessoas e ouvir o que pensam sobre os jardins e por que eles têm a aparência que têm. Agora é minha vez de mostrar a vocês como me sinto. A última edição da Dream Home and Garden traz uma história sobre meu jardim. (Ainda bem que são fotos de março-abril do ano passado porque agora não parece grande coisa para o mundo.) Bem-vindos ao interior! Alguns pediram um esboço do meu jardim - eu faço isso em casa de outras pessoas. Mas só agora é que terminei de fazer um esboço do meu próprio jardim. Na verdade, está de cabeça para baixo porque o norte está em baixo no esboço, mas tenho certeza de que você pode pensar além disso. A área é pouco menos de 800 m2, dos quais a casa ocupa uma grande parte. Aproveite! Eva 14 comenta Fantastic tulip picture Eva......and your garden looks fantastic on paper too ;0) Hugs Dorthe As diferentes tonalidades de tulipas com dicas de creme realçam a sensação. Ver o cebolinho tomando o controle na cama mais tarde. Muito simplesmente um grande esquema de cores. Tenha um bom fim de semana! Zinnia Que belas formas no jardim! Uma linda imagem de tulipas! Eu gosto muito dessas variedades escuras e borgonhesas! Isso volta por anos, ou você coloca novas lâmpadas a cada queda? Parabéns! Aparentemente, tenho aqui o antigo número.... Olá Boa Eva A Aaaaaaah tão engraçada :) Espero que você esteja gostando da primavera :) e não deixe de participar...... S T U R D Y S H O W O F F de e divertido de fazer parte :) BEM-VINDO Ótimo ver seu jardim com muitas tulipas adoráveis. A pequena semente que recebemos de você que cresceu em suas macieiras veio à mente no outro dia... não a vimos brotando em nenhum lugar. Ken Foi ótimo ver mais um pouco do seu lindo jardim na revista!!! Mariana Ótima foto de seu belo jardim das tulipas finas. Obrigado pelo visual. Sim, e muito divertido foi ler o artigo sobre você Eva! Um pouco como "nos bastidores";) Abraços! Lindas tulipas... agora não vai demorar muito até que elas voltem:) O desenho de seu jardim parece excitante, é tão inspirador estudar planos de jardim. Fica ótimo em sua casa, gosto especialmente das casas de pedra branca para que você possa entender... Você sabe o que são tulipas... Belas cores! Como você fica feliz com as tulipas! Terei que espreitar uma Casa e Jardim dos Sonhos na casa da minha sogra:) Tenha uma boa tarde de domingo, Rebecca Tulipas muito bonitas! Dobrar um canto na revista para que eu possa rapidamente obter um impulso de tulipas quando necessário. Esperando por mais fotos de alegria!</w:t>
      </w:r>
    </w:p>
    <w:p>
      <w:r>
        <w:rPr>
          <w:b/>
          <w:color w:val="FF0000"/>
        </w:rPr>
        <w:t xml:space="preserve">id 262</w:t>
      </w:r>
    </w:p>
    <w:p>
      <w:r>
        <w:rPr>
          <w:b w:val="0"/>
        </w:rPr>
        <w:t xml:space="preserve">De repente, tudo pelo que os S-men lutaram não significa nada Aos 12 anos, Jan Emanuel Johansson conseguiu testar um dos carros mais ridículos de nosso tempo, um Lamborghini italiano de dois milhões. Então nasceu um sonho. Talvez não se possa criticar uma criança de 12 anos por isso. Mas o caminho para um Lamborghini Gallardo Spyder branco não era apenas caprichoso, mas também perturbadoramente típico da época. A primeira etapa foi vencer "Robinson". A segunda etapa foi explorar a fama repentina para ser eleito para o parlamento. A terceira etapa foi explorar o prestígio social do deputado para começar a se dedicar a atividades de cuidado privado, como o Folkhemmet Integration AB, que administrava lares para crianças refugiadas desacompanhadas. E finalmente, Jan Emanuel foi capaz de vender seus vários projetos de assistência a capitalistas de risco por quase um quarto de bilhão. Os Lamborghinis estavam no porto, ou melhor, na garagem. No porto, porém, estava um barco de brinquedo do mesmo tipo que o carro. Isto não seria muito a dizer se a carreira política de Jan Emanuel tivesse sido através dos Moderados. De acordo com a visão moderada do mundo, é correto e apropriado que os cortadores inteligentes se enriqueçam com o dinheiro dos contribuintes, ou que os políticos se vendam ao capital, como Carl Bildt fez quando pensou que sua carreira política havia terminado. Mas agora Jan Emanuel recebeu seu bilhete político dos social-democratas. E foi o ex-ministro das finanças Pär Nuder quem organizou o acordo com os capitalistas de risco, por uma modesta comissão de 12 milhões. E agora, sem surpresas, Jan Emanuel é suspeito de fraude fiscal inteligente, seu advogado é Thomas Bodström. Na última edição do think tank social-democrata Tiden, Daniel Suhonen e Felix Antman Debels apresentam uma lista surpreendente de nomes de social-democratas que se venderam para grandes empresas. Göran Persson tornou-se "consultor" em uma empresa estrangeira, Pär Nuder na empresa Wallenberg EQT, Björn Rosengren na Stenbeckföretagen, Erik Åsbrink na Goldman Sachs, Thomas Östros tornou-se CEO da Associação Sueca de Banqueiros. A ex-chefe de gabinete de Mona Sahlin desertou para o setor privado e assim por diante. Dos ministros de Göran Persson em 1995 a 2006, nada menos que 13 dos 44 ministros desertaram para as grandes empresas e capitalistas de risco. A idéia comercial é aparentemente simples. Os políticos recebem milhões para se venderem a seu antigo adversário. E é dinheiro barato para o capital comprar a influência social-democrata. Muito está em jogo. No ano passado, os capitalistas de risco obtiveram um lucro de 9 bilhões em nossos ramos privatizados de saúde, educação e assistência social. No próximo congresso do partido social-democrata, em 2013, espera-se uma difícil negociação sobre os lucros no mercado de bem-estar privatizado. Que a idéia de "liberdade de escolha" se tornou um forte elo entre fraldas de xixi nas casas de idosos e os lucros contrabandeados para os paraísos fiscais dos capitalistas de risco parece agora claro para a maioria dos cidadãos. Além de que uma educação escolar arrasada é muito lucrativa, como eu disse 9 bilhões em um único ano. A transferência do dinheiro dos impostos dos cidadãos para os investidores inteligentes de capital de risco está avançando rapidamente, e a maioria dos cidadãos se opõe fortemente a este abuso. O capital corre mais livremente neste mercado de bem-estar do que em qualquer outro país do mundo. O resultado da batalha no Congresso do Partido Social Democrata deveria ser óbvio deste ponto de vista. Mas acabou por não ser. Os social-democratas comprados, como Widar Andersson (Akademedia), estão agitando furiosamente para preservar o sistema de lucro no bem-estar. O resultado é incerto. Não é exclusivo da Suécia que o capital compra políticos. O ex-chanceler alemão Gerhard Schröder, por exemplo, vendeu-se à empresa russa Gazprom. O que levou o editor-chefe da respeitada revista Der Spiegel a perguntar retóricamente se alguém poderia ter imaginado Willy Brandt se vendendo de tal maneira. Essa pergunta poderia muito bem ser feita na Suécia. Qual dos predecessores de Göran Persson poderíamos imaginar ser comprados pelo capital? Olof Palme, Ingvar Carlsson ou Tage Erlander? Não, é isso mesmo. Portanto, o fenômeno é bastante novo.</w:t>
      </w:r>
    </w:p>
    <w:p>
      <w:r>
        <w:rPr>
          <w:b/>
          <w:color w:val="FF0000"/>
        </w:rPr>
        <w:t xml:space="preserve">id 263</w:t>
      </w:r>
    </w:p>
    <w:p>
      <w:r>
        <w:rPr>
          <w:b w:val="0"/>
        </w:rPr>
        <w:t xml:space="preserve">Manter seu sistema atualizado é essencial para um administrador de sistema, especialmente se o sistema puder ser acessado através da Internet. Este artigo descreve como atualizar seu sistema OpenBSD com as últimas correções de segurança. 2.1 Obtendo o código fonte 2.2 Atualizando portas 2.3 Compilando o sistema Uma versão do OpenBSD está, na melhor das hipóteses, livre de falhas graves de segurança quando é lançada. No entanto, se você instalar, digamos, o OpenBSD 3.2 em fevereiro de 2003 (3.2 foi lançado em novembro de 2002), quase certamente terão sido encontradas algumas falhas graves de segurança durante os seis meses em que o lançamento esteve disponível. Portanto, eu recomendo que imediatamente após a instalação do OpenBSD, você baixe o código fonte e o atualize com os últimos patches. Antes de explicar como fazer isso, pensei em contar um pouco sobre como as filiais e lançamentos do OpenBSD estão relacionados. A cada 6 meses há uma nova versão do OpenBSD, a mais recente das quais é chamada de "release". Quando patches de segurança importantes são adicionados a um lançamento, eles são adicionados ao ramo "estável", que é "lançamento" mais patches de segurança. Estes remendos também estão disponíveis para download via http://www.openbsd.org/errata.html, mas, como veremos mais adiante, vamos trazê-los para casa de forma mais conveniente. Deve-se mencionar que também há atualizações menos importantes que podem acabar no ramo estável, mas que não estão incluídas nas erratas. Após um lançamento, o desenvolvimento continua no ramo "atual" até o próximo lançamento, que então se torna "lançamento". Estes estranhos nomes estão associados a várias tags no sistema de controle de versão CVS utilizado pelo projeto OpenBSD. Exploraremos isto mais tarde. Na FAQ do OpenBSD há uma imagem que descreve isso melhor do que palavras, dê uma olhada e talvez fique claro: Sabores do OpenBSD Uma vez que há informações no CVS que nos dizem qual código fonte pertence a qual ramo, podemos facilmente levar para casa o código fonte que pertence, por exemplo, ao ramo estável. Isto é exatamente o que vamos começar a fazer. Todos os comandos que se seguem são mais fáceis de executar se você for o root. # cd /usr Para começar, nos colocamos no diretório /usr, onde o código fonte do sistema é normalmente armazenado em um subdiretório, que será criado pelo comando cvs. # Exportar CVSROOT="anoncvs@anoncvs.se.openbsd.org:/cvs" em alternativa: # setenv CVSROOT anoncvs@anoncvs.se.openbsd.org:/cvs CVS precisa saber de onde obter o código fonte, por isso exportamos uma variável na shell, CVSROOT, que dá ao cvs apenas esta informação. As exportações devem ser usadas se você tiver uma concha compatível com Bourne (ksh/bash, por exemplo). Setenv é usado se você estiver executando tcsh/csh. Em nosso caso usamos um espelho sueco, mais espelhos podem ser encontrados no site do OpenBSD # cvs -z5 -q get -rOPENBSD_3_7 -P src Finalmente, podemos dar o comando que traz para casa toda a árvore de origem. As bandeiras significam o seguinte: * "-z5" O código fonte é comprimido no caminho do servidor para seu computador, isto é útil se você não tiver uma conexão muito rápida. * "-q" Faz com que a CVS não dê uma saída muito avassaladora. * "get" especifica que queremos obter o código fonte, nada mais. * "-rOPENBSD_3_7" É aqui que a magia acontece, -r especifica de que ramo queremos obter o código fonte. OPENBSD_3_7 é o mesmo que o OpenBSD-3.7-stable. Se você quiser atualizar seu sistema 3.6, use OPENBSD_3_6 em seu lugar. * "-P" Não queremos diretórios vazios em nossa árvore de origem, esta bandeira faz com que não obtenhamos nenhum. * "src" Queremos o código-fonte, ele está em um chamado "cvs-módulo" chamado "src</w:t>
      </w:r>
    </w:p>
    <w:p>
      <w:r>
        <w:rPr>
          <w:b/>
          <w:color w:val="FF0000"/>
        </w:rPr>
        <w:t xml:space="preserve">id 264</w:t>
      </w:r>
    </w:p>
    <w:p>
      <w:r>
        <w:rPr>
          <w:b w:val="0"/>
        </w:rPr>
        <w:t xml:space="preserve">Luxuoso glúten, granola sem trigo e sem laticínios Premiada, granola saborosa e mueslis torrados feitos com as melhores aveia sem glúten, nozes e sementes torradas, frutas saborosas, infundidas com mel, mel e baunilha natural. Nossos cereais saudáveis podem ser apreciados com leite, iogurte, mingau, sorvete ou frutas e são perfeitos durante todo o dia. Macadâmia &amp; Coco Keto Granola Granola Deliciosa granola não adoçada, sem granulado, feita com uma mistura de nozes de macadâmia, amêndoas, sementes de abóbora, óleo de coco, sementes de linhaça, baunilha e canela, tudo cozido no forno na perfeição dourada. Ingredientes: flocos de coco (31%), sementes de girassol, nozes de macadâmia* (10%), amêndoas* (10%), sementes de abóbora, sementes de linhaça, óleo de coco, essência de baunilha e canela. Os alérgenos são indicados acima em negrito. Pode conter vestígios de sementes de gergelim. Armazenar a embalagem aberta em um recipiente hermético em local fresco e seco e consumir dentro de três semanas. *Ingredientes de origem não comunitária. Fatos Nutricionais: Por 100g / Por dose média (31g) Energia: 2581kJ/625Kcals, 800kJ/194Kcals Gordura Total: 56g / 17g Dos quais Ácidos Graxos Saturados: 24g / 7,4g Carboidratos: 9,8g / 3,1g Açúcares: 3.4g / 1,1g Proteína: 15g / 4,6g Sal: 0,01g / 0g Fibra: 11g / 3,3g Grãos Antigos Granola Trigo, glúten e flocos livres de leite, naturalmente ricos em fibras, feitos com trigo mourisco, painço, quinoa, sementes e mel. Uva passa, trigo sarraceno (12%), sementes de girassol (12%), farelo de arroz, mel, quinoa (6%), óleo de colza, linhaça, coco desidratado, cascas de coco, sementes de abóbora, melaço (dióxido de enxofre), sementes de chia (1%), canela, baunilha natural. Os alérgenos são indicados acima em negrito. Pode conter vestígios de sementes de gergelim e nozes. Armazenar a embalagem aberta em um recipiente hermético e consumir dentro de 2 semanas. Fatos Nutricionais: Por 100g / Por dose média (40g) Energia: 1790kJ/428Kcals, 716kJ/171Kcals Gordura Total: 19,1g / 7,9g Dos quais Ácidos Graxos Saturados: 6,2g / 2,5g Carboidratos: 51g / 20,4g Bytes Sugeridos: 24,8g / 9.9g Proteína: 8,3g / 3,3g Sal: 0,01g / 0,02g Fibra: 6,3g / 2,5g Caju, Amêndoa e Canela Granola Trigo, glúten e granola livre de leite, naturalmente rica em fibras, feita com trigo mourisco, painço, quinoa, sementes e mel. Aveia sem glúten (42%), sultanas, óleo de colza, mel, caju (6%), amêndoas em flocos (6%), coco desidratado, sementes de abóbora, sementes de girassol, baunilha natural, canela (1%). Os alérgenos estão listados acima em negrito. Pode conter vestígios de sementes de gergelim e nozes. Armazenar a embalagem aberta em um recipiente hermético e consumir dentro de 2 semanas. Fatos Nutricionais: Por 100g / Por dose média (40g) Energia: 1942kJ/462Kcals, 770kJ/183Kcals Gordura Total: 25g / 10g dos quais Ácidos Graxos Saturados: 8g / 3,2g Carboidratos: 46g / 18,5g Bytes Sugeridos: 15.7g / 6,2g Proteína: 11g / 5g Sal: 0,007g / 0,002g Fibra: 10g / 4g Açúcar sem adição Granola sem adição Glúten não adoçado, trigo e granola sem adição de leite feita com aveia, nozes, sementes, aromatizada com canela, baunilha e óleo de coco. Aveia sem glúten (62%), óleo de coco, sementes de girassol, flocos de coco, sementes de chia, sementes de abóbora, castanha de caju</w:t>
      </w:r>
    </w:p>
    <w:p>
      <w:r>
        <w:rPr>
          <w:b/>
          <w:color w:val="FF0000"/>
        </w:rPr>
        <w:t xml:space="preserve">id 265</w:t>
      </w:r>
    </w:p>
    <w:p>
      <w:r>
        <w:rPr>
          <w:b w:val="0"/>
        </w:rPr>
        <w:t xml:space="preserve">Protocolo de Jade, diagrama de aranha e análise de propriedade a partir da descrição mental de 19 de outubro de 2008. Götene BK. Describer Claes-Eric "Classe" Burge. Protocolo de Jade, diagrama de aranha e análise de propriedade a partir da descrição mental de 19 de outubro de 2008. Götene BK. Descritor Claes-Eric "Classe" Burge. 1a. CONTATO Saudação de contato Rejeita a morphing e/ou bit tentativa de contato. Evita o contato, retirando-se. Aceita o contato após várias tentativas sem responder. Não se retira. Faz contato por conta própria ou responde a tentativas de contato. Contato excessivo, por exemplo, pular, lamentar, latir. 1b. Cooperação CONTATO Não cumpre, apesar de várias tentativas de atração. Alt. não testado nesta fase. Segue com relutância. Segue, mas não está engajado com o líder do teste. Segue de bom grado. Envolve-se com o líder do teste. Segue de bom grado, está excessivamente envolvido com o líder do teste, por exemplo, saltos, lamentos, latidos. 1c. Manuseio de contato Rejeitos com rosnado e/ou tentativa de mordida. Evita, afasta ou procura apoio do motorista. Aceita manuseio. Aceita. Responde com comportamento de contato. Aceita, responde com comportamento de contato excessivo. 2a. LEK 1 Lúdico Não brinca. Não joga, mas mostra interesse. Começa lentamente, torna-se ativo, joga. Começa rapidamente, joga ativamente. Começa muito rapidamente, joga muito ativamente. 2b. LEK 1 Agarrar não agarra. Não agarra, apenas fareja o objeto. Garras hesitantes ou com os dentes da frente. Segura diretamente com a boca inteira. Agarra diretamente, agarra o objeto na mosca. 2c. LEK 1 cabo de guerra não agarra. Agarra de forma hesitante, solta, segura, mas não puxa. Agarra, puxa, mas solta e recupera. Alt. mastiga. Agarra-se imediatamente com a boca inteira e puxa para trás até a liberação do líder de teste. Agarra-se diretamente com a boca inteira, puxa para trás, puxa para trás, alt. imbecis - também durante a parte passiva - até que o líder de teste solte. 3a. YACHT Pursuit Does not start. Começa mas interrompe. 2 vezes Inicia ou corre devagar. Pode aumentar a velocidade. Segue. Começa em alta velocidade, orientado ao alvo - freios na mudança. Começa imediatamente em alta velocidade. Passa a presa, pode voltar para trás. 3b. Apreensão da CAÇA Não se preocupa com o objeto. Alt. não corre para frente. 2 vezes Não agarra, fareja o objeto. Apreende de forma hesitante ou com atraso. Apreendido imediatamente, liberado. Apreende diretamente. Mantém objeto por pelo menos 3 seg. 4. ATIVIDADE É desatento, desinteressado, inativo. Está atento e calmo - em pé, sentado ou deitado Está atento e principalmente calmo. Aumentos ocasionais na atividade Está alerta com o aumento da atividade ou preocupação ao longo do tempo. Troca a atividade rapidamente durante o momento. Alt. ansiedade durante o momento. 5a. Controle, as interrupções ocorrem. Interessado, segue o artista sem interrupção. Interessado, quer sair. Tentativa ocasional de começar. Muito interessado. Deseja partir. Tentativas repetidas de início. 5b. RESISTÊNCIA AMEAÇA/AG Mostrando nenhum comportamento ameaçador. Mostra comportamentos ocasionais (1-2) ameaçadores durante a primeira parte do momento. Mostra comportamentos de ameaça ocasionais (1-2) durante a primeira e segunda parte do momento. Exibe múltiplos comportamentos de ameaça, durante a primeira parte da sessão. Exibe múltiplos comportamentos de ameaça durante a primeira e segunda partes da sessão. 5c. Curiosidade do Jogo Rejeitado Não se aproxima do ator. Avança quando o personagem está ativo na linha. Aproxima-se do caráter oculto, mas falante. Aproxima-se da figura com baixa postura e/ou atraso de tempo. Vai diretamente para o personagem sem assistência. 5d. Brincadeiras à distância Não mostra interesse. Não joga, mas mostra interesse. Pode tocar, pode agarrar suavemente,</w:t>
      </w:r>
    </w:p>
    <w:p>
      <w:r>
        <w:rPr>
          <w:b/>
          <w:color w:val="FF0000"/>
        </w:rPr>
        <w:t xml:space="preserve">id 266</w:t>
      </w:r>
    </w:p>
    <w:p>
      <w:r>
        <w:rPr>
          <w:b w:val="0"/>
        </w:rPr>
        <w:t xml:space="preserve">Aqui está minha "imprensa". Vi que todos no Whoa têm prensas bastante peculiares e isso me incomoda. Portanto, agora vou escrever algo muito sério, acho eu. Bem, agora vou começar a escrever este texto para que o texto possa ser um pouco mais fino. Então agora eu terminei de escrever a primeira e posso continuar com esta linha antes de colocar (ponto final). Se você está lendo isso, você é muito estúpido e safado! Se você continuar agora, você é apenas mais burro Para cada palavra, cada letra e cada espaço que você vê e lê, você apenas fica mais burro. Você ganha alguma coisa com a leitura de meu texto ruim? Estou talvez sem interesse em escrever isto, ou estou apenas entediado, ou sou apenas arrogante e estúpido e quero me meter com vocês que estão lendo esta coisa em particular? Quem sabe, quem sabe... Bem, eu conheço alguém que sabe! Eu sei, é claro! Olá, meu nome é ******** ********** e tenho X anos de idade. Moro em um subúrbio de Estocolmo chamado ***************. Eu acho que Estocolmo é uma cidade muito legal. Agora vou escrever ainda mais. Olá! Aqui vou escrever ainda mais MAL! Maldição, isto é divertido... Começo a ter cãibras nos dedos e realmente perco o desejo de escrever ainda mais... Será que eu deveria continuar? Hmm... Bem, vou continuar um pouco mais só para que você queira ler ainda mais. Haha, eu realmente me pergunto se alguém vai ler toda essa porcaria. O texto que escrevi é completamente inútil. Ou não é inútil, mas não é realmente necessário. Eu poderia ter levado meu tempo e escrito algo muito melhor do que tudo isso. Agora estou fora do clima. Não posso mais escrever.</w:t>
      </w:r>
    </w:p>
    <w:p>
      <w:r>
        <w:rPr>
          <w:b/>
          <w:color w:val="FF0000"/>
        </w:rPr>
        <w:t xml:space="preserve">id 267</w:t>
      </w:r>
    </w:p>
    <w:p>
      <w:r>
        <w:rPr>
          <w:b w:val="0"/>
        </w:rPr>
        <w:t xml:space="preserve">CooperVision Crazy Lenses (embalagem com 2 lentes) - Lentes - Encontre o preço mais baixo, teste e especificações Lentes lunares coloridas da CooperVision, escolha entre 11 motivos diferentes e imaginativos, 2 lentes/caixa, Diâmetro: 14.2 Quantidade: 2 peças Lua Verde, Laranja, Rosa, Vermelho, Preto, Branco Conteúdo líquido: 55% Comentários</w:t>
      </w:r>
    </w:p>
    <w:p>
      <w:r>
        <w:rPr>
          <w:b/>
          <w:color w:val="FF0000"/>
        </w:rPr>
        <w:t xml:space="preserve">id 268</w:t>
      </w:r>
    </w:p>
    <w:p>
      <w:r>
        <w:rPr>
          <w:b w:val="0"/>
        </w:rPr>
        <w:t xml:space="preserve">Nós da Ryberg5 queremos que nossos clientes comprem sem problemas e com segurança, para conseguir isso temos estes termos e condições de compra em nossa loja online. Quaisquer devoluções e/ou reclamações devem ser aprovadas pela Ryberg5 antes de serem enviadas a nós. Em seguida, o recibo de retorno também deve ser preenchido com o número de retorno obtido pela Ryberg5. Responderemos a todas as perguntas sobre compras/encomendas dentro de 48 horas (dias úteis) enviadas para info@ryberg5.se (Você também pode nos ligar no número 0705-261594). A remessa é de 99 kr, para pedidos acima de 1999 a remessa é gratuita Para pacotes de até 20 kg é cobrada uma taxa unitária que é cobrada com a taxa de remessa. Esta taxa inclui frete, taxa de notificação e taxa de expedição. Nenhum custo adicional será adicionado (dentro da Suécia) a menos que indicado na página do item ou se a opção de pagamento que você escolher envolver custos adicionais. Cobramos os custos reais de transporte para alguns itens. O custo real de remessa será adicionado posteriormente e isto mudará o valor total da compra. O custo real de envio é adicionado aos itens volumosos/pesados. Isto é feito automaticamente e aparece no checkout da maioria dos itens, mas com alguns itens isto é feito após a confirmação automática do pedido ser enviada a você. Se você quiser ter certeza do custo, ligue para 0705-261594 ou nos envie um e-mail para info@ryberg5.se Os pacotes não entregues serão cobrados 450:- (incluindo o IVA) para cobrir nossas taxas de manuseio. As embalagens a serem coletadas nos pontos de venda da Schenker são armazenadas por 14 dias. Então o prazo de entrega com a Schenker é normalmente de 2 dias úteis (dentro da Suécia). Se um item estiver fora de estoque, ele será colocado no pedido em atraso e entregue em uma data posterior. Este pedido restante será entregue sem custo adicional para você. Isto não se aplica se você pagar com cartão. Nesse caso, os itens de pedido em atraso serão removidos de seu pedido e você pagará apenas pelo que for entregue. A compra pode, naturalmente, ser cancelada gratuitamente em caso de atrasos. Isto é feito entrando em contato conosco. Cumprimos a Lei de Venda à Distância. Geralmente fornecemos uma garantia de um ano, a menos que um período mais longo seja indicado na página do artigo. Caso, por qualquer motivo, você se arrependa de uma compra, tem o direito de retirada por 14 dias. Favor entrar em contato conosco (info@ryberg5.se ou 0705-261594). Como consumidor, você tem o direito de abrir a embalagem e verificar o produto. O produto deve, naturalmente, ser-nos devolvido em "novo estado". A mercadoria deve ser devolvida sem uso. A embalagem original deve estar intacta. As devoluções/trocas devem ser feitas dentro de 14 dias a partir da data de compra. O frete para nós em conexão com devoluções ou trocas é pago pelo cliente. Reclamações No caso de uma reclamação sobre um item, a Ryberg5 deve ser contatada e você como consumidor receberá então um número de devolução e um formulário de devolução a ser preenchido e enviado para nós com a nota de consignação de devolução enviada por nós. A garantia é válida a partir da data da compra. A Ryberg5 não coletará, em nenhuma circunstância, as encomendas enviadas por ônibus de carga etc. que não forem entregues diretamente no endereço de retorno. Uso normal A interpretação é que se você tiver, por exemplo, um ônibus, táxi ou van de entrega que percorra de 20-40.000 milhas por ano, isto significa que você encurta seu período de garantia, por exemplo, em lâmpadas que são consumíveis e, em princípio, não têm garantia quando compradas na maioria das oficinas autorizadas ou outros varejistas. Todas as garantias são para uso normal (2000 milhas/ano). Reembolsos Nós lhe reembolsaremos o consumidor dentro de 30 dias após o item devolvido ter sido aceito por nós. Todos os custos são mostrados no checkout. Todos os preços incluem o IVA. Todas as ordens falsas e mau uso desta webshop e páginas relacionadas serão reportadas à polícia. A Ryberg5 fará o máximo para ajudar a polícia no processo de investigação. Como usamos o rastreamento IP, tudo é salvo em um registro em caso de problemas, este registro será apagado quando tudo for feito. As ofertas são normalmente válidas enquanto durar o estoque ou até a data especificada. Termos e condições de entrega e venda 1. estes termos gerais de entrega se aplicam, a menos que de outra forma acordado. Tal acordo deve ser feito por escrito.</w:t>
      </w:r>
    </w:p>
    <w:p>
      <w:r>
        <w:rPr>
          <w:b/>
          <w:color w:val="FF0000"/>
        </w:rPr>
        <w:t xml:space="preserve">id 269</w:t>
      </w:r>
    </w:p>
    <w:p>
      <w:r>
        <w:rPr>
          <w:b w:val="0"/>
        </w:rPr>
        <w:t xml:space="preserve">Com a Yambird, você obtém um único ponto de contato durante toda a viagem para um novo website. Deixe aqui seus dados e entraremos em contato com você por telefone ou e-mail. Tenha um ótimo dia! A Yambird ajudará seu negócio a ser visto na web. Conosco, você obtém um site moderno com design de qualidade que realmente faz sua empresa se destacar. Além disso, o site vem com a ferramenta de atualização mais fácil do mercado. E tudo isso a um preço fixo realmente grande, sem período de compromisso e apoio pessoal e prioritário durante todo o caminho. Bem-vindo a nós. A agência web do futuro. Com um novo website da Yambird, você terá um de seus canais de marketing mais importantes e talvez o maior em pouco tempo. Estamos aqui para você a cada passo do caminho, desde o início e durante todo o tempo em que estiver conosco. Com a Yambird, você tem prioridade, apoio pessoal. Tudo para tornar seu novo site fácil e sem complicações para você. SEM ABORRECIMENTOS. SUPORTE PRIORITÁRIO COMO PADRÃO. FERRAMENTAS DE ATUALIZAÇÃO. Pedi à Yambird para fazer o novo site da minha empresa e é realmente tão fácil quanto parece. E estamos realmente felizes com os resultados. Jacob, Proprietário Get Home Tak O primeiro rascunho do site chegou a tempo e o layout correspondeu de longe às nossas expectativas. Tem sido um verdadeiro prazer trabalhar com a Yambird durante a construção de nossa marca. Miika Hätönen, CEO Takakuten Encontramos uma parceria incrível com a Yambird. Sendo uma empresa iniciante que procurava criar um website que transmitisse um sentimento sobre um orçamento limitado, a Yambird foi a escolha óbvia. Ludwig Hedlund, CEO XL Marin Eu acho que você tem um produto realmente bom que ajuda as empresas a serem vistas de forma profissional on-line, enquanto nós, como empresários, podemos nos concentrar naquilo em que somos bons. Atte Alamäki, CEO Mauris AB Com a Yambird você não precisa se preocupar com custos adicionais surpreendentes em seu website. Incluímos as características e serviços que nossos clientes normalmente precisam para que você se sinta confortável conosco. E com a ferramenta de atualização mais fácil do mercado, você pode facilmente fazer atualizações rápidas e fáceis em seu website, sem qualquer inconveniente. Ótimo, não é? SEK sem IVA. Quase como um seguro abrangente. Veja tudo o que está incluído abaixo. Integrações simples tais como Facebook, Instagram, Reco, Google Maps e Offerta. Conteúdo que pode mudar + - , por exemplo, produtos e serviços, pessoal e notícias. Recursos adicionais, subpáginas ou mais detalhes gráficos. Preço baixo por hora. Nome de domínio livre (.se) primeiro ano. Após 200 kr / ano. 10 endereços de e-mail próprios, pop/imap e webmail. Troca contra suplemento. Sente-se, você não tem que fazer nada. A Yambird garante que tudo funcione. Estamos confiantes em nosso produto. É por isso que não amarramos nossos clientes. Está se sentindo inseguro sobre algo ou precisando de algo maior? Envie-nos um e-mail para hej@yambird.se e nós o ajudaremos. Nós acreditamos no toque pessoal. Se você estiver interessado em um novo website, você pode registrar seu interesse aqui ou nos enviar um e-mail e nós entraremos em contato com você. Prazer em conhecê-lo! apoio prioritário a todos. Nossas perguntas foram respondidas rapidamente e os problemas foram até mesmo resolvidos durante um telefonema. Tem sido um verdadeiro prazer trabalhar com a Yambird durante a construção de nossa marca. mika hätönen, takakuten. Um verdadeiro contato pessoal. A Yambird demonstra um interesse genuíno no negócio. Ele faz com que todo o processo seja rápido e o site reflete muito bem nossos negócios. atte atte atte atte atteind alamäki, mauris ab Good service. Sendo uma empresa iniciante que procurava criar um website que transmitisse um sentimento sobre um orçamento limitado, a escolha óbvia foi a Yambird. Então o serviço e a capacidade de resposta deles é superior! Ludwig hedlund, xl marin, completamente livre de aborrecimentos. Pedi à Yambird para fazer o novo site da minha empresa e é realmente tão fácil quanto parece. E estamos realmente felizes com o resultado. jacob johansson, volte para casa e leve</w:t>
      </w:r>
    </w:p>
    <w:p>
      <w:r>
        <w:rPr>
          <w:b/>
          <w:color w:val="FF0000"/>
        </w:rPr>
        <w:t xml:space="preserve">id 270</w:t>
      </w:r>
    </w:p>
    <w:p>
      <w:r>
        <w:rPr>
          <w:b w:val="0"/>
        </w:rPr>
        <w:t xml:space="preserve">O Instituto de Pesquisa de Stress participa do ensino de doutorado na Universidade de Estocolmo e no Instituto Karolinska, principalmente através da supervisão de estudantes de doutorado, supervisão de teses em nível de doutorado ou outro nível avançado. A admissão e exame de estudantes de doutorado é feita no departamento ou no corpo docente da universidade.</w:t>
      </w:r>
    </w:p>
    <w:p>
      <w:r>
        <w:rPr>
          <w:b/>
          <w:color w:val="FF0000"/>
        </w:rPr>
        <w:t xml:space="preserve">id 271</w:t>
      </w:r>
    </w:p>
    <w:p>
      <w:r>
        <w:rPr>
          <w:b w:val="0"/>
        </w:rPr>
        <w:t xml:space="preserve">Janeiro de 2018: o Museu do Condado a Sundsvall? A mudança de nome do Museu do Condado deve ser vista e interpretada a partir de uma perspectiva de urbanização. Por definição, urbanização significa o movimento de pessoas de áreas rurais para urbanas ou, mais precisamente, de cidades/municípios menores para áreas de crescimento. Há um acordo tácito entre os agentes do mercado quanto ao que são essas áreas de crescimento. As áreas de crescimento em Norrland hoje provavelmente são apenas Luleå, Umeå, Östersund, Sundsvall e Gävle. De acordo com um artigo em TÅ de 6 de fevereiro de 2013 por Ola Thelberg, cerca de 1.500 empregos no estado e nos conselhos municipais foram transferidos de Härnösand para Sundsvall desde 1990. Este número é consideravelmente maior hoje em dia após a transferência da Universidade Central e das atividades de saúde (como a Reabilitação). Thelberg lista as seguintes atividades que foram transferidas de Härnösand para Sundsvall: "Försäkringskassan, Skatteverket, Åklagarmyndigheten, Regionåkanwaltarmyndigheten, Kronofogdemyndigheten, a administração de Arbetsförmedlingen, a administração e o centro de ligação do condado de polícia e as atividades que estavam anteriormente no Hospital Härnösand. Estamos falando de quase 1.500 empregos". Thelberg também menciona outras atividades que o estado fechou em Härnösand: "No que diz respeito aos empregos do estado, estamos falando de outros 1.500 empregos, uma redução pela metade desde 1990. Além dos empregos acima mencionados, podemos cortar 500 empregos do regimento KA5. No ano passado, a Guarda Costeira também decidiu fechar seu escritório regional em Härnösand". Quando Stefan Löfvén diz que todo o país deve viver, incluindo o campo, ele significa para Norrland cidades mencionadas, outras cidades/municipalidades que podemos esquecer. Na última visita de Lövfén ao condado, foi Sundsvall que conseguiu os empregos. Até mesmo nosso principal conselheiro municipal, Fred Nilsson, está brincando junto com a "lei de urbanização". Em um encarte de 26 de setembro de 2016 em TÅ e ST, Fred Nilsson tomou pela mão o principal conselheiro municipal de Sundsvall, Peder Björk, e fez um acordo notável. No encarte os escritores dizem que ... "consideramos importante que Sundsvall e Härnösand juntos se levantem para que Härnösand permaneça e se desenvolva como uma cidade de residência para todo o norte da Suécia.... da mesma forma que é importante que Härnösand e Sundsvall juntos se levantem para preservar e desenvolver atividades estatais em Sundsvall, bem como tarefas de liderança para a nova região e a universidade..." Se agora pararmos por um momento e olharmos o que está acontecendo atualmente em Härnösand. Britta Wessinger e a diretoria decidiram que o Murberget Länsmuseet Västernorrland mudará seu nome para Västernorrlands Museum. Devemos nos surpreender com a mudança de nome? É uma coincidência? Sem problemas, diz Britta Wessinger, Murberget se tornará um museu ao ar livre e é proposto ser chamado de Friluftsmuseet Murberget. O Museu Västernorrlands será provavelmente uma atividade difusa que será mais ou menos móvel, fácil de mudar para Sundsvall, quando chegar a hora. A decisão furtiva de S + MP de mudar o nome pode parecer trivial, mas, vista em uma perspectiva mais ampla, um passo lógico para contribuir ainda mais para o crescimento de Sundsvall e cumprir a "lei de urbanização". É hora dos políticos baterem com os punhos na mesa e dizerem agora que acabou. É hora de analisar o que se entende por "toda a Suécia deve viver". Lars-Erik Eriksson Lars-Erik Eriksson pesquisador e economista imobiliário Quando Stefan Löfvén diz que todo o país deve viver, incluindo as áreas rurais, ele quer dizer que para a parte de Norrland mencionou cidades, outras cidades / municípios que podemos esquecer. Na última visita de Lövfén ao condado, foi Sundsvall que conseguiu os empregos. A decisão furtiva de S + MP de mudar o nome pode parecer uma bagatela, mas, vista em uma perspectiva maior, uma medida lógica para contribuir ainda mais para o crescimento em Sundsvall e cumprir a "lei de urbanização" de maio de 2016: não mais erros devastadores Muitos erros devastadores foram cometidos no município de Härnösand. Um dos erros mais graves é a demolição de um terço da área de Östanbäcken, que é de interesse nacional. Isto aconteceu quando a trilha de Brunnshusleden estava sendo construída. Felizmente, a parte restante de Östanbäcken foi salva quando um grande parque de estacionamento foi planejado na parte norte deste belo distrito. Uma grande parte é de</w:t>
      </w:r>
    </w:p>
    <w:p>
      <w:r>
        <w:rPr>
          <w:b/>
          <w:color w:val="FF0000"/>
        </w:rPr>
        <w:t xml:space="preserve">id 272</w:t>
      </w:r>
    </w:p>
    <w:p>
      <w:r>
        <w:rPr>
          <w:b w:val="0"/>
        </w:rPr>
        <w:t xml:space="preserve">Obrigado por todas as boas saudações! Não apenas as saudações de despedida ultimamente, mas em geral. Estou tão incrivelmente feliz que você venha até mim e escreva tão gentilmente...sempre! Grande ♥ para você! Hoje há um artigo sobre meu blog em um site polonês chamado Chabrowe Pole, que eu acho que significa campo de campainha azul (pelo menos de acordo com o Google Translate). Você pode ver uma foto da primeira página deles no final do post de hoje... Mas primeiro quero mostrar-lhes os azulejos que chegaram. Como ainda estávamos pendurados no fim de semana, os azulejos não puderam ser colocados, mas acho que não vai demorar muito até que o Sr. Blanka conserte isso :-) Mas não pude resistir ao saco hoje, e peguei todos os azulejos e coloquei-os no lugar só para dar uma olhada neles. Eu acho que vai ser tão legal! ♥ Algumas pessoas têm perguntado que marca é esta. Estes vêm de FF Kakel em Gothenburg. Infelizmente eu não conheço a marca, mas eles têm 10x10 cm. E aqui está um vislumbre do artigo. Se você quiser ler mais, clique aqui e você chegará ao artigo. O site deles está cheio de dicas inspiradoras de design de interiores e belas fotos, então estou realmente feliz que eles quisessem apresentar meu blog. Cuide-se, talvez eu o veja novamente amanhã...! Tenho um apetite incrível pelo blog, agora que estou ausente há alguns dias, oi. Como vai ser bonito com azulejos xadrez em preto e branco!!! Eu adoraria ter o piso xadrez em algum lugar de nossa casa :-)) Será super bonito com azulejos! Corações pequenos brancos Bem, não estou surpreso! Seu maravilhoso blog...... Vai ser ótimo! Que divertido com relatórios web! :) Abraços Anna</w:t>
      </w:r>
    </w:p>
    <w:p>
      <w:r>
        <w:rPr>
          <w:b/>
          <w:color w:val="FF0000"/>
        </w:rPr>
        <w:t xml:space="preserve">id 273</w:t>
      </w:r>
    </w:p>
    <w:p>
      <w:r>
        <w:rPr>
          <w:b w:val="0"/>
        </w:rPr>
        <w:t xml:space="preserve">Finalmente o elevador é instalado na Kvarnen! A instalação está programada para começar 2/3 e leva cerca de 10 semanas. Portanto, não teremos nesta primavera tantas exposições como costumamos ter. Aqui você encontrará todas as informações se houver mudanças no programa. Rita, secretária e tesoureira, tem horário de telefone de segunda a sexta-feira de 10 a 15 (almoço 12 a 13). Você está sentado isolado em casa, em Söderhamn, e fazendo arte de alguma forma? Söderhamns Konstförening gostaria de mostrar o que está sendo criado em Söderhamn agora mesmo na conta Instagram @karantankonstsoderhamn ! Envie seu(s) trabalho(s) em uma mensagem direta para nossa conta Instagram ou marque-os com #karantankonstsoderhamn (se você tiver um perfil aberto) para participar. Você também pode enviá-los por e-mail para karantankonstsoderhamn@gmail.com.</w:t>
      </w:r>
    </w:p>
    <w:p>
      <w:r>
        <w:rPr>
          <w:b/>
          <w:color w:val="FF0000"/>
        </w:rPr>
        <w:t xml:space="preserve">id 274</w:t>
      </w:r>
    </w:p>
    <w:p>
      <w:r>
        <w:rPr>
          <w:b w:val="0"/>
        </w:rPr>
        <w:t xml:space="preserve">Royal Rangers em sua paróquia? Entre em contato conosco e ficaremos felizes em responder quaisquer perguntas e ajudá-lo a começar! Home-Royal 10 semanas na primavera de 2020 nós postamos dicas de atividades etc. para fazer juntos em casa. As atividades permanecerão durante todo o verão e o outono, esperando que continuem a beneficiá-lo. Você encontrará as dicas nesta ordem: como uma família, você é livre para usar as partes do material que quiser, quando quiser e na ordem que quiser. Nos Royal Rangers, muitas vezes cozinhamos sobre uma fogueira aberta e passamos longas horas ao ar livre, qualquer que seja o clima. A principal regra na natureza é: não perturbar, não destruir. Para ajudar você a fazer as coisas da maneira real, aqui estão algumas informações básicas. Por exemplo, se você quiser cozinhar em fogo aberto, etc., recomendamos que você siga estas diretrizes. As informações se abrirão em uma nova janela ou aba. As atividades desta semana sobre o tema "Detectives da Natureza" (leia mais AQUI!) e "Pedregulho a Longa Distância" (leia mais AQUI!). O ofício desta semana é o "animal andante" que você faz a partir de papel rígido, como um cartão postal. Tudo o que você precisa é uma tesoura, um lápis e uma régua. Desenhe primeiro, corte ao longo das linhas vermelhas (as áreas cinzas são cortadas), dobre nas linhas pontilhadas azuis e dobre nas linhas pontilhadas verdes. Desenho em tamanho real disponível AQUI! Você pode ver como deve funcionar neste vídeo (Youtube). A superfície sobre a qual o animal vai andar deve ser lisa, mas um pouco áspera. Uma tábua corrugada funciona muito bem. Certifique-se de cortar as pernas na direção correta. Para que isto funcione, o animal deve ser capaz de "bambolear" para frente. Uma dica para a brincadeira é o jogo "Nisse". É um jogo bastante tranquilo, mas complicado, que você pode jogar em qualquer lugar. Por dentro, por fora, no carro, mesmo enquanto caminhando. Leia mais AQUI! Devoção Esta semana é a semana da Páscoa. O que estamos prestes a ler sobre o que aconteceu na última noite, Jesus estava com os discípulos antes de sofrer e morrer. Leia João 13:4-17 Fale sobre este evento e o que ele nos diz hoje. Por que as pessoas precisavam lavar seus pés? Quem costumava lavar os pés dos hóspedes? O anfitrião ou um servidor? O que é mais importante, servir ou ser servido (divertir-se)? O que Jesus nos exorta a fazer? Leia novamente os versículos 14 e 15. O que significa servir uns aos outros na família, entre amigos e outros? Rezem juntos "Deus que tem..." ou a oração do escoteiro: Querido Pai do céu Obrigado por me receber. Ajude-me a viver bem, faça o que você quer. Ensina-nos aqui na Terra a gostarmos uns dos outros. Tenhamos um futuro protegido por sua mão. Amém. O nó da semana O nó desta semana é o nó do Papa. Um nó de pilha é um nó que proporciona um "olho fixo" na extremidade da corda. Uma vez aprendido como fazê-lo, pratique fazendo o olho fixo do tamanho que você quiser. Para lembrar como fazer um nó de estaca, pense na história da princesa e do dragão - A princesa se levanta (a longa corda pendurada) - Forma-se um lago na frente de seus pés (você faz um laço na corda. A corda que "se torna o dragão" deve estar em cima da corda longa que é a princesa). Segure com o polegar e o indicador onde as cordas se cruzam - Do lago sai um dragão (você enfia a corda para cima através do laço) - O dragão serpenteia ao redor da princesa e mergulha de volta para baixo (contorna a longa corda e volta para baixo através do laço) - O dragão tenta puxar a princesa para baixo no lago, mas a princesa é forte e resiste. (Puxe para cima a "princesa" com uma mão e simultaneamente para baixo a "cabeça", "corpo" e "cauda" do dragão com a outra mão) - O lago encolhe e o dragão fica preso (você aperta e o nó é feito). Você pode mover (não remover, todos ainda devem estar lá) duas partidas para que, em vez de cinco quadrados na figura da partida, haja quatro quadrados de igual tamanho</w:t>
      </w:r>
    </w:p>
    <w:p>
      <w:r>
        <w:rPr>
          <w:b/>
          <w:color w:val="FF0000"/>
        </w:rPr>
        <w:t xml:space="preserve">id 275</w:t>
      </w:r>
    </w:p>
    <w:p>
      <w:r>
        <w:rPr>
          <w:b w:val="0"/>
        </w:rPr>
        <w:t xml:space="preserve">Meu nome é Jessica Zachries e sou uma ilustradora que pinta principalmente retratos de mulheres. Meu trabalho é tanto analógico quanto digital, mas no último ano, este último atraiu meu interesse. Eu gosto de combinar as linhas duras do mundo dos quadrinhos com os tons suaves dos retratos tradicionais. Além disso, adoro pintar detalhes - uma característica que tenho desde criança e que não estava prestes a desistir. Você poderia chamar meu estilo de eclético, pois eu prospero na fronteira entre realismo romântico e arte pop embelezada. OFERTA ESPECIAL 28-29 NOVEMBRO - 25% DE DESLIGAÇÃO + ENVIO GRATUITO EM COMPRA DE DOIS PÔSTERES Abaixo você pode ver o que Jessica Zachries tem à venda neste momento. Se você encontrar algo, ou vários itens, que você goste, você pode encomendar a ela usando o formulário abaixo. Jessica entrará em contato com você o mais rápido possível, calculará qualquer envio e você mesmo liquidará o pagamento. Feministas Criativas Uppsala promove os criadores mas não cobra nenhuma comissão ou taxa extra para compradores ou vendedores ao vender. O mercado online serve como uma plataforma para os criadores mostrarem sua arte, mas a Kreativa Feminister Uppsala não está envolvida no contrato de compra propriamente dito. Isto significa que o contrato celebrado no momento da compra é entre você e o vendedor. Portanto, você deve entrar em contato diretamente com o vendedor se tiver alguma dúvida.</w:t>
      </w:r>
    </w:p>
    <w:p>
      <w:r>
        <w:rPr>
          <w:b/>
          <w:color w:val="FF0000"/>
        </w:rPr>
        <w:t xml:space="preserve">id 276</w:t>
      </w:r>
    </w:p>
    <w:p>
      <w:r>
        <w:rPr>
          <w:b w:val="0"/>
        </w:rPr>
        <w:t xml:space="preserve">A indústria de materiais de construção fez uma seleção de 100 exemplos de inovações em materiais de construção que, acreditamos, levam a uma maior sustentabilidade. Cada inovação apóia uma das metas da Agenda 2030. Todas as inovações são apresentadas aqui de forma rolante.</w:t>
      </w:r>
    </w:p>
    <w:p>
      <w:r>
        <w:rPr>
          <w:b/>
          <w:color w:val="FF0000"/>
        </w:rPr>
        <w:t xml:space="preserve">id 277</w:t>
      </w:r>
    </w:p>
    <w:p>
      <w:r>
        <w:rPr>
          <w:b w:val="0"/>
        </w:rPr>
        <w:t xml:space="preserve">Para uma descrição de como editar uma página, veja Wikinews:Como editar uma página. Esta página é destinada principalmente aos colaboradores que trabalham na cobertura da imprensa. Se você quiser escrever sua própria história para o Wikinews, veja Wikinews:História original. Em um artigo ideal, o leitor pode parar de ler onde sente ter recebido informações suficientes. A manchete deve ser um resumo do preâmbulo, que deve "trair o conteúdo", ou seja, ser um resumo exaustivo do restante do artigo. Após o preâmbulo, o conteúdo do artigo deve ser ordenado por ordem de interesse - pense no leitor ao escrever. A técnica de manchete é uma das estruturas de artigos mais comuns. Leia mais no artigo de Bengt Hemlin Duas notícias em uma [editar] Às vezes pode ser uma boa alternativa dividir o artigo "tematicamente" em vez disso. Se dois artigos contarem a mesma história e seu conteúdo se confirmar, eles podem ser fundidos em um único artigo. Um exemplo pode ser encontrado no artigo "Beautiful environmental awareness in Sörmland" (Bela consciência ambiental em Sörmland). Para criar um artigo, você precisa escolher um título. O título não deve ter mais de 30-50 caracteres. Ela deve refletir o valor jornalístico do artigo de forma neutra. Lembre-se de que este não é um jornal noturno, sua manchete não deve ser feita para atrair leitores. Deve ser verdadeiro e único. O "acidente de carro em Estocolmo", por exemplo, não é único o suficiente. No Wikinews, como em todos os projetos Wikimedia, os links para outras versões linguísticas são criados por um prefixo de uma - três letras seguidas por dois pontos. Portanto, não é possível criar artigos como [[orçamento da UE...]]. Para criar seu artigo, digite o título pretendido na caixa abaixo e clique em criar página. Para adicionar o artigo às listas "Mundo" e "Suécia" no topo da página principal, digite [[Categoria:Mundo]] ou [[Categoria:Suécia]] no final de seu artigo. Para todos os outros títulos, use os links "+/-" abaixo deles. O artigo deve começar com uma data indicando a data de publicação, ou seja, o dia em que o artigo foi criado. É melhor usar o modelo Template:Date template escrevendo, por exemplo, {{date|17 December 2005}}}. Uma alternativa é Template:Byline, por exemplo {{{byline|date=20 February 2005|location=[[Spain]]}}}}. Isto insere a data e o local do artigo, e o acrescenta à categoria para o dia em questão. As datas devem ser a data em que a notícia aconteceu, e o local onde ela aconteceu. Veja mais no Wikinews:Templates. A entrada da data deve ser seguida por uma breve e concisa descrição da notícia. Muitas vezes este preâmbulo é o que aparece na página principal quando a notícia é apresentada ali. O preâmbulo não deve ter mais do que 200-300 caracteres. Texto em execução [editar] No texto em execução, o artigo deve ser estruturado de acordo com a mensagem dada pelo preâmbulo. Tenha em mente que o Wikinews em língua sueca não é o Wikinews da Suécia, mas um serviço de notícias em língua sueca. Por exemplo, não assuma que o leitor conheça os eventos atuais na Suécia ou tenha acesso a ainda mais conhecimento local. As notícias são consumidas rapidamente. Descreva primeiro os eventos atuais. Detalhes, descrições detalhadas e informações de fundo por último. Dividir o texto corrente em parágrafos curtos. Em cada parágrafo, um pedaço de informação de uma fonte especificada junto com uma explicação ou descrição ao redor deve formar uma conclusão. Citações da fonte [editar] O texto deve indicar claramente de onde vem a informação. Muitas vezes é suficiente acrescentar "states X" ou "To A said B". s vezes pode ser necessário referir-se claramente a uma fonte específica após uma citação. No entanto, evite incluir links externos no texto. Ao contrário, incluir um parêntese indicando a qual das referências do artigo está sendo feita referência. Links externos devem sempre ser colocados em um parágrafo separado com seu próprio título. Links para outros projetos da Wikimedia separadamente. Indicar a que Wikimedia o link leva, por exemplo [[w:|Wikipedia]]: [[w:Sweden|Suécia]]. Os artigos sobre</w:t>
      </w:r>
    </w:p>
    <w:p>
      <w:r>
        <w:rPr>
          <w:b/>
          <w:color w:val="FF0000"/>
        </w:rPr>
        <w:t xml:space="preserve">id 278</w:t>
      </w:r>
    </w:p>
    <w:p>
      <w:r>
        <w:rPr>
          <w:b w:val="0"/>
        </w:rPr>
        <w:t xml:space="preserve">0158 - 140 35 O lugar mais aconchegante da casa - em frente ao fogo? O quarto com a lareira frequentemente se torna o coração da casa, o lugar onde as pessoas se reúnem à noite. Com a mais ampla gama na Suécia - fogões, lareiras, fogões de azulejos, fogões de cozinha, sem chaminé, etc. - temos algo que se adapta a todos. Se você tem sua própria idéia de projeto, ficaremos felizes em ajudar: nossos montadores são bons em trabalhos de alvenaria livre! Como escolher o fogão certo e o que considerar Não importa qual fogão é o melhor no teste! O fogão que é perfeito para a casa de Kalle pode ser completamente errado para a sua. Porque depende de sua casa e do que você quer tirar de seu fogão. Nós da Eldabutiken em Gnesta somos profissionais em lareiras e o orientaremos na escolha de sua lareira para que você possa encontrar a que melhor lhe convém e a de sua casa. Depois de ler este artigo (cerca de 2.000 palavras / 7 minutos) você saberá como escolher a lareira certa para você. Vamos analisar o que você quer tirar de sua lareira, que potência seu fogão precisa dar, colocação, projeto, orçamento e se você mesmo deve instalá-lo, faça-você-mesmo. Começaremos analisando qual é a finalidade de sua lareira. Você já sabe o que você quer? Seja bem-vindo à loja, ou - se preferir - nós lhe ligaremos: Contate a Lareira como única fonte de calor, complemento ou fator de aconchego? O que você quer de sua lareira? A maioria das pessoas instala uma lareira em sua casa como uma fonte de aquecimento suplementar para reduzir seus custos de aquecimento. Em algumas casas, ela pode ser a única fonte de calor. Isto faz com que você queira escolher uma lareira eficiente e de queima limpa. Uma lareira é também uma decoração em casa e um fator de aconchego, algo para se reunir à noite. Aqui na área ao redor de Gnesta, há muitos chalés de verão aos quais os proprietários vão mesmo no inverno, e eles querem poder se aconchegar diante de uma fogueira em chamas. Alguns têm o fator de aconchego como principal objetivo de seu fogão, o que significa que a escolha talvez seja mais sobre estilo e design do que sobre efeito. Se você quiser instalar um fogão principalmente para aquecer uma casa ou um quarto, você precisa saber qual é o tamanho do espaço. Quantos metros quadrados serão aquecidos? Grosso modo, 70W aquecerá 1m². Portanto, se você tem uma casa de 150m², você precisa de cerca de 10,5kW para aquecê-la. (70W x 150m² = 10500W = 10,5kW) Calcule por si mesmo quantos metros quadrados um fogão aquece, tomando a potência do fogão em W dividida por 70W. Por exemplo, um fogão com uma potência nominal de 5,5kW = 5500W / 70W = 78,6. Mas é possível queimar um pouco mais de tempo para aquecer mais metros quadrados. Há outros fatores em jogo também, tais como a eficiência do fogão, tipo de janelas, altura do teto, tipo de chaminé, isolamento, etc. Mas o exemplo de cálculo acima dá pelo menos uma idéia aproximada de quais lareiras você deve visar. Se você quiser calcular mais especificamente quantos W são necessários para sua casa em particular, você pode usar o cálculo de potência da LVI. Não compre uma lareira muito grande Não escolha uma lareira muito grande para sua casa! Por exemplo, se um fogão azulejado ou de pedra sabão tem mais potência do que a necessária para sua casa, você tende a não queimar corretamente dentro dele. Você "fogo pequeno", para que sua casa não fique muito quente. Em outras palavras, você usa muito pouca madeira, o que leva a uma temperatura muito baixa e a uma combustão pobre. Isto não é bom para a lareira, não é bom para a chaminé e não é bom para o meio ambiente. Para ver a melhor maneira de queimar em sua lareira, Contura fez um bom vídeo sobre como queimar em um fogão a lenha: Onde colocar seu fogão Um fogão a lenha padrão pode ser colocado em praticamente qualquer lugar. No meio da sala, contra uma parede reta, em um canto, etc. Também não tem que estar na sala de estar. Agora é popular instalar um fogão adicional</w:t>
      </w:r>
    </w:p>
    <w:p>
      <w:r>
        <w:rPr>
          <w:b/>
          <w:color w:val="FF0000"/>
        </w:rPr>
        <w:t xml:space="preserve">id 279</w:t>
      </w:r>
    </w:p>
    <w:p>
      <w:r>
        <w:rPr>
          <w:b w:val="0"/>
        </w:rPr>
        <w:t xml:space="preserve">Träningslagret AB (556838-0637) é o controlador de dados para os dados pessoais que recebemos em conexão com as atribuições ou que são de outra forma processados quando a atribuição é preparada ou administrada. Processamos os dados para realizar e administrar a tarefa, para salvaguardar seus interesses, para fins contábeis e de faturamento. Estes dados têm sua base legal, entre outras coisas, no Regulamento Geral de Proteção de Dados e na Lei de Escrituração. Os estatutos acima mencionados permitem, entre outras coisas, o processamento com o objetivo de cumprir nossas obrigações para com nossos clientes/registrantes e outros regulamentos. Os estatutos também permitem, após um equilíbrio de interesses no qual, entre outras coisas, são levadas em consideração as possíveis objeções do envolvido ao processamento, o processamento de dados pessoais para nossas e outras empresas dentro dos legítimos interesses do Grupo no desenvolvimento, marketing e administração de nossos serviços e atividades de forma eficaz e na salvaguarda de nossos direitos e obrigações civis. Os dados também podem ser utilizados para o desenvolvimento de negócios e metodologias, análise de mercado, estatísticas e gerenciamento de risco. Os dados processados com o objetivo de desenvolver e analisar o negócio são processados com base em nosso legítimo interesse em desenvolver o negócio e em comunicar com nossos contatos. Não divulgaremos dados pessoais a terceiros, exceto quando especificamente acordado entre a empresa e o envolvido, quando necessário para o cumprimento de uma obrigação legal ou uma ordem de uma autoridade pública ou tribunal, ou quando contratarmos terceiros prestadores de serviços para realizar tarefas em nosso nome. Os dados pessoais serão mantidos, de acordo com a obrigação que cabe à empresa nos termos dos regulamentos e bases acima mencionados, por um período de 10 anos a partir da data de conclusão do caso ou da data de vencimento da fatura final, bem como por um período de tempo razoável para eliminação ou pelo período mais longo exigido pela natureza do caso. Entretanto, os e-mails são excluídos no prazo de seis meses após o recebimento. Se você cancelar sua inscrição em boletins informativos ou similares, os dados relacionados a isso serão apagados imediatamente. Você tem o direito de solicitar, gratuitamente, informações da empresa sobre o uso dos dados pessoais que lhe dizem respeito. A seu pedido ou por nossa própria iniciativa, corrigiremos ou apagaremos dados que sejam imprecisos ou que restrinjam o processamento de tais dados. Além disso, você tem o direito de solicitar que seus dados não sejam processados para fins de marketing direto. Você também tem o direito de receber seus dados pessoais em um formato legível por máquina [ou, se tecnicamente viável, ter os dados transferidos para um terceiro designado por você]. Se você não estiver satisfeito com nosso processamento, pode apresentar uma reclamação a uma autoridade supervisora, que na Suécia é a Inspetoria de Dados (www.datainspektionen.se). Você também pode entrar em contato com a autoridade supervisora do país onde você mora ou trabalha. O controlador é Träninglagret AB (556838-0637), com os dados de contato acima.</w:t>
      </w:r>
    </w:p>
    <w:p>
      <w:r>
        <w:rPr>
          <w:b/>
          <w:color w:val="FF0000"/>
        </w:rPr>
        <w:t xml:space="preserve">id 280</w:t>
      </w:r>
    </w:p>
    <w:p>
      <w:r>
        <w:rPr>
          <w:b w:val="0"/>
        </w:rPr>
        <w:t xml:space="preserve">A história da ANA-Flyg e Nyge-Aero. com fotos de 1955-1970. Em 1903, a fábrica de móveis Nordiska Kompaniet (NK) foi construída imediatamente a oeste do atual hotel "Kompaniet", cerca de 200 metros ao norte do porto de Nyköping. Foi o escritório central em Estocolmo que decidiu que a produção de móveis deveria ser realizada em Nyköping. A NK tinha sido estabelecida em Estocolmo em 1902 com as famílias Lundberg e Sachs como proprietárias. Em 1909, a NK em Nyköping tinha mais de 300 funcionários. Em 1937, a subsidiária ANA=Aktiebolaget Nyköpings Automobilfabrik foi formada e começou a montar carros da Chrysler. Foram as marcas de caminhões Plymouth, Desoto e Fargo que começaram. Em 1940 eles receberam uma ordem para produzir o avião de caça J22, as asas e a fuselagem foram construídas. Cerca de 200 aviões foram construídos durante a guerra. Após o fim da guerra, a empresa foi reorganizada com diferentes proprietários. Em 1948 a ANA conseguiu a agência para as aeronaves Piper, foi J Kjellberg quem fez o acordo com a Chrysler nos EUA que tinha interesses na Piper. A primeira pessoa a ser empregada pela ANA-Flyg foi Walle Forslund, ex instrutor de vôo e chefe da escola de planadores em Ålleberg. A primeira encomenda da Piper foi para 4 J3Cub, eles vieram em caixas de madeira e foram montados pelo mestre de aeronaves Helmer Larsson na F11 com a ajuda de técnicos da flotilha. O J3 Cub custava 16 000 SEK. Em meados de 1950, o Despachante Göte Johansson comprou a agência Piper da ANA e depois se tornou o único proprietário da empresa. Com seu grande interesse na aviação (comprou um Piper PA20 Pacer) e um talento para os negócios, as vendas decolaram e o aeródromo da Brandholmen foi construído com escritórios e hangares. A Göte já havia sido proprietária da empresa Nyge-Verken, que fabricava persianas e molduras para quadros. Em 1960, 40 aeronaves foram vendidas. Em 1962, 58 aeronaves foram vendidas, das quais 10 eram bimotores. O campo de NYGE deixou de ser um aeroporto em 1985. |R1| Walle Forslund, o primeiro diretor da Nyge-Aero. Imagem cortesia de Per Forslund. Um Super Cub PA18-150 fora do hangar de entrega da ANA no extremo sul de Ringvägen, perto do porto em Nyköping. Os residentes mais velhos de Nyköping talvez consigam se orientar olhando para o andaime no canto superior direito, que pertencia ao sino de gás da Gasworks. Como o Leãozinho veio de lá não está claro, talvez Walle Forslund tenha encontrado alguma linha reta por perto para o início. Imagem cortesia de Per Forslund. Exatamente o mesmo lugar da foto à esquerda com o Piper Super Cubben, mas em 2012. Foto e direitos autorais: Åke Johansson. |R2| O fundador da Nyge, Göte Johansson, à esquerda por volta de 1958. Copyright Museu Sörmland. Visitante da Nyge-Aero no 4 da esquerda Walle Forslund. Copyright Museu Sörmland. |R2A| Brandholmen como era antes da construção do aeroporto, por volta de 1950. Somente o celeiro permanece na colina onde Ana-Flyg/Nyge Aero foi construído. Dados de imagem: do departamento de mapas do município de Nyköping: antiga marcação: feita pelo Ensign O Åman e pelo fotógrafo R Denler. Copyright 2012 Município de Nyköping. Nyköping ca 1955. Antes da construção do campo Brandholm, algumas pistas de pouso menores perto da cidade eram utilizadas para aeronaves leves. Na linha vermelha na parte superior esquerda (entre o viaduto Väster tull e Lindbacke), Stockholm Aero pousou freqüentemente com máquinas Auster (piloto Rune Wahlund). Na linha vermelha à direita, a empresa Jordbrukflyg usou uma pequena faixa de grama imediatamente a leste de Lergropen e perto de Brandholmsvägen. Era um Piper Cub de 65 hp equipado com equipamento de pulverização que utilizava a faixa (piloto Jern ex.F11). Copyright 2012 Município de Nyköping. |R2B| Nyköping harbour top right. O poço de argila onde o iceracing foi realizado pode ser visto sobre o porto. A pista de pouso para aeronaves agrícolas ficava na extremidade esquerda da imagem, acima do caminho para Brandholmen.</w:t>
      </w:r>
    </w:p>
    <w:p>
      <w:r>
        <w:rPr>
          <w:b/>
          <w:color w:val="FF0000"/>
        </w:rPr>
        <w:t xml:space="preserve">id 281</w:t>
      </w:r>
    </w:p>
    <w:p>
      <w:r>
        <w:rPr>
          <w:b w:val="0"/>
        </w:rPr>
        <w:t xml:space="preserve">Choramingar, rir e ainda um pouco agradável | Tofflan - uma comédia trágica 14 de julho de 2012 por Tofflan Um verdadeiro dia de gargalhadas e lamúrias hoje. Meu pé dói como o inferno e meu Alienígena fez uma forte aparição hoje. O fluxo está de volta depois de apenas dez dias de descanso. Eu não tenho energia... embora eu tenha. Eu tenho que fazê-lo. Fomos às compras no Tokerian na hora do almoço. Eu vi um sinal estranho e me perguntei o que seria. Não deu para perceber, mas acho que é algum tipo de pão. O que você acha??? Comprei morangos e sorvetes de baunilha à moda antiga para levar para o céu. Foi apreciado, acho eu. Conseguimos consumir tudo isso com um bom café (o carrapato não poupa nos grãos, de acordo com fontes internas.) na bola da Anna*. Aproveitamos a oportunidade de usar a rede sem fio da Anna para baixar milhões de atualizações no computador de brinquedo. Não sei o que vai acontecer agora com a rede móvel da 3 - dados contra dados. Acho que vou cancelar a porcaria deste outono, honestamente. Morangos e sorvete de baunilha à moda antiga é bom! Enquanto estávamos sentados tomando café, um bicho verde caiu na tela da janela - e ficou preso em uma teia de aranha. O bug não se soltou. Eu estava absolutamente fascinado, porque era um bicho estranho. Mas eu não sou insensível, então eu realmente ajudei. Acredite ou não, eu sou um cara tão ruim. Agora vou cozinhar o Pato Donald e cunhas de batata na New Village. Anna está relaxando com um livro, estou tendo problemas para dormir por causa de dores aqui e ali. Como sempre, estou usando o blog para desabafar. Hoje à noite são bengalas doces e um filme na TV, eu acho. Acho que estou começando a cortar na minha ingestão de doces - a pilha de hoje foi apenas 14 centavos mais cara que a de Anna. (Normalmente é sobre vários dólares.) O que você está fazendo esta noite, então? Parece que você se divertiu muito ontem, e hoje também! Baunilha à moda antiga para morangos, yum! Pena que o alienígena esteja fazendo uma aparição, espero que você se livre dele depois do Orgulho! Não estou fazendo nada, como de costume, apenas digerindo a comida, Pad Thai caseiro, tinha muito molho de ostras, não era bom... Tenha umas boas férias agora! Sim, eu sei que não começa até segunda-feira, de acordo com você! Por outro lado, minhas férias começam assim que eu desligo o computador no trabalho, na última sexta-feira!! Sim, foi uma noite agradável! E agora eu estou cozinhando algo que espero que seja bom! Espero que você possa trabalhar na próxima semana, pensando em você!!! Isso não foi um bug! Isso é um peixe de bagas verdes. Já interpretei uma dessas em uma peça de teatro escolar (calça de carpinteiro verde, 1982). Nunca estive tão satisfeito com um desempenho escolar! Então talvez tenha sido o seu espírito que salvei hoje! Que sorte!!! (Eu teria adorado ver essa peça, tão fofa, Jontas com calças verdes de carpinteiro...)😀 Eu estive na Bok-Anna hoje!! Barganhas de novo! Desta vez eu tenho o último de Nora Roberts de 2012 por 40 pixels. Não é um centavo ruim! Oh, não é um peixe-urso verde que meus olhos biológicos contemplam (=o bicho verde)! Esta noite estivemos comendo salada e bebendo vinho e nos espreguiçando em frente à TV e celebrando o fato de estarmos ambos de férias agora!!! Sim, de acordo com Jontas é um peixe-urso. E ele deve saber, porque ele tem sido um! Eu certamente não era um insecto em minha vida anterior! Eu estava absolutamente convencido, durante toda a minha infância, que eu era um bailarino "....last time"! É uma história um pouco estranha, mas posso guardá-la para outra hora.... O Alienígena que desejo onde as pimentas crescem e o sol eu atraio com toda a merda que posso. Tenha um ótimo domingo e recarregue corretamente para o 1º dia de férias! Um agora bastante gordo (tia) ministro da propaganda que já viu melhores anos. Amargo e maldoso e duro no duro, mas tão piedoso quanto um cordeiro no bom. Ama sua Anna sem limites, copiosamente, inacreditavelmente</w:t>
      </w:r>
    </w:p>
    <w:p>
      <w:r>
        <w:rPr>
          <w:b/>
          <w:color w:val="FF0000"/>
        </w:rPr>
        <w:t xml:space="preserve">id 282</w:t>
      </w:r>
    </w:p>
    <w:p>
      <w:r>
        <w:rPr>
          <w:b w:val="0"/>
        </w:rPr>
        <w:t xml:space="preserve">Queremos que você seja visto! Com nossas soluções de exposição, juntamente com suas idéias, tornamos sua mensagem visível da melhor maneira possível. Partimos de suas necessidades e desejos, onde o objetivo é sempre colocá-lo, como cliente, no centro das atenções. Sua visibilidade é importante para nós. Abaixo estão exemplos de materiais de exposição com os quais podemos ajudá-lo. Roll-ups Roll-ups são fáceis de usar e, portanto, são perfeitos quando você precisa configurar e anotar sua mensagem freqüentemente. A mensagem está ao nível dos olhos e a área da superfície é suficientemente grande para comunicar o que você quer. - Fornecido em uma bolsa para facilitar o transporte - Pode ser fornecido com iluminação (a partir de 165 euros) - Preço inclui impressão em 4 cores - Disponível em vários tamanhos Preço a partir de: 499 euros Pop-ups Uma grande parede de imagem pop-up cria uma atenção extra em uma feira ou em um estande. Você pode então rápida e facilmente colocar uma imagem grande com a mensagem relevante na parede pop-up. Apesar de seu tamanho, são rápidos e fáceis de montar e desmontar, mas também de transportar - Entregue em uma caixa de transporte - Pode ser combinado com spotlights - Preço inclui impressão em 4 cores - Disponível em vários tamanhos Preço a partir de: 5 999 SEK Mesa de exposição Uma mesa de exposição é uma mesa simples e estável que pode ser montada em menos de um minuto. No topo da mesa há espaço para produtos de perfil, na frente há espaço para uma grande impressão do logotipo e vários modelos têm prateleiras no interior onde o material de perfil pode ser armazenado - Entregue em sacos de transporte acolchoados - Armazenamento conveniente de brindes e outros materiais - Incl. impressão em 4 cores - Disponível em vários tamanhos diferentes Preço a partir de: 1 999 kr As bandeiras de praia são um verdadeiro chamariz. As bandeiras não são apenas para a praia, mas são adequadas para todas as ocasiões, tais como feiras comerciais. Existem três tipos de bandeiras de praia: Shark, Straight e Drop - Fabricadas em poliéster - Bordas reforçadas - Mastro de fibra de carbono - Incl. impressão em 4 cores - Vários tamanhos e fixadores Preço a partir de: 499 kr Você pode querer decorar o estande da feira com uma área de assento com carpete de perfil correspondente? Ou talvez um estande de folhetos para seus folhetos? Cômodos assentos onde seus visitantes podem ficar? Podemos ajudá-lo a se destacar e criar uma ótima atmosfera em seu estande - Design coerente - Mensagens claras em um ambiente profissional - Inclui impressão em 4 cores - Muitas variações de fundo / envoltório de tecido Um envoltório de tecido tem muitos usos. Você pode pendurar um grande fundo na parede de montagem usando velcro, ou em um formato menor, pendurado em fios. Impresso em tecido de poliéster forte e macio de 205 g. Pode ser transportado dobrado em uma pequena embalagem leve - B1 resistente ao fogo - Pode ser combinado com barracas de cerveja - Disponível em diversos tamanhos Preço a partir de: 139 SEK/sqm Anúncio/Evento tenda Anúncio/Evento tenda é uma forma eficaz de atrair a atenção dos clientes e expor sua empresa. A tenda pode ser facilmente transformada em uma extensão da loja ou escritório na feira - Estrutura de alumínio - 320g de telhado e paredes de poliéster A estrutura é igualmente adequada para uso interno e externo e fornece um ambiente elegante para sua mensagem. Feito inteiramente de alumínio. A função "snap" torna muito fácil a mudança da mensagem. Claro que também podemos ajudá-lo a produzir o cartaz, se necessário! - A4 - A3 - A2 - A1 - 70 x 100 cm - 100 x 140 cm - Também temos impressões grandes Preço a partir de: 269 kr Flyers Flyer funciona melhor se você tiver uma mensagem simples que precisa ser distribuída rapidamente - perfeito em uma feira de negócios. Aqui, todos os participantes recebem uma grande quantidade de informações para serem processadas em um tempo limitado. Portanto, é importante que eles percebam que sua mensagem é excitante o suficiente para procurarem através das informações recebidas na feira para encontrá-la novamente - Papel com rótulo ecológico - Pode ser entregue em pacotes - Disponível em tamanhos diferentes - Muitas opções de papel diferentes - Formas diferentes Preço: a partir de 0,55 kr / folha de brindes Uma característica popular nas feiras são todos brindes. Eles dão a você como expositor a oportunidade de quebrar o gelo e começar a falar com clientes potenciais. Nós podemos ajudá-lo a desenvolver brindes adequados</w:t>
      </w:r>
    </w:p>
    <w:p>
      <w:r>
        <w:rPr>
          <w:b/>
          <w:color w:val="FF0000"/>
        </w:rPr>
        <w:t xml:space="preserve">id 283</w:t>
      </w:r>
    </w:p>
    <w:p>
      <w:r>
        <w:rPr>
          <w:b w:val="0"/>
        </w:rPr>
        <w:t xml:space="preserve">Eu confiei meu desejo de aniversário ao meu marido no Messenger. A resposta foi: - O que é isso...algum tipo de forca? Peitos sem sutiã? Um fio? Essa é uma pergunta não totalmente injustificada ;-) Eu também não entendo o que é, mas a camisa é do dia da semana;-) Sim, foi amor à primeira vista Não fui eu, foi ela! Eu fiz uma Linda. Uma Linda doce e azeda, ou seja. Não o boneco malvado, mas o assustador?</w:t>
      </w:r>
    </w:p>
    <w:p>
      <w:r>
        <w:rPr>
          <w:b/>
          <w:color w:val="FF0000"/>
        </w:rPr>
        <w:t xml:space="preserve">id 284</w:t>
      </w:r>
    </w:p>
    <w:p>
      <w:r>
        <w:rPr>
          <w:b w:val="0"/>
        </w:rPr>
        <w:t xml:space="preserve">... Fui dar um passeio na floresta, perto de onde morávamos antes de nos mudarmos para cá. Pude ver que os sinos azuis estavam em plena floração - bem, quase no final em alguns lugares. Campainhas azuis comuns e brancas com bordas azuis ... e brancas com rosca junto com as comuns ... Parado à beira da estrada pouco antes de Vånga ... o salgueiro estava florindo profusamente - mas estranhamente eu não vi uma única abelha ... O tempo está como nos últimos dias - às vezes sol e às vezes chuva ... agora mesmo esta última, o que me fez ficar um pouco preso com minhas fotos. Então aqui você também pode girá-lo ... só porque é divertido 🙂 Tenha um ótimo descanso de seu sábado! Que imagem fantástica você fez! 😊 Tanto atrevida quanto legal! São tempos maravilhosos neste momento! Concordo com John que você capturou bem o redemoinho azul 🙂 Claro que é lindo ... mas hoje está chovendo ... Hoje é um bom presságio aqui conosco, o sol está espreitando e o céu está quase completamente azul. Chuva ontem e anteontem para que o sol seja bem-vindo. Fotos adoráveis, que mostram que você chegou muito mais longe do que nós em Kårböle. Obrigado Svante! Eu acho que está tudo bem - e você teve pelo menos três ou quatro vezes mais neve do que nós tivemos aqui! Aqui estou tão feliz que as plantas de pés de coltsfoot estão em plena floração e as neves estão menores. Mas... eu vi um minúsculo, minúsculo broto de campainha azul a aparecer. Que tempo maravilhoso que temos pela frente... Vivo um pouco mais ao sul, por isso provavelmente é bom 🙂 Certamente um tempo maravilhoso que temos agora e por um tempo virá 🙂 Você está à nossa frente em vegetação e com flores! A foto foi muito legal você conjurou 🙂 Um pouco antes de você, mas logo você vai se recuperar! Uau que lindas fotos. O último twirly é simplesmente delicioso. A primavera é a melhor e eu não quero perdê-la na Suécia! A campainha azul foi absolutamente soberba! Oh, existem tantos xaropes diferentes. Aqui até agora só vi maçãs brancas. Ainda bem que seu blog existe:-) Sim, existem muitos sistemas diferentes 🙂 Adorável que a natureza tenha despertado novamente após o longo inverno. Tenha uma boa noite! É isso aí... realmente adorável! Totalmente preso para sua última foto! Faria encharcado na parede em minha casa. Tão delicioso! E suas lindas flores de primavera alegram as coisas. Agora redes azuis brancas com bordas azuis que nunca tinha visto antes. Portanto, ainda hoje você me ensinou algo novo. Obrigado por isso! Kr. jeez, depois daquele giro, foi uma verdadeira obra de arte. Realmente limpa também costumava girar para mim, mas não fica tão limpa. Você é realmente bom. Big A de Åby plain eu concordo com a outra rotação é muito legal. Os Sippas são os mensageiros da primavera. Obrigado! Claro, sippas são os mensageiros da primavera - é exatamente assim que é! 🙂 Eu costumava brincar muito com fotos e sim, é divertido. Muito bom! Os sippas são adoráveis. Você fica imediatamente de melhor humor. Obrigado! Claro que às vezes é divertido brincar com as fotos, mas como você eu costumava ser mais diligente nessa área 🙂 Que belas fotos dos sippas e dos rodopios são hilariantes! Há muitas flores bonitas por toda parte, tanto com você em seu blog quanto na natureza. É divertido que até mesmo as maçãs brancas aparecem em cores diferentes. Bluebonnets e brancos...dois tipos de flores que nos dão tantas combinações de cores 😀 Seu quadro lúdico de bluebonnet é realmente divertido e muito decorativo. Uma versão um pouco maior dessa imagem caberia muito bem na minha parede 🙂 Obrigado Ingrid! A natureza é linda agora que todas as flores estão chegando 🙂 Que lindas fotos! E a maçã azul carrossel foi realmente divertida! Tenha um ótimo domingo! Muito obrigado! Tenha um ótimo domingo para você também! 🙂 As abelhas, por outro lado, eu já vi. Sem bluebottles though😉 Sim, eu também já vi abelhas, mas não no selo 🙂 Fale sobre ter girado muito bem! 🙂 Bem, em breve é hora de ir para o bosque. Os belos passeios na floresta são um deleite para</w:t>
      </w:r>
    </w:p>
    <w:p>
      <w:r>
        <w:rPr>
          <w:b/>
          <w:color w:val="FF0000"/>
        </w:rPr>
        <w:t xml:space="preserve">id 285</w:t>
      </w:r>
    </w:p>
    <w:p>
      <w:r>
        <w:rPr>
          <w:b w:val="0"/>
        </w:rPr>
        <w:t xml:space="preserve">Aqui você pode ver as coleiras de gatos com padrões. Muitas dessas coleiras estilosas são importadas dos EUA. Muitos modelos da Hunter, estas coleiras de gatos são de alta qualidade e a ótimos preços. É claro que todas as coleiras dos gatos têm fivela ou fecho de segurança.</w:t>
      </w:r>
    </w:p>
    <w:p>
      <w:r>
        <w:rPr>
          <w:b/>
          <w:color w:val="FF0000"/>
        </w:rPr>
        <w:t xml:space="preserve">id 286</w:t>
      </w:r>
    </w:p>
    <w:p>
      <w:r>
        <w:rPr>
          <w:b w:val="0"/>
        </w:rPr>
        <w:t xml:space="preserve">Ao aparecer com informações precisas em sites chave como Google My Business, Facebook e Foursquare, sua empresa será classificada como mais confiável. Como resultado, seu negócio será mais visível nos mecanismos de busca como Google e Bing. 4 em cada 10 clientes dizem que optam por não ter negócios com informações comerciais imprecisas na internet, de acordo com um estudo da YP.com. Então, como você obtém suas informações online? Confira nosso vídeo e saiba mais sobre protocolos de proximidade. A maioria dos clientes começa pela busca on-line antes de tomar uma decisão de compra. Pense na loja on-line como uma loja física, onde um lugar de destaque nas prateleiras aumenta as vendas de seus produtos. Em poucas palavras, se seu negócio não é visível on-line, você não existe. Se você também tiver informações imprecisas, os clientes frequentemente escolherão outro lugar para fazer compras.</w:t>
      </w:r>
    </w:p>
    <w:p>
      <w:r>
        <w:rPr>
          <w:b/>
          <w:color w:val="FF0000"/>
        </w:rPr>
        <w:t xml:space="preserve">id 287</w:t>
      </w:r>
    </w:p>
    <w:p>
      <w:r>
        <w:rPr>
          <w:b w:val="0"/>
        </w:rPr>
        <w:t xml:space="preserve">O urso Rodius é grande, medindo uns poderosos 5,1 metros e espaçoso como poucos conseguem, mesmo para aqueles na terceira fila de assentos. A maioria também chama isso de feio. Em qualquer caso, os materiais são pegajosos e a qualidade dos detalhes dificilmente é de primeira qualidade. Os motores, entretanto, vêm da prestigiosa marca Mercedes; um diesel de cinco cilindros ou uma gasolina reta seis.</w:t>
      </w:r>
    </w:p>
    <w:p>
      <w:r>
        <w:rPr>
          <w:b/>
          <w:color w:val="FF0000"/>
        </w:rPr>
        <w:t xml:space="preserve">id 288</w:t>
      </w:r>
    </w:p>
    <w:p>
      <w:r>
        <w:rPr>
          <w:b w:val="0"/>
        </w:rPr>
        <w:t xml:space="preserve">A versão atualizada do Pelle's Personal está aqui. Finalmente tirei meu polegar e terminei o design do blog que comecei há meses. Então clique em F5, limpe seu cache e comece a dançar o hula-hula! Pode haver alguns pedaços pequenos aqui e ali, mas no geral a merda está feita. Portanto, vamos analisar as novas coisas juntos.1) o novo cabeçalho. Acabou-se a minha foto de merda cor-de-rosa em uma sorveteria inglesa. Agora temos uma imagem clara e imponente com meu nome e uma silhueta de um jovem touro. "Por que um jovem touro" você pergunta? Por várias razões. Em primeiro lugar, para deixar claro que este é, muitas vezes, um blog desonesto. Nada diz isso mais claramente do que algum gado no cabeçalho. Mas também porque eu mesmo, Pelle, sou um pouco um touro jovem. Nascido em uma fazenda, eu sou um deles, então essa é uma razão que também se aplica.2) As cartas polaroid à direita. Talvez a coisa mais desgastada do mundo dos blogs, sim. Eu escolho tê-los como um contraste, para mostrar um lado mais artístico. Porque eu, o jovem frívolo, também gosto de tirar fotos. Vejo vocês na home page, a propósito, a todos que lerem aqui via RSS e/ou Bloglovin'.3) o balanceamento de pássaros nas cartas polaroid'. Quando não estou blogando, provavelmente estou tweetando. Clique no pássaro e venha ao meu Twitter. Fancy.4) o novo texto de apresentação. Ainda estabelece ser um nerd, mas também explica a coisa sobre os diferentes dias que eu (geralmente) blogo por. 5) os posts mais claros no blog. Joguei com o estudante MKV e me esforcei para tornar o blog o mais fácil possível para o usuário. Cabeçalhos mais claros, maior distância entre blog e menu e assim por diante. E por falar na coluna do menu, muitos não gostam dela e com toda sua cor. Só para aqueles que me são tão fáceis. Hehe.6) A seção de comentários. Limpados apenas do inferno. Woooop! Deixe um comentário e você verá como é a merda. E assim por diante e assim por diante. Como eu disse, ainda tenho algum trabalho a fazer com cores para mudar e textos para mudar. Mas eu vou resolver isso mais tarde. Estou indo para a casa do vizinho para ver primeiro o Big Brother, então tudo deve estar pronto em cerca de quatro ou cinco meses. 22 Abr 2012, às 19:20 Negrito. Estou um pouco incomodado com o espaçamento muito longo no lado esquerdo do texto. Sente-se desequilibrado de alguma forma. Caso contrário, está tudo bem. E eu adoro as cores da página! Por que alguém reclamaria deles! [2] pubes 22 abr 2012, às 21:09 Definitivamente um bocejo neste design do blog, incrível! Só uma coisa: o que aconteceu com o desenho de você que deveria estar no cabeçalho? Ou estou me lembrando completamente errado? 22 abr. 2012, às 21:19 horas, apenas entre os comentários aqui. por que... e onde está a esponja? vocês se separaram? 22 Abr 2012, às 21:41 Gostei! 22 Abr 2012, às 21:51 Muito bom! :) 25 Abr 2012, 17:41 Schysst! Acho que também posso viver com o menu de bombas coloridas.</w:t>
      </w:r>
    </w:p>
    <w:p>
      <w:r>
        <w:rPr>
          <w:b/>
          <w:color w:val="FF0000"/>
        </w:rPr>
        <w:t xml:space="preserve">id 289</w:t>
      </w:r>
    </w:p>
    <w:p>
      <w:r>
        <w:rPr>
          <w:b w:val="0"/>
        </w:rPr>
        <w:t xml:space="preserve">Quase todos os dias eu suspiro na página de nome e notícias do DN, onde 40 e poucos estímulos enviam fotos de sinais mal soletrados nas lojas. É realmente tão engraçado que algumas pessoas não saibam soletrar? O mais triste foi quando um cara enviou uma foto de um cartaz anunciando um "tick". O problema era que o remetente soletrava deliberadamente um festival com um ä. Para uma pessoa nascida depois de 1960, era óbvio que o evento, com um tom muito folclórico e folclórico, estava usando a ortografia como um aceno de cabeça para esfaqueamento da banda de dança, mas também para mostrar como o nome deve ser lido. O velho que enviou a foto não a recebeu, e nem a equipe editorial, que provavelmente sentiu falta do fato de haver toda uma geração escolarizada na nobre arte da ironia. Embora eu me sinta um pouco cansado de ver fotos de placas de kebab mal soletradas e falantes de rua, eu mesmo não pude deixar de imortalizar alguns em uma visita à Övik neste verão. E ao publicá-las aqui, agora você tem motivos para desaprovar meu esnobismo. Mas eu o faço com amor. Pelo menos a foto número um... ...porque parece adorável. Pronunciado com um som chhreee. Vejo a foto número dois mais como um exemplo de como as coisas podem ter andado um pouco rápido demais quando novos shoppings estão sendo construídos em todas as outras cidades. Ou será que sim?</w:t>
      </w:r>
    </w:p>
    <w:p>
      <w:r>
        <w:rPr>
          <w:b/>
          <w:color w:val="FF0000"/>
        </w:rPr>
        <w:t xml:space="preserve">id 290</w:t>
      </w:r>
    </w:p>
    <w:p>
      <w:r>
        <w:rPr>
          <w:b w:val="0"/>
        </w:rPr>
        <w:t xml:space="preserve">Alan Titchmarsh: Os "Hollywood A-listers" do mundo vegetal são cuidadosos, fofos - e totalmente irresistíveis Alan Titchmarsh encera lírica sobre os benefícios das lâmpadas, e por que descartá-los ano após ano pode não ser o pecado ambiental que parece ser. Como as superestrelas de Hollywood, algumas plantas são temperamentais por natureza. Nós nos preocupamos com eles, fazemos o melhor para atender às suas exigências, não importa o quanto isso possa nos incomodar, mas mesmo assim eles se desligam (o que, em termos botânicos, significa que eles se enrolam e morrem). Inocentes agradecidos. Por outro lado, as lâmpadas de floração de mola parecem ansiosas por agradar - pelo menos o primeiro ano após o plantio. Todo o trabalho foi feito para nós, e nesse pequeno milagre da natureza, as folhas e flores que surgem - dada a água, a luz e a temperatura adequada - descansam para nos alegrar no novo ano. Pessoalmente, não me canso deles (as lâmpadas, ou seja, não as superestrelas de Hollywood). Ao longo dos anos, encontrei ambos os grupos e sei em cuja empresa prefiro passar meus dias). Todos os outonos eu poria catálogos divertidos como Fagin sobre seu peito de jóias e me debruçava sobre a perspectiva de acrescentar mais deles ao meu jardim e às panelas que decoram nosso terraço. É neste ponto que posso me deparar como grato e aparentemente contradizer minha primeira afirmação. A cada ano, além de adicionar mais torrões de meus favoritos aos canteiros, bordas e remendos de grama no jardim, cultivo bulbos em grandes vasos e banheiras também, para desfrutar de uma única estação de sua beleza antes de oferecê-los aos amigos ou transferi-los para a pilha de compostagem. Escutem-me; há um método na minha abordagem obviamente esbanjadora. As tulipas, em particular, produzem a partir de um grande bulbo plantado no outono um conjunto de novos bulbos de vários tamanhos, dos quais apenas o maior (se você tiver sorte) produzirá uma floração no ano seguinte. Isto significa que as tulipas têm que ser desenterradas após a floração, deixadas secar e os bulbos maiores armazenados para replantio, na esperança de que floresçam no próximo ano. Além do incômodo de fazer isso (e eu sou jardineiro, treinado desde o nascimento para ser paciente e frugal) significa que não tenho espaço para experimentar novas variedades de ano para ano. Assim, eu os entrego ou os adubo depois que florescem, e apoio o bulbo comprando novas variedades a cada queda. Agora é um bom momento para plantar. As tulipas são particularmente populares. Geralmente os compro em múltiplos de 10 para plantar em grandes vasos de terracota e vasos de chumbo que ficam no pátio ao redor da casa. A antecipação é ridícula - veja as pontas vermelhas de suas lanças pressionarem através do solo, seguidas pelos rolos de folhas que se desenrolam lentamente e depois as flores, coloridas em seus botões e finalmente abrindo suas copas extravagantemente coloridas no sol da primavera. Parece um prazer ridículo para um gasto financeiro tão pequeno e a Tulipmania, aquela loucura do século 16 que atingiu muitos nobres holandeses, não parece ser tão inútil. (Eu não trocaria minha casa, minhas colheres de prata ou uma quantidade de feno por uma única lâmpada, mas um pote de tulipas é maravilhosamente benéfico para a vida). Eu adoro quando eles emergem durante o enxame crescente em abril e maio, mas depois do primeiro ano eles murcham, caem vítimas da tulipa (uma doença de desenho que desvanece folhas e flores) e geralmente ficam sem vapor. Em vez disso, eu planto camassias em parte de nosso prado. Estas belezas - a deliciosamente rica Camassia quamash azul e o C. cusickii maior e mais pálido produzem altas espiras de flores estreladas que parecem muito mais em casa entre os verdes do que entre as tulipas</w:t>
      </w:r>
    </w:p>
    <w:p>
      <w:r>
        <w:rPr>
          <w:b/>
          <w:color w:val="FF0000"/>
        </w:rPr>
        <w:t xml:space="preserve">id 291</w:t>
      </w:r>
    </w:p>
    <w:p>
      <w:r>
        <w:rPr>
          <w:b w:val="0"/>
        </w:rPr>
        <w:t xml:space="preserve">Flobots Flobots é uma banda americana de rapcore de Denver, Colorado, EUA, fundada em 2000. Eles lançaram três álbuns e dois EPs. A banda teve um avanço comercial com o álbum Fight with Tools de 2007. Embora o nome oficial da banda seja Flobots, eles são frequentemente chamados de The Flobots, até mesmo às vezes pelos próprios membros da banda. Conteúdo - 1 Membros - 2 Discografia - 2.1 Álbuns - 2.2 EPs - 2.3 Solteiros - 3 Links externos - 4 Membros Fontes [editar] - Membros atuais - Jamie "Jonny 5" Laurie - vocais (2000-presente) - Stephen "Brer Rabbit" Brackett - vocais (2000-presente) - Jesse Walker - baixo (2000-presente) - Kenny "KennyO" Ortiz - bateria (2000-presente) - Mackenzie Gault - viola, vocais (2000-presente) - Ex-membros - Andy "Rok" Guerrero - guitarra, vocais (2000-2011) Discografia[edit] Álbuns[edit] - Onomatopéia (2001) - Luta com ferramentas (2007) - História de sobrevivência (2010) - O círculo na praça (2012) EP[edit] - Flobots Presente.Platypus (2005) - Live at the House of Blues - Anaheim, CA (2009) Singles[edit] - "Handlebars" (de Fight with Tools) - "Rise" (de Fight with Tools) - "White Flag Warrior" (de Survival Story) Links externos[edit] - Wikimedia Commons tem mídia relacionada aos Flobots - Site oficial da banda</w:t>
      </w:r>
    </w:p>
    <w:p>
      <w:r>
        <w:rPr>
          <w:b/>
          <w:color w:val="FF0000"/>
        </w:rPr>
        <w:t xml:space="preserve">id 292</w:t>
      </w:r>
    </w:p>
    <w:p>
      <w:r>
        <w:rPr>
          <w:b w:val="0"/>
        </w:rPr>
        <w:t xml:space="preserve">Na Suécia, os projetos continuam a ser implementados com alta intensidade na maioria dos setores, apesar dos tempos especiais. O lema - não cancelamos, reagendamos - está começando a se sentir old school, já que agora é uma questão de curso. E como os projetos são formados por pessoas que precisam se reunir para criar valor nos projetos, estão surgindo novas formas digitais de reunião. Os vendedores de plataformas de reuniões estão lançando recursos aprimorados quase todas as semanas. Além disso, dicas e conselhos para uma boa tecnologia de reuniões digitais estão sendo cada vez mais escritos em blogs e mídias sociais. A tecnologia também está facilitando o registro de reuniões, e as discussões e opiniões estão sendo imortalizadas e compartilhadas através de canais digitais. Grande parte do setor educacional agora vê o ensino à distância como um componente natural do aprendizado. Desde 2012, a ProjektStegen vem desenvolvendo ainda mais vários componentes digitais para educação. Durante essa jornada, aprendemos junto com os participantes de nosso curso o que funciona e o que não funciona. Entre todos os diferentes componentes digitais, a reunião de pequenos grupos é algo que temos desenvolvido muito, e talvez seja precisamente naquela parte de um curso de treinamento onde o conhecimento mais prático deve ser adquirido por um participante do curso. É quando os participantes de um grupo de treinamento compartilham aberta e generosamente suas experiências da vida real, desafios e lições aprendidas que o treinamento pode ser ótimo! Durante as sessões digitais em pequenos grupos, discutimos diferentes situações de projetos e conversas que podem ser sensíveis. Talvez alguém esteja experimentando insatisfação com uma ação de um colega, talvez alguém esteja experimentando a falta das condições certas para um projeto. Para facilitar discussões confidenciais que realmente fazem a diferença, podem ser necessários princípios sobre como as informações das reuniões são tratadas. É aqui que a Regra da Casa de Chatham pode ajudar a criar transparência e segurança nas reuniões. O que é a Regra da Casa de Chatham? O princípio simples da regra pode ser resumido como que o que é dito e discutido na reunião pode ser compartilhado, e é encorajado. Mas ninguém está autorizado a revelar as opiniões e declarações de cada participante da reunião. As informações, conhecimentos e lições aprendidas da reunião podem, portanto, ser utilizadas após a reunião, mas a fonte das informações é o grupo, sem qualquer rastreabilidade para os participantes individuais da reunião. A regra foi inventada em 1927 e desde então tem sido desenvolvida e esclarecida. A regra é bem conhecida e amplamente utilizada, por exemplo, em várias redes e instituições internacionais. Nós mesmos usamos a regra em contextos educacionais e para certos tipos de reuniões de projetos. Como muitas vezes acontece, o simples é o mais útil! Além disso, é fácil ligar a regra da casa a valores e princípios ágeis - é a equipe como um todo que entrega e é responsável pelo resultado. Muitos de nós já experimentamos isso em reuniões - o projeto está em uma fase inicial e há muitas ambigüidades, escolhas de caminhos e pontos de interrogação a serem resolvidos para garantir a solução certa e a estratégia para atingir os objetivos. Diferentes questões surgem nas reuniões iniciais e muitas delas são tão complexas que necessitam de provas, análise e reflexão - em suma, um estudo de viabilidade. Em vez de estacionar questões difíceis e tratá-las mais tarde quando estão suficientemente preparadas, ocorre a síndrome HIPPO. HIPPO* é um acrônimo que representa a opinião da pessoa mais bem paga. Um HIPPO é geralmente um gerente sênior que, de seu cargo, atua com grande autoridade e exige respeito dos colegas de trabalho. Nas reuniões, o HIPPO freqüentemente toma a iniciativa e dá sua opinião sobre as questões. Ao invés de sua opinião ser uma das várias possibilidades ou abordagens do caminho a seguir, a opinião da HIPPO é vista como a verdade e a orientação que o projeto precisa para avançar. Isto apesar do fato de que pode não ser este o caso de modo algum. Pode haver uma falta de dados para tomar decisões, ou o jovem e recém-contratado membro do pessoal do projeto pode ter mais percepção e conhecimento relevante sobre questões atuais. Mas suas opiniões tendem a ter mais peso uma vez que a HIPPO tenha tido sua opinião. As decisões em projetos devem ser baseadas em dados, análises e na experiência geral do projeto, não apenas na HIPPO! O que você pode fazer como gerente de projeto profissional para evitar esta síndrome? Nossa melhor dica é sempre preparar questões a serem discutidas em reuniões com documentos de discussão bem desenvolvidos. Se uma questão deve levar a uma decisão, o documento de decisão também deve</w:t>
      </w:r>
    </w:p>
    <w:p>
      <w:r>
        <w:rPr>
          <w:b/>
          <w:color w:val="FF0000"/>
        </w:rPr>
        <w:t xml:space="preserve">id 293</w:t>
      </w:r>
    </w:p>
    <w:p>
      <w:r>
        <w:rPr>
          <w:b w:val="0"/>
        </w:rPr>
        <w:t xml:space="preserve">Em uma quinta-feira no meio da minha vida, eu fiz isto: aspirei, editei, escrevi, fiz um blog, fiz compras por 1.763 euros de comida, cozinhei um jantar que não deveria comer, fiz um telefonema trimestral, fiz um raio-x na mandíbula, fui a Estocolmo, bebi cerveja, tricotei um lenço, enviei 17 mensagens de texto, comprei "The Pig's Lungs", fiz uma corrida de neve, conheci um colega de escola e tirei um monte de fotos terrivelmente enganosas.Esta é a única de minhas fotos que eu aprovo. Em todos os outros, temos pele vermelha brilhante, olhos vermelhos inchados, queixo duplo enorme e cabelos entrelaçados. Como os porcos de Natal. Desculpe. Na verdade, estamos em pó e com espinhos e inchados. Discutimos, é claro, os sapatos de madeira e suas solas desgastadas, o gosto pela música, a série de TV The Heirs (que nada tem a ver com bandas de dança), a Forsythe Saga, a amada Mafalda, senhores e servos, a astúcia matemática, o basquetebol (meio!), o jazz, parentes loucos, genes ruins e a incapacidade de cobrar. No meio de tudo isso, esqueci de beber chá. Como geralmente bebo chá a maioria das quintas-feiras o tempo todo, recentemente - por volta da meia-noite - sofri com a retirada do chá e fui forçado, com mãos trêmulas e cabeça esmagada, a fazer uma xícara para mim mesmo. Estou preso no pântano do chá.</w:t>
      </w:r>
    </w:p>
    <w:p>
      <w:r>
        <w:rPr>
          <w:b/>
          <w:color w:val="FF0000"/>
        </w:rPr>
        <w:t xml:space="preserve">id 294</w:t>
      </w:r>
    </w:p>
    <w:p>
      <w:r>
        <w:rPr>
          <w:b w:val="0"/>
        </w:rPr>
        <w:t xml:space="preserve">Finalmente, você aterrissou aqui em casa. Chegou em casa para Umeå na noite de sábado. Desde então, tenho saído com as pessoas e tenho ido com calma. Ontem foi passado com Julia e tivemos um bom jantar e conversamos por horas antes de decidirmos dormir. Levou uma manhã bem tranquila e depois fomos à cidade e tomamos um café. Super divertido! Acabou de chegar em casa e agora vai ficar sentado ao sol por um tempo enquanto Umeå está oferecendo um clima fantástico. Ontem foi passado em Miami e em Miami Beach. Muito agradável a praia que era. Também era bastante rasa e a água era morna e azul turquesa. Não pode ser muito melhor do que isso. Deitados ali por algumas horas até que nos sentimos prontos para levar o carro de volta para casa. A noite foi passada em casa, churrascando e aconchegando-se. Hoje é o último dia completo aqui nos EUA, quando amanhã à noite voltamos para casa. Deus, o tempo passou tão rápido. Mas será muito bom voltar para casa, já se passaram 3 semanas desde que deixamos Umeå. Provavelmente será apenas um dia calmo junto à piscina e então será hora de começar a fazer as malas. 2 Corações Novos Durante o tempo em que estivemos aqui nos EUA, houve algumas compras e eu comprei 2 corações novos. Veja que bom! Um relógio de ouro que tenho procurado por super tempo e finalmente encontrei um que realmente me emperrei. É de Marc By Marc Jacobs como o meu de prata! Adoro os relógios de lá, pois a maioria deles tem estilo e tem relógios bem simples que eu gosto. A bolsa que comprei é de Michael Kors. Há muito tempo, também, que se procura por um desses. Às vezes pode ser muito difícil carregar um saco grande, então agora tinha que ser um saco pequeno onde você possa encaixar o essencial! Tem havido muitas vendas aqui, então ambas foram abaixo de mil! Estes 2 dias vazios na verdade não foram que eu já tenha desistido, mas nós estivemos em uma pequena viagem de carro. Fomos até Orlando e ficamos lá por 2 dias e visitamos 2 parques temáticos. Já estive com estes dois antes, mas isso foi há alguns anos. Tudo é tão grande e poderoso aqui nos EUA, por isso foi obviamente uma experiência, mesmo que você já tenha visto a maior parte dela antes. Muito cansado ontem à noite quando voltamos para o pátio depois de 2 dias agitados. Dormiu esta manhã e vai sair e deitar junto à piscina, agora está previsto. Depois de muitos "ses" e "mas", estou aqui sentado escrevendo novamente. Cerca de um mês e meio desde a última vez que estive aqui. Não pensei que teria energia para recomeçar, mas acredite ou não, estou de volta. Para tentar manter isto um pouco melhor do que antes, decidi que o blog não deveria ser uma obrigação. Os blogs nunca deveriam ser uma tarefa difícil, mas eu deveria fazer isso porque quero. Com base nisso, espero que isto corra bem. Também é um prazer ver que ainda há muita gente entrando e espreitando todos os dias. Neste momento estou na Flórida, EUA. Daí a minha pele bronzeada. Estarei aqui por pouco mais de uma semana antes de voltar para a Suécia, onde um verão esperançosamente fantástico me espera. Mas, de qualquer forma, vou começar de novo a partir de agora e ver como isso vai ser. Abraços a todos vocês e espero que fiquem comigo! 29 juni, 2016 22:00 | Meu nome é Sofia e tenho 18 anos, estudando economia no ensino médio em Umeå, onde moro. Exercício, alimentação, viagens e compras são grandes interesses, então você verá muito disso aqui.</w:t>
      </w:r>
    </w:p>
    <w:p>
      <w:r>
        <w:rPr>
          <w:b/>
          <w:color w:val="FF0000"/>
        </w:rPr>
        <w:t xml:space="preserve">id 295</w:t>
      </w:r>
    </w:p>
    <w:p>
      <w:r>
        <w:rPr>
          <w:b w:val="0"/>
        </w:rPr>
        <w:t xml:space="preserve">"13 embaixadores estudantis de 7 universidades diferentes 13 embaixadores estudantis de 7 universidades diferentes Anna Lundmark No outono passado, a Microsoft e a HP iniciaram sua caça para que os estudantes se tornassem gerentes de marcas estudantis. Esta semana, 13 estudantes selecionados, de 7 universidades de norte a sul, estiveram em Estocolmo para um treinamento de dois dias. Os Embaixadores Estudantis se tornarão representantes da Microsoft e da HP em sua universidade ou faculdade e, entre outras coisas, realizarão eventos locais para estudantes. Como embaixador estudantil, você terá uma visão especial sobre como é trabalhar na Microsoft ou na HP, o que também significa uma oportunidade de construir redes que podem ser úteis quando você sair para o mundo do trabalho. Os estudantes são importantes para nós na Microsoft, tanto como um local potencial para trabalhar como porque queremos saber como os estudantes usam nossos produtos hoje e como eles querem que a tecnologia futura funcione. Nossos embaixadores estudantes vêm da Universidade de Estocolmo, do Instituto Real de Tecnologia, Universidade de Umeå, Universidade de Linköping, Universidade de Lund, Universidade de Gotemburgo e Universidade de Tecnologia de Chalmers. Metro Teknik, HP e Teknikfreak escreveram.</w:t>
      </w:r>
    </w:p>
    <w:p>
      <w:r>
        <w:rPr>
          <w:b/>
          <w:color w:val="FF0000"/>
        </w:rPr>
        <w:t xml:space="preserve">id 296</w:t>
      </w:r>
    </w:p>
    <w:p>
      <w:r>
        <w:rPr>
          <w:b w:val="0"/>
        </w:rPr>
        <w:t xml:space="preserve">Gigante da moda se volta para o design 3D e PLM Caption: O Grupo Benetton perfilou sua marca em vários anúncios de alto perfil ao longo dos anos A Dassault System anunciou hoje que a gigante da moda Benetton começará a projetar suas roupas de moda em 3D, enquanto racionaliza seus processos subjacentes com a solução Enovia V6 PLM. Benetton �r conhecida principalmente através de sua �United Cores da marca Benetton�. Para a Dassault Systemes, o pedido do Grupo Benetton é mais uma confirmação de que a estratégia de diversificação da empresa para o estabelecimento de soluções PLM em novos segmentos da indústria como moda, bens de consumo, ciências da vida, dispositivos médicos, construção e equipamentos, etc., foi a escolha certa. De ter inicialmente a maioria de seus usuários nas indústrias automotiva e aeroespacial, a Dassault expandiu agora suas ferramentas PLM para onze verticais da indústria. E o lado da moda �r na verdade uma das peças que tem sido mais expansiva no recente �ears.O presidente adjunto da Benetton, Alessandro Benetton, também acredita que as capacidades que um sistema PLM proporciona a players globais como esta empresa de vestuário são cruciais para manter e até expandir sua posição: "Nosso objetivo na Benetton é duplo; manter nossa liderança em moda de qualidade e criar uma plataforma de desenvolvimento global que proporcionará um processo de produção muito mais ecológico e eficiente. Compartilhamos a visão com a Dassault e apreciamos a cooperação de longo prazo para enfrentar os desafios do mercado global e altamente dinâmico da moda.� Administração global. Com o Enovia V6, a Benetton visa desenvolver uma gestão global da cadeia de produção, que pode levar a prazos mais curtos, otimização das atividades de compra, racionalização da gama de produtos e maiores oportunidades de colaboração. Como isso afetará os processos comerciais na cadeia, desde o projeto até a entrega, ainda está por ser visto. Mas o f�rm espera �is que se � �upn� h�g flexibilidade f�r apoie uma produção diversificada e complexa environment� �activate colaboração em projetos f�for a gestão bem sucedida da produção chain� �and implemente a possibilidade de terceirização de toda a cadeia de produção para subcontratados. Comentário Diga a um amigo</w:t>
      </w:r>
    </w:p>
    <w:p>
      <w:r>
        <w:rPr>
          <w:b/>
          <w:color w:val="FF0000"/>
        </w:rPr>
        <w:t xml:space="preserve">id 297</w:t>
      </w:r>
    </w:p>
    <w:p>
      <w:r>
        <w:rPr>
          <w:b w:val="0"/>
        </w:rPr>
        <w:t xml:space="preserve">Cadeira de escritório elegante, com um design robusto. Estofamento muito confortável em couro preto para o máximo conforto. O assento pode ser levantado e abaixado e é facilmente deslocado graças às rodas na base da estrela. A cadeira é perfeita para o escritório ou local de trabalho. Uma cadeira boa e elegante, muito confortável de se sentar, teve apenas um pouco de azar, parou de trabalhar em altura e em modo de descida após 1 dia, mas a Trendrum respondeu rapidamente e substituiu a parte defeituosa, portanto só pode estar muito satisfeita. Obrigado Trendrum Dá a esta cadeira 9 em 10 pontos, tive que pegar e dobrar um pouco para entrar nos parafusos do encosto. Mas, de modo geral, uma cadeira acessível. Uma cadeira de escritório muito boa, confortável e com bom aspecto, a um bom preço.</w:t>
      </w:r>
    </w:p>
    <w:p>
      <w:r>
        <w:rPr>
          <w:b/>
          <w:color w:val="FF0000"/>
        </w:rPr>
        <w:t xml:space="preserve">id 298</w:t>
      </w:r>
    </w:p>
    <w:p>
      <w:r>
        <w:rPr>
          <w:b w:val="0"/>
        </w:rPr>
        <w:t xml:space="preserve">O casco é a parte do ombro do animal entre o entrec�te e o pescoço. A carcaça contém muita carne fibrosa grosseira, membranas, tecido conjuntivo e gordura injetada (8%), o que lhe confere um excelente sabor. H�grev �r é um corte subestimado e, portanto, barato, custando cerca da metade do que as salsichas custam por quilo. A carne é usada principalmente como pedaços de cozido, k�ttf�rs ou para hambúrguer k�tt, mas também pode ser consumida em pedaços. Os melhores pedaços de uma fina h�grev (h�grevsk�rnan) são uma alternativa boa e barata para entrec�te. Se você comprar um arenque inteiro, você pode cortar o arenque, o que lhe dá 3-4 fatias, e cortar o resto em pedaços de guisado. �For uma empresa e marmorizado h�grev, as churrascarias geralmente cortam um chamado churrasco no verão, que pode ser assado inteiro no forno ou grelhado fatiado. Deve então ser extrudado.PREPARAÇÃO &amp; TEMPERATURA H�GREVH�grev �r é um excelente e saboroso prato cozido. Combina bem com todos os tipos de pratos com carne seca ou desfiada, tais como ragu, guisado de vitela, boeuf bourgignon e guisado de goulash. A carne requer um longo tempo de cozimento para quebrar as fibras. A maior parte da gordura é processada durante o cozimento. Também pode ser preparada como um pedaço inteiro.BR�SERA�H�grevBrown a carne na cozedura fat�round na panela até ficar fina.Adicionar a água e outros ingredientes.Certificar-se de que ela não ferva até secar.A carne está pronta quando quase se desfaz.Tempo de cozimentoMaterial weightgramstimgramsPeças de panela1000ca 1700Peças inteiras sem osso10001,5-2650Mas sem bone�200 gramas de carne sem osso por porção.COOKING�H�Grab inteiro pieceL�gg em panela, levar à fervura e desnatado.Adicione especiarias e outros temperos, deixe cozinhar até ficar tenro, de 1,5 a 2 horas, grelhe o bife, marinhe primeiro o bife e grelhe em fatias com fogo indireto por um longo tempo, cubra o bife inteiro com folha de alumínio.Remova a folha de alumínio no final. Teste se a carne está tenra. Alternativamente, cozinhe ou asse primeiro e depois termine na grelha por um tempo.</w:t>
      </w:r>
    </w:p>
    <w:p>
      <w:r>
        <w:rPr>
          <w:b/>
          <w:color w:val="FF0000"/>
        </w:rPr>
        <w:t xml:space="preserve">id 299</w:t>
      </w:r>
    </w:p>
    <w:p>
      <w:r>
        <w:rPr>
          <w:b w:val="0"/>
        </w:rPr>
        <w:t xml:space="preserve">Sempre seja bem-vindo e tente encontrar horários que se adaptem ao meu calendário. Eu recebo tratamento pessoal com bons resultados. Carina Ring Eu tentei vários massagistas ao longo dos anos, mas nunca encontrei um massagista tão bom como Anethe. Anethe é bom em ouvir, não só o que você diz, mas também o que seu corpo lhe diz. Visitar Anethe regularmente significa que eu previno desconforto em meu corpo e não tenho mais que me preocupar com músculos rígidos e doloridos. O ambiente em Anethe é calmo e seguro, o que facilita o relaxamento e o tratamento. Estou recebendo tratamento da Anethe há quase 10 anos e posso recomendar vivamente uma visita. Haverá mais, eu prometo! Jenny S. Tão importante quanto a manutenção de seu carro é a manutenção de sua carroceria, talvez ainda mais importante. Por esta razão, tenho ido regularmente à Anethe's Massage and Health por mais de dez anos para receber tratamento. Anethe é muito competente e já me ajudou várias vezes quando minhas costas "trancadas" em lumbago severo. Posso, portanto, recomendá-la vivamente! Saudações Jörgen DÁ A VOSSA METAGEM E CONFIANÇA A VOSSA DOR AOS clientes privados e empresas. A massagem fortalece o sistema imunológico, previne e alivia problemas de estresse, tensão muscular e tensão e aumenta a capacidade de concentração. Você quer? - Tensão na cabeça - pescoço - Tontura - Dor de ouvido ou ranger os dentes - Esteve exposto a correntes de ar - frio Pode ser causado por: - Trabalho sedentário/estático - Trabalho físico duro com tensão oblíqua - Alta tensão A massagem alivia a tensão e proporciona relaxamento. Tratamento da articulação da mandíbula e do pescoço. Também lhe dou dicas e conselhos sobre treinamento apropriado e exercícios simples que você mesmo pode fazer. Todo o tratamento é personalizado de acordo com suas necessidades específicas. Você quer? - Dor/estigmentação ao redor dos ombros e ombros - Postura descida - Ombros descidos Podem ser causados por: - Trabalho físico pesado com tensão oblíqua - Trabalho estático/interrupto - Alta tensão no trabalho/casa Massagem profunda libera tensão e nós musculares são tratados. O tratamento ajuda a ganhar total mobilidade ao redor de toda a articulação do ombro. Também lhe darei dicas e conselhos sobre treinamento apropriado e exercícios simples que você mesmo pode fazer. Todo o tratamento é personalizado de acordo com suas necessidades específicas. Você quer? - Dores/macores na parte inferior das costas/roxo - Sensação de cansaço - Aumento de calor/envelhecimento - Dor radiante na perna - Pé Pode ser causada por: - Viagens longas em um carro, táxi ... - Trabalho sedentário - Trabalho físico pesado com carga oblíqua - Músculos abdominais não treinados A massagem proporciona fluxo sanguíneo entre os discos que, por sua vez, pode liberar tensão e cãibras nos músculos. O tratamento estica os músculos curtos e tensos. Também lhe dou dicas e conselhos sobre treinamento apropriado e exercícios simples que você mesmo pode fazer. Todos os tratamentos são adaptados às suas necessidades específicas: - Dor no esforço - Cãibras freqüentes nas panturrilhas - Problemas de saúde - Músculos com prurido Podem ser causados por: - Excesso de esforço - Músculos curtos das panturrilhas ou coxas - Exercício físico duro sem descanso A massagem aumenta a mobilidade nos músculos e articulações. O tratamento aumenta a circulação sanguínea e tem um efeito positivo sobre os músculos lesionados. Também lhe dou dicas e conselhos sobre treinamento apropriado e exercícios simples que você mesmo pode fazer. Todos os tratamentos são adaptados às suas necessidades específicas. BEM-VINDO EM... REJUVENIZAR O SEU CORPO &amp; SAÚDE VER ABAIXO QUE TÉCNICAS DE MENSAGEM E TRATAMENTOS UTILIZO Anethe Massage &amp; Health oferece uma gama de tratamentos sob medida para os Clientes após uma cuidadosa consulta e revisão de suas enfermidades e necessidades. Com minha experiência, conhecimento e foco no cliente, ajudei tanto os clientes particulares quanto os corporativos a melhorar a saúde. A Massagem Empresarial é dedutível no imposto de renda e não precisa ser tributada como benefício. Também pode ser financiado com um subsídio para o bem-estar. Tenho o prazer de adaptar as soluções de bem-estar para atender tanto a Organização quanto os Funcionários. MENSAGEM CLÁSSICA Prevenção</w:t>
      </w:r>
    </w:p>
    <w:p>
      <w:r>
        <w:rPr>
          <w:b/>
          <w:color w:val="FF0000"/>
        </w:rPr>
        <w:t xml:space="preserve">id 300</w:t>
      </w:r>
    </w:p>
    <w:p>
      <w:r>
        <w:rPr>
          <w:b w:val="0"/>
        </w:rPr>
        <w:t xml:space="preserve">Scania Sweden nas mídias sociais A nova geração de caminhões da Scania ganhou a maioria dos testes da indústria por seu excelente conforto, melhores características de condução e não menos importante - seu consumo recorde de combustível. A Scania também é líder de mercado no desenvolvimento do transporte sustentável com a mais ampla gama de motores de combustível alternativo para ônibus e caminhões. Quer você esteja procurando uma nova frota maior ou um veículo Scania individual, podemos personalizar veículos e serviços para ajudá-lo a obter o máximo de suas viagens. A série P é nossa linha de cabines mais versátil. Uma cabine leve com boa visibilidade e dirigibilidade que pode ser adaptada de fazenda para ambiente urbano. Scania Série P Scania Série P Com excelente visibilidade, maior conforto e muito espaço de armazenamento, o Scania Série G é um veículo de transporte completo, mesmo para as condições mais difíceis. Série G Scania Série G Scania Mais robusta e afiada do que nunca, a série R lhe proporciona um transporte de longo curso de primeira classe. Um cavalo de trabalho com um conforto excepcional, adaptado às suas necessidades. Scania Série R Scania Série R A nova série L da Scania é especialmente projetada para a condução urbana com baixa altura de entrada para múltiplos embarques e visibilidade inigualável ao redor do veículo. Scania Série L Scania Série L Projetada para conforto superior do motorista, espaço interior e segurança, a série S da Scania leva a condução de longo curso ao nível de luxo. Scania série S Scania série S O Scania XT é projetado para lidar com ambientes desafiadores e garantir acessibilidade e produtividade. Personalize seu caminhão robusto para aumentar a receita e reduzir os custos. Scania XT Scania XT A Scania XT Scania Crewcab é feita sob medida para missões de serviços de emergência. Ergonomia e segurança são o foco, sem comprometer a qualidade. Scania crewcab Scania crewcab O V8 premium da Scania combina excelente desempenho, alta eficiência e excelente dirigibilidade. Um caminhão que pode ser ouvido e visto, para aqueles que exigem mais. Scania V8 A linha Scania Citywide é feita sob medida para fluxos rápidos de passageiros, proporciona excelente conforto e oferece plataformas de baixo piso e baixa entrada e articulação lateral completa. Scania Citywide Scania Citywide Com uma combinação de flexibilidade, economia de combustível e opções de combustível, a Scania Interlink torna fácil encontrar a melhor solução para seu serviço regular. Scania Interlink A Scania Interlink de alta qualidade e robusta, a Scania Touring foi projetada para atender às exigências de serviços programados tanto ocasionais como de longa distância. Scania Touring Scania Touring O ônibus Scania Citywide LE Suburban de piso rebaixado oferece excelente conforto e alta capacidade tanto para rotas urbanas quanto suburbanas, e pode ser personalizado para atender às suas necessidades. Scania Citywide Le Suburban Scania Citywide Le Suburban Os motores industriais, marítimos e geradores de primeira classe da Scania combinam componentes de primeira classe com potência, economia, durabilidade e níveis de emissão. Motores Scania Motores Scania</w:t>
      </w:r>
    </w:p>
    <w:p>
      <w:r>
        <w:rPr>
          <w:b/>
          <w:color w:val="FF0000"/>
        </w:rPr>
        <w:t xml:space="preserve">id 301</w:t>
      </w:r>
    </w:p>
    <w:p>
      <w:r>
        <w:rPr>
          <w:b w:val="0"/>
        </w:rPr>
        <w:t xml:space="preserve">Incenso - Porta incenso - Sage &amp; Smudge | O Amuleto EUR kr Moeda Contato Mapa do site Bem-vindo, Log in Cart: 0 produtos produtos 0 kr (vazio)My AccountApr. Oferta:Sinos de vento até 50% HOMEShop (Vídeo)Contate-nosNovo ClienteLog InCalendarBlogFAQCategorias Presentes &amp; Presentes Dia dos Namorados Anna Galtsdotter Design Crianças Batizado &amp; Nascimento Bom &amp; Mixto Grubbelgubbars Embalagem de Natal Dia das Mães Embalagem de Natal Dia dos Pais África &amp; Ásia África Egípcia Exótica Aromaterapia Lâmpadas &amp; Livros Almanaques Cadernos de Notas Better Secondhand &amp; Shop-Ex Dreams &amp; Interpretação de Sonhos Esoterismo &amp; Filosofia da Vida Deusas Feng Shui &amp; Mulheres Cura, chakras, meditação etc. Cristais e Pedras de Insight Criativos Livros de Áudio Magia &amp; Xamanismo Wicca Literatura Tarô, Runas &amp; Pêndulos Outras Saúde, Dieta &amp; Exercício Buda &amp; Quan Yin etc.CDs &amp; DVDs Relaxamento &amp; Bem-estar DVD Filmes Cura &amp; Massagem Meditações etc. Música do Mundo Yoga &amp; Qigong etc. Outras Música Chakra &amp; Cura Decalques &amp; Sinais Dragões Dreamcatchers &amp; Livros &amp; CDs Dreamcatchers Figurines Indian Posters Indian Jewellery Indian Knives Other Scallops &amp; Pipes Feng Shui Sabonetes de Saúde &amp; Beleza Feng Shui &amp; Shampoo Yoga Outros Instrumentos VitaJuwel Relógios Roupas &amp; Sacos Sacos Roupas Cartões Frigoríficos Ímãs de Frigorífico Velas &amp; Lâmpadas Lâmpadas Caixas Lâmpadas Velas Porta Velas &amp; Lanternas Anéis Chaves Óleos Fragrância Óleo &amp; Cera Óleo Essencial Massagem Óleo Cozimento Óleo Perfume Óleo Pagan, Wicca &amp; Altarpieces Mágicos Cálices &amp; Tigelas Adagas &amp; Figuras de Athame Deusas Vestuário Jóias Outras Deusas Bolas de Cristal Outras Bolsas Pagãs Pêndulos &amp; Pinças Incenso Incenso Elemental Incenso Japonês Misturas de Incenso Suportes de Incenso Cones de Incenso Paus de Incenso Ervas, Sábio &amp; Incenso Satya Cheiroso Santuário Xamanismo Runas &amp; Caixas Joalheria Amuletos Pulseiras Colares de Ouro Pulseiras Pingentes Cruzetas Joalheria Móvel Pingentes Lua Luzes do Norte por Anneli Pins &amp; Brooches Anéis Conjunto de Jóias Acessórios Brincos Anklets Pedras &amp; Cristais Figuras Vidro &amp; Cristais Cristais Ovos de cristal, varas etc.m Prismas Minerais brutos Acessórios Pedras em bruto Cartas de Tarô Gráficos e Cartazes Cartazes Cartazes Fotográficos Chá e Ervas Ervas Ervas Tarô Cachimbos de água Sinos de vento e Apanhadores de Sol VENDIDOS Fadas, Trolls &amp; Witches Witches Trolls Fadas Angel Cards &amp; Oracle Cards etc. Anjos Candelabros &amp; Lâmpadas Moon Angels Willow Tree Angel Signs Glass Signs Angels Leia mais aqui ... Assinar NewsletterCancelar assinatura Início&gt;Incenso &lt; &lt;&lt; O incenso de volta...O incenso enche sua casa de aromas exóticos, relaxantes e refrescantes!Incenso de paus e cones, suportes de incenso, queimadores de incenso e espinhos de incenso estão aqui para todos os gostos. Incenso, Mirra e Sábio/Smudge são usados principalmente para criar atmosfera, mas também em vários contextos religiosos. O fabricante de incenso mais famoso do mundo é Shrinivas Sugandhalaya, na Índia, onde todo o incenso é feito à mão, a partir das melhores matérias primas. Alguns de seus incensos mais famosos são Satya Sai Baba Nag Champa e Super Hit, Goloka Nag Champa.Subcategorias Incenso Elemental Incenso Japonês Misturas de Incenso Incenso Porta Incenso Cones Incenso Paus de Incenso Ervas, Sage &amp; Smudge Satya Incenso Carrinho de Compras 0 produto produtos 0 krff (vazio)Nenhum produto Total 0 kr Envio 0 kr CheckoutREA ... Sinos de vento, girassol marrom 70 kr (-20%) 56 kr Tudo em REANewsMosasaurus, dentesDe dentes de Mosasaurus. Pulseira de aproximadamente 3-4 cm, cristais do arco-íris de Buda Pulseira fina</w:t>
      </w:r>
    </w:p>
    <w:p>
      <w:r>
        <w:rPr>
          <w:b/>
          <w:color w:val="FF0000"/>
        </w:rPr>
        <w:t xml:space="preserve">id 302</w:t>
      </w:r>
    </w:p>
    <w:p>
      <w:r>
        <w:rPr>
          <w:b w:val="0"/>
        </w:rPr>
        <w:t xml:space="preserve">Nova plataforma de filmes oferece novas possibilidades!... BeckmannCO investe em uma nova plataforma de filmes. Com base no novo D800 da Nikon, desenvolvemos um equipamento de filme que atende a todos os aspectos dos altos padrões que você como cliente está acostumado a esperar de nós, o que significa que agora você obtém a mesma qualidade que sempre obtém da BeckmannCO, mas a preços mais competitivos!... Se você quiser saber mais sobre a plataforma, vá para o link de vídeo acima e clique no equipamento. BeckmannCO investe em um sistema de escuta totalmente novo. Isto significa que podemos codificar o som 5.1 para, por exemplo, cinema. Tecnologia: temos um sistema ProTools HDX com interface OMNI e o novo sistema de escuta digital da Genelec, de modo que tudo é digital desde o microfone até o diafragma do alto-falante. 120326 - Os novos comerciais de Lagas são na verdade uma continuação dos antigos. ?Mas...? acrescentou a agência Wendick Konsult AB ?seremos mais este ano, então agora você pode ver toda a loja online!...? 110818 - No último de 10 filmes podemos ver como os jovens Fashionistas em V�gengallerian em �rebro entregam a moda como de costume, de forma segura, agradável e com apenas as mãos... 100429 - Beckmann &amp; Co ganha a categoria Rádio com a contribuição ?M�larb�ten? f�r Eskilstuna Marknadsf�ring na edição deste ano do Guldvivan. 080331 - Black &amp; White é o orgulho de �rebro �SK &amp; Strateg é a agência responsável pela comunicação de marketing. Como isso pode ser mostrado para o público interno se não em preto e branco?! 080326 - Após o sucesso do 'Graduate Market Economist'? Nercia Education continua com o novo desafio "Graduate Business Manager". O canal de comunicação será o rádio e a B &amp; Co estará encarregada de produzir... 071115 - Em conexão com seu 175º aniversário, a Volvo Construction Equipment está batendo o grande tambor. A agência de publicidade Strateg está produzindo um filme de apresentação. A Beckmann &amp; Co está encarregada de escrever a música. 070619 - Tr�ffpunkt quer sair e f�nga os ouvintes de verão da rádio. S� eles fazem um pequeno dicionário em inglês e alemão</w:t>
      </w:r>
    </w:p>
    <w:p>
      <w:r>
        <w:rPr>
          <w:b/>
          <w:color w:val="FF0000"/>
        </w:rPr>
        <w:t xml:space="preserve">id 303</w:t>
      </w:r>
    </w:p>
    <w:p>
      <w:r>
        <w:rPr>
          <w:b w:val="0"/>
        </w:rPr>
        <w:t xml:space="preserve">Feliz é depois de Nebo Red Dragon e antes de nossa égua Beech Hay Myth. Que combinação se tornou, absolutamente incrível! Ele é um pônei D, mas agora compete contra os cavalos grandes. Eles não competem desde fevereiro por causa do Covid-19. Hoje eles saem na classe de adestramento LA:1 contra grandes cavalos e vencem com 67,8%!! Será sua sétima reta win🌟 Ele é propriedade de Johanna Gustafsson que o iguala em casa e é competido por Ellen Källgren que cavalga divinamente e faz sobressair o melhor do cavalo. Você faz valer tanto a pena ser um criador, toda a equipe! 😘</w:t>
      </w:r>
    </w:p>
    <w:p>
      <w:r>
        <w:rPr>
          <w:b/>
          <w:color w:val="FF0000"/>
        </w:rPr>
        <w:t xml:space="preserve">id 304</w:t>
      </w:r>
    </w:p>
    <w:p>
      <w:r>
        <w:rPr>
          <w:b w:val="0"/>
        </w:rPr>
        <w:t xml:space="preserve">Hoje voltei para Getterön na esperança de obter uma foto do ganso de pescoço vermelho, que vi à distância na última vez que lá estive... Depois de cerca de uma hora de espera que ele saísse de trás das canas, consegui vê-lo a uma distância realmente boa... Quando você o vê em uma foto, não pode acreditar que ele possa se esconder tão bem em um bando de gansos de bochechas brancas, mas ele pode... Também aproveitei a oportunidade para ver como os Petigmy Tits estão se saindo em Falkenberg... Eles são muito bons em construir mesmo que ainda não pareça uma bolsa...</w:t>
      </w:r>
    </w:p>
    <w:p>
      <w:r>
        <w:rPr>
          <w:b/>
          <w:color w:val="FF0000"/>
        </w:rPr>
        <w:t xml:space="preserve">id 305</w:t>
      </w:r>
    </w:p>
    <w:p>
      <w:r>
        <w:rPr>
          <w:b w:val="0"/>
        </w:rPr>
        <w:t xml:space="preserve">In Motion on September 8, 2012 September 08, 2012 by Tofflan Today's In Motion é uma citação de Magnus Ringgren's Motljusvarelser. O último momento de um amor se expande até abranger a cidade e as florestas e o inverno [...] A vida é curta.</w:t>
      </w:r>
    </w:p>
    <w:p>
      <w:r>
        <w:rPr>
          <w:b/>
          <w:color w:val="FF0000"/>
        </w:rPr>
        <w:t xml:space="preserve">id 306</w:t>
      </w:r>
    </w:p>
    <w:p>
      <w:r>
        <w:rPr>
          <w:b w:val="0"/>
        </w:rPr>
        <w:t xml:space="preserve">Estamos em uma situação em que todas as forças são necessárias e nós precisamos de você! Se você esteve pensando em como pode fazer a diferença, agora é a hora de fazê-lo - candidate-se hoje! Os assistentes pessoais de nossos membros fazem um trabalho fantástico, mas precisamos de mais. Talvez você tenha tido que reduzir as horas ou trabalhar em um setor que tenha sido duramente atingido. Se assim for, esta pode ser uma oportunidade para você fazer a diferença para aqueles que mais precisam, ao mesmo tempo em que lhe dá uma chance de tentar algo diferente. Inscreva-se hoje mesmo no Portal de Empregos!</w:t>
      </w:r>
    </w:p>
    <w:p>
      <w:r>
        <w:rPr>
          <w:b/>
          <w:color w:val="FF0000"/>
        </w:rPr>
        <w:t xml:space="preserve">id 307</w:t>
      </w:r>
    </w:p>
    <w:p>
      <w:r>
        <w:rPr>
          <w:b w:val="0"/>
        </w:rPr>
        <w:t xml:space="preserve">Os seguintes termos e condições aplicam-se a todos os pedidos feitos pelo cliente (doravante denominado "você" "você") à Holmarudden AB (org.nr 556881-7927), doravante denominada "fantic.se", "nós" ou "nós", no site www.fantic.se, por telefone ou e-mail. As mesmas condições também se aplicam se uma encomenda for feita através de um de nossos agentes de vendas. Condições de frete e compra em resumo - Frete grátis em todas as bicicletas E-Bikes e em pedidos acima de 1500kr. - Entrega ao domicílio incluída em todas as bicicletas E-Bikes. Se você não estiver em casa, é importante recolher a moto no terminal de encomendas postais dentro de 3 dias para evitar custos extras - Envio em motocicletas conforme acordado, mas no máximo 1900kr. - Prazo normal de entrega de 3-7 dias ou 3-4 semanas, dependendo do estado do estoque - Todas as motos e motos elétricas são entregues montadas - Direito de retirada de 14 dias de acordo com a lei sobre contratos à distância (leia mais abaixo) - O pagamento é feito através de fatura enviada em conexão com a confirmação da reserva. Os preços listados no site www.fantic.se incluem o imposto sobre o valor agregado (IVA). Os preços de todas as e-bikes incluem frete. Para peças de reposição e motocicletas, o envio é adicionado. A notificação será feita antes da entrega, onde você concordará com o horário de entrega. Se você perder a entrega, você mesmo deve pegar a bicicleta no terminal de encomendas PostNord, é importante que você pegue a mercadoria dentro de 3 dias, caso contrário seremos forçados a cobrar uma taxa de 400kr/dia pelo aluguel do terminal para cobrir as despesas do PostNord. Todos os pedidos são feitos via www.fantic.se ou através de um de nossos representantes de vendas. Independentemente de como você escolher fazer sua compra, você receberá um e-mail após seu pedido para o endereço de e-mail fornecido, confirmando sua aceitação de nossas condições de compra e envio. Não celebramos contratos com menores (menores de 18 anos) sem o consentimento dos pais. Se tivermos o produto em estoque, o prazo normal de entrega é de 3-7 dias úteis. No caso de bicicletas e motocicletas elétricas, não é certo que a particular que você encomendar estará em estoque, caso em que o prazo normal de entrega é de 3-4 semanas. Em casos especiais, o produto também pode não estar em estoque na fábrica na Itália, caso em que o prazo de entrega pode exceder 4 semanas. O prazo de entrega estimado será comunicado na confirmação de reserva enviada após a compra, se você quiser saber isso antes de fazer o pedido, é claro que você pode entrar em contato conosco antes de fazer o pedido. Observe, entretanto, que não podemos garantir prazos de entrega para produtos que não temos em estoque na Suécia, mas faremos tudo o que pudermos para garantir que você receba suas mercadorias o mais rápido possível e o manteremos continuamente atualizado quanto aos prazos de entrega. Montamos tanto a bicicleta quanto qualquer acessório, ajustamos e testamos todas as bicicletas antes da entrega. Entretanto, para caber na caixa, temos que girar o guidão e desenroscar os pedais antes que a bicicleta seja enviada a você. Portanto, você só precisa virar o guidão para cima e aparafusar os pedais quando a bicicleta chegar até você. Montagem e entrega da motocicleta Todas as motocicletas são entregues montadas, mas podem ocorrer desvios. Por favor, entre em contato conosco para agendar o envio e o prazo de entrega. No momento, oferecemos a fatura como forma de pagamento, ou seja, você receberá uma fatura após seu pedido, que deve ser paga antes que a entrega possa ocorrer. Se não tivermos o produto em estoque, a primeira fatura será uma fatura parcial de 40% do valor total. Os 60% restantes serão faturados no momento da entrega. Empresas, municípios e órgãos governamentais registrados na Suécia podem, após uma verificação de crédito aprovada, negociar contra uma fatura de 20 dias. Se não tivermos as mercadorias em estoque, a primeira fatura será uma fatura parcial de 40% do valor total. Os 60% restantes serão faturados no momento da entrega. Obrigação de pagamento Ao adquirir um ou mais produtos, você é obrigado a pagar o valor total indicado por nós para os produtos selecionados dentro do tempo especificado. Se o pagamento não for recebido por nós dentro do prazo especificado, uma taxa de lembrete e juros serão cobrados de acordo com a lei aplicável. Somos responsáveis por qualquer mercadoria danificada ou perdida durante a entrega a você. As reclamações por danos em trânsito devem ser feitas no prazo de 6 dias. Ao receber a remessa, é importante, portanto, verificar se as mercadorias não estão danificadas em trânsito. Verifique a embalagem, não assine se a embalagem não estiver completa. Sobre</w:t>
      </w:r>
    </w:p>
    <w:p>
      <w:r>
        <w:rPr>
          <w:b/>
          <w:color w:val="FF0000"/>
        </w:rPr>
        <w:t xml:space="preserve">id 308</w:t>
      </w:r>
    </w:p>
    <w:p>
      <w:r>
        <w:rPr>
          <w:b w:val="0"/>
        </w:rPr>
        <w:t xml:space="preserve">Ela tem dois anos de idade e acaba de iniciar a pré-escola. Quando os meninos brincam na grande estrutura de escalada, ela não pode participar e quando fica triste, um dos professores a conforta e diz que é melhor assim. Os meninos jogam um pouco mais forte e se você cair e bater em si mesmo. Vamos, em vez disso, eu vou te colocar nos baloiços! Ela tem sete anos de idade e está fora da escola esperando uma carona. Um homem dirige até a berma da estrada e rola pela janela. Você está sozinho aqui? Onde estão seus pais? Uma garota como você não pode estar sozinha na berma da estrada. Pode ficar ruim, você sabe. Quando o carro da mãe dela encosta atrás dele, ele acena e sai de carro. Quem foi, a mãe pergunta quando a menina entra no carro. Você não pode falar assim com homens estranhos, pode ser alguém que não é simpático. Pode ficar ruim, você sabe. Ela tem doze anos de idade e no centro juvenil ela ouve música e lê revistas femininas com suas amigas. Lá você pode aprender como fazer seus seios maiores e a melhor maneira de remover pêlos de suas pernas. E há um grande guia de encontros pela internet onde você pode ler Como saber que ele não é quem ele diz ser - doze sinais de alerta. E eles lêem todas as revistas e fazem todos os testes sobre se ele está trapaceando e se usam muita maquiagem e se são muito ingênuos e se comem muita gordura. Ela tem quinze anos, e no intervalo entre física e inglês, um cara da classe paralela a empurra contra a parede no corredor, com as mãos em volta do pescoço dela. "Você se acha bonita, eh, não deve usar uma camisola tão justa ou pode se machucar", diz ele antes de soltar seu punho. Seu líder de classe diz que talvez ele realmente goste dela, mas não consegue expressá-la muito bem, e ele provavelmente não significou nada. Ele não estava falando sério e você sabe como os homens são, e talvez se você falasse um pouco com ele? Ela tem vinte anos e escreve um comentário no Facebook sobre como uma grande cadeia de roupas está divulgando fotos de ídolos de um estuprador condenado, e recebe milhares de comentários sobre como ela é perturbada e retardada e nojenta e uma vadia. Espero que você seja estuprado, eles escrevem. Atire em você mesma, mulher estúpida. Ela tem vinte e quatro anos e pega um táxi para casa à noite, sempre, apesar de não poder pagar. Na MQ ela experimenta uma saia que gosta mas não a compra porque é um pouco curta demais e ela não pode usá-la para trabalhar sem que Lars em finanças a comente no refeitório e diga que ela deveria pensar em como se veste se quiser chegar a algum lugar nesta vida. Ela tem trinta anos e quando janta com suas amigas maternas, elas falam sobre como evitar ser seqüestrada e estuprada. Eu sempre tranco a porta do carro na chave assim que entro no carro no estacionamento do lado de fora do supermercado", diz alguém. Ouvi dizer que a escada é mais perigosa do que o elevador em edifícios altos, então parei de usar escadas", diz outro. E na sala de café no trabalho, nos blogs que ela lê, nos fóruns que visita, fala-se que o feminismo foi longe demais e que as mulheres não estão realmente restritas, elas podem fazer o que quiserem e se não fossem tão falinhas mansas e apenas se certificassem de ocupar um pouco mais de espaço e fossem um pouco melhores na negociação dos salários, não seria um problema. É claro que é ruim se você se comportar como algumas mulheres fazem. E ela, ela acha que talvez eles tenham razão. Pensante. Assustador. Triste. Whew, como um soco no estômago. Eu fico tão triste, tão triste. Todas essas coisas que você escreve provavelmente caberiam na grande maioria das mulheres e é tão triste! E ainda mais triste é que estas estruturas parecem ser invisíveis tanto para mulheres quanto para homens. Porque nada nos impede de ser exatamente como queremos ser, não é mesmo? É difícil ver padrões no que é cotidiano e normal. Mas muitas pessoas parecem nem querer tentar, e isso me deixa triste.</w:t>
      </w:r>
    </w:p>
    <w:p>
      <w:r>
        <w:rPr>
          <w:b/>
          <w:color w:val="FF0000"/>
        </w:rPr>
        <w:t xml:space="preserve">id 309</w:t>
      </w:r>
    </w:p>
    <w:p>
      <w:r>
        <w:rPr>
          <w:b w:val="0"/>
        </w:rPr>
        <w:t xml:space="preserve">5 aulas de condução, pacote teórico, piso 10 aulas de condução, pacote teórico, piso 5 aulas de condução carro (490kr/st) 6 aulas de condução dirigidas por professores, perguntas ilimitadas sobre carta de condução Condições de pagamento: em dinheiro ou via giro no início do curso. Os preços dos pacotes podem ser divididos entre vários pagamentos sem custo adicional. Não se aplica a pacotes de aulas de condução. Bankgiro: 5198-3682 Swish: 1236580146 (Favor digitar seu número de identidade pessoal no campo de mensagem! Se você quiser dividir seu pagamento, temos o Resurs Bank. Entre em contato conosco! Aulas de condução de carro Nossas aulas de condução têm duração de 35 minutos. Pode parecer curto, mas o fato é que a pesquisa mostra que você não pode se concentrar por muito mais tempo do que isso. Queremos que o aluno seja capaz de acolher o máximo possível durante nossas aulas. É por isso que nos acomodamos em apenas 35 minutos. Algumas lições que podemos reservar duas vezes, portanto 70 minutos. Na maioria das vezes, este é o caso das rodovias e auto-estradas. Ou se você não dirigir com um tutor em casa. Teoria - A Ética do Risco Abrange álcool, outras drogas, fadiga e comportamentos de risco em geral. Prático - Halkbanan/Riskvåan Isto cobre velocidade, segurança e condução em condições especiais. Eventual aumento de preço a partir do declive escorregadio será adicionado. Sobre o treinamento de risco Ambas as partes devem ser concluídas e válidas antes de fazer o teste de conhecimento e o teste de direção. O treinamento de risco pode ser completado com instrutores aprovados pela Agência Sueca de Transportes, válido por cinco anos. Tingvalla Trafikskola é um treinador aprovado para treinamento de risco Parte 1 pela Agência Sueca de Transportes. Oferecemos Treinamento de Risco Parte 1 - a parte teórica, também chamada Riskettan. O treinamento de risco parte 1 lhe dá conhecimento e visão de como o álcool, outras drogas e a fadiga, bem como outros comportamentos e fatores que podem afetar a capacidade de dirigir. Durante o treinamento, você participará de discussões sobre quais podem ser as consequências, o que aumenta os riscos e como podem ser evitados. A partir de 1 de abril de 2009, o treinamento de risco obrigatório será estendido para duas partes. Leia mais sobre o Treinamento de Risco na Agência Sueca de Transportes. Atualmente, estamos dirigindo o Volvo XC40. Optamos por dirigir Volvo porque eles estão na vanguarda da segurança e do conforto. Nossos carros são muito apreciados por serem fáceis de dirigir e terem boa visibilidade ao redor do carro. Os carros têm boa adaptabilidade tanto para pessoas altas quanto para pessoas baixas. Sabemos que nossos carros têm mais opções para a posição de direção correta do que muitos outros modelos de carros. Os carros são equipados com a mais recente tecnologia, o que pode ser uma vantagem ao dirigir para cima, por exemplo! A questão é se é permitido dirigir com isto na entrada? A resposta é SIM, mas isso significa usar todas as câmeras e ajudas corretamente. (Temos até mesmo um carro que estaciona sozinho.) A tecnologia é excitante e importante para a segurança que pensamos. É por isso que dirigir conosco pode ser uma boa maneira de aprender como isto funciona.</w:t>
      </w:r>
    </w:p>
    <w:p>
      <w:r>
        <w:rPr>
          <w:b/>
          <w:color w:val="FF0000"/>
        </w:rPr>
        <w:t xml:space="preserve">id 310</w:t>
      </w:r>
    </w:p>
    <w:p>
      <w:r>
        <w:rPr>
          <w:b w:val="0"/>
        </w:rPr>
        <w:t xml:space="preserve">Aqui, todos os membros da família escrevem mensagens sobre sua estada no Chile. Um diário on-line. Portanto, nos lembramos do que fizemos e, se quiser, você pode seguir adiante. Ontem de manhã, tivemos uma reunião para discutir o que fazer durante o dia. Então fomos para a feira de diversões depois de termos ido ao planetário. Do planetário, levamos o metrô até o Parque O'Higgins. Quando estávamos a caminho da feira de diversões, vimos um pequeno vilarejo no qual entramos. Lá nos sentamos em um restaurante e almoçamos (a família inteira almoçou com bebidas por menos de 140 kr). Depois entramos na feira de diversões, o ônibus não tinha chegado. Quando entramos, fomos em um barco a motor, eu fui sozinha e Elin foi com sua mãe. Eu achei muito divertido!!! Melker também queria ir, mas quando tínhamos chegado a terra, ele teve que esperar até mais tarde porque havia algo errado com o sistema. Então seguimos para a feira de diversões. Depois elin e eu fomos para a discoteca. Quando fomos para o departamento infantil onde o melker e a elin andavam de trem, eu era muito alto para andar, então eu e o pai fomos e andamos de carro, quando voltamos, o melker ia andar de carrossel, e eu continuei. Depois elin montou outra coisa, depois eu e a mãe fomos andar de karting, eu estava muito iluminada para ir sozinha, o karting para menos de 15 kr. A mãe tinha um pouco de medo de cair! então ela foi muito devagar. Elin pensou que estávamos liderando, mas isso foi por termos sido lapidados tantas vezes!!! então meu pai também queria ir para o karting, então eu fui novamente com meu pai. O pai dirigiu muito bem, nós ganhamos!! Depois Elin e Melker estavam cansadas de esperar, então foram e patinaram mini splash Depois Elin patinou a versão chilena da joaninha. E depois muitos trens e carros, é claro. Continuamos e continuamos até que eles fecharam. Depois levamos o metrô até Los Heroes e depois o ônibus até a volta para casa. Atividade subterrânea Ontem, sexta-feira, à noite, ficamos acordados até bem tarde conversando. De repente, a casa tremeu. Terremoto. Não foi um grande terremoto, mas se sentiu distinto. 4,7 na escala Richter, de acordo com relatórios. Ou 4.9.Elin, que ainda não havia adormecido, disse no café da manhã do dia seguinte que "estava tão empolgada com a feira de diversões que até sentiu a montanha-russa balançar quando tentou dormir". Ela a comparou com a selva Viking, por isso agora também tivemos terremotos, e hoje foi novamente um carnaval. Ele tremeu e balançou mais do que o terremoto. Mas isso é outra história. Primeiro levamos o 427 para a estação central e depois fomos para o planetário. Depois de comprarmos os ingressos, fomos ao espetáculo: Conhecendo o Universo. Fazia lembrar a cosmonova, mas muito menor. Mas havia cadeiras no chão e o palco do cinema estava no teto e o teto era como uma cúpula. Foi um bom show que eu pensei. Você tem que aprender sobre o universo e nosso sistema solar. Leva 5 meses para dirigir até a lua e um ano e meio para andar de bicicleta até a lua. Mas leva cerca de 173 anos para chegar ao sol de carro. Aprendemos muito mais sobre o sistema solar. Posted by Excursions up the mountains 1 by AXEL Uma semana atrás, subimos as montanhas pela primeira vez. Pegamos o metrô na direção oposta à de Santiago e mudamos em Vicente Valdés para a linha verde. Há muitas linhas de metrô diferentes, Santiago é muito grande. Bellavista e de lá levamos um pequeno metrô tremido (ônibus chileno) até as montanhas primeiro que tínhamos planejado ir para Pirque. De repente, estávamos em estradas estreitas mesmo ao lado de um grande penhasco. A mãe gritou conosco que não podíamos mudar de lugar para olhar para o penhasco (mas o fizemos de qualquer forma). Até então, já tínhamos saído de Pirque. Saímos na parada final, Las Puntillas, e não sabíamos realmente para onde tínhamos ido. Quando chegamos lá, fomos e nos sentamos dentro de um</w:t>
      </w:r>
    </w:p>
    <w:p>
      <w:r>
        <w:rPr>
          <w:b/>
          <w:color w:val="FF0000"/>
        </w:rPr>
        <w:t xml:space="preserve">id 311</w:t>
      </w:r>
    </w:p>
    <w:p>
      <w:r>
        <w:rPr>
          <w:b w:val="0"/>
        </w:rPr>
        <w:t xml:space="preserve">A estação das bagas suecas está quase chegando e, para comemorar, eu queria usar o último que me restava no freezer. Daí vieram estes bebezinhos! Desça para a receita em Eclairs sueco (Pâte a choux) 250 g de leite 125 g de manteiga pitada de açúcar 150 g de farinha 250 g de ovo (cerca de 5) 1. Derreta a manteiga em uma panela, depois adicione o sal de leite e o açúcar. 2. ferver, depois tirar o fogo e adicionar a farinha de uma só vez. Trabalhe-o com um batedor ou uma colher e trabalhe-o até que se junte em uma massa. 3. Volte a colocá-lo em fogo médio e trabalhe-o com uma colher/espátula por alguns minutos até que esteja brilhante, solte do lado e comece a pegar um pouco no fundo da panela. Agora, você tem duas opções: 1. se você tiver uma batedeira de suporte, comece a trabalhar com o acessório da pá para liberar um pouco de vapor e depois comece a adicionar os ovos. 2. se não, então coloque-a em uma tigela grande e trabalhe a massa pelas laterais da tigela para esfriá-la. Deixe por um minuto ou dois antes de começar a adicionar os ovos. Bata os ovos para quebrá-los antes de adicioná-los, e adicione-os em pelo menos 6 vezes. Caso contrário, você corre o risco de usar muito ovo e obter uma mistura que esteja muito escorrendo. Portanto, é importante trabalhar em uma única prestação completamente antes de adicionar mais. A quantidade de ovo é relativa, você pode precisar de mais ou menos, mas o que você está procurando é uma mistura que seja brilhante e levemente solta, mas que mantenha sua forma. Portanto, antes de adicionar tudo, verifique se sua mistura realmente precisa, e se você já adicionou tudo e acha que precisa de mais, vá em frente. Você está procurando uma mistura que possa fazer isso, mas no ar (tirar fotos com apenas uma mão é difícil, daí a trapaça): 7. Hora de canalizar! Recomendo um desses caras, com uma abertura de 12 mm. A razão é que se você usar um bocal liso você tem que arrastar um garfo através do topo para evitar que ele rache, mas com isso ele mesmo cuida: 8. Coloque o bocal no saco e encha com seu patê um choux, é hora de canalizar alguns eclairs! Agora, eu não vou mentir, você pode precisar de alguma prática antes de apanhar o jeito de apertar, em contraste com a rapidez de puxar para ficar bonito, até mesmo eclairs. Mas não se preocupe, pâte a choux é uma grande sensação de mistura que o deixará raspar e tentar novamente sem realmente se preocupar. Tente obter seus eclairs o mais uniforme e próximo possível de 12 cm (use algo como guia se quiser). 9. Uma vez terminado, coloque-os no forno por 20-30 minutos a 190° C. Você quer que eles fiquem dourados e sequem corretamente. Não abra o forno nos primeiros 20 minutos devido ao fato de que eles podem entrar em colapso, mas depois disso basta tirar um e verificar como está cozido. Se estiverem douradas e não estiverem muito úmidas no meio, retire-as. 10. Esta receita fará cerca de 36 eclairs, os recheios, no entanto, só serão suficientes para 12, já que talvez você não queira comer 36 eclairs de uma só vez (mas se quiser, basta triplicar as receitas de recheio). patê um choux congela sem problema, e você pode fazê-lo antes ou depois de assá-los. Recomendo, no entanto, assar e congelar, eles descongelam em pouco tempo. Recheio de groselha vermelha 500 g de correntes congeladas descongeladas 100 g de açúcar 2 colheres de sopa de farinha de milho 1. Misture a farinha de milho lisa com um pouco de água. 2. Coloque tudo em uma panela e deixe ferver. 3. deixe ferver por alguns minutos até engrossar e depois tire do fogo. 4. peneirar a mistura em uma tigela e deixar esfriar. 5. uma vez frio, coloque-o em um saco de tubulação. Recheio de mascarpone 250 g de mascarpone 2 colheres de sopa de açúcar de confeiteiro 1-3 colheres de sopa de chantilly sem chantilly 1/2 vagem de baunilha 1. Colocar o mascarpone em uma tigela e trabalhá-lo suavemente. E o açúcar de confeiteiro e baunilha e incorporar. 2. Adicione o creme 1 colher de sopa de cada vez até que a mistura se torne</w:t>
      </w:r>
    </w:p>
    <w:p>
      <w:r>
        <w:rPr>
          <w:b/>
          <w:color w:val="FF0000"/>
        </w:rPr>
        <w:t xml:space="preserve">id 312</w:t>
      </w:r>
    </w:p>
    <w:p>
      <w:r>
        <w:rPr>
          <w:b w:val="0"/>
        </w:rPr>
        <w:t xml:space="preserve">Bem-vindo ao curso de Comunicação e Alfabetização Lingüística organizado pela Sociedade Hugo Bergroth em cooperação com a Universidade de Verão Hanko no outono de 2020 e primavera de 2021. O curso é especialmente dirigido a tradutores, professores, informantes, jornalistas ou aqueles com interesse geral em linguagem e comunicação. Local do curso: Helsinki Arbis (Dagmarsgatan 3, Helsinki) e Hanaholmen (Hanaholmsstranden 5, Espoo) Tempo e escopo: O curso consiste em 2 dias de curso no outono de 2020, em 2 de outubro e 20 de novembro de 2020, das 16h00 às 19h30 (sextas-feiras) e 2 dias de curso na primavera de 2021, em 12 de fevereiro e 23 de abril de 2012, das 16h00 às 19h30 (sextas-feiras). Cada dia de curso consiste em 4 aulas de 45 minutos cada. Além disso, o curso inclui o Dia da Língua da Sociedade Hugo Bergroth no Hanasaari em 18 de maio de 2021 das 9h às 16h. Maria Fremer trabalha como oficial de línguas do governo no Instituto de Línguas Indígenas. Ela fez pesquisas em sociolingüística, mudança de idioma e apelo. Solveig Arle é um jornalista e linguista. Ela trabalha com textos de fácil leitura no LL-Center e com a lingüística de mídia no SPT. Maria e Solveig falarão sobre como usar uma linguagem simples e fácil para se comunicar de forma compreensível e eficaz. Eles também abordarão questões atuais de cuidado com o idioma. Anna Maria Gustafsson é oficial sênior de línguas no Instituto de Línguas Indígenas. Seu foco principal é a linguagem na mídia, mas ela também trabalha com sueco em muitos outros gêneros. Minna Levälahti é gerente de idiomas da KSF Media. Anna Maria e Minna falarão sobre tendências em sueco, especialmente na linguagem da mídia. O que está acontecendo com o sueco em seu encontro com o inglês? Como a mídia social afeta o sueco? E o que significa "linguagem igual"? Lieselott Nordman é professora sênior de tradução sueca e sueca na Universidade de Helsinki. Em suas pesquisas, ela está particularmente interessada na tradução jurídica e na linguagem jurídica. Ela falará sobre tradução institucional, entre outras coisas. Rune Skogberg é Mestre em Filosofia em Línguas Nórdicas, tradutor certificado e empresário no setor de tradução. Rune falará sobre a tradução do finlandês para o sueco na prática. Camilla Lindholm é professora de Línguas Nórdicas na Universidade de Tampere e tem ampla experiência em pesquisa e ensino em conversação sueca e comunicação institucional. Camilla falará sobre comunicação e deficiência e linguagem fácil (fácil leitura). Sofia Stolt, PhD e MSc, é Professora Sênior em Sueco e Excelente professora na Escola Sueca de Economia. Ela tem um doutorado em avaliação de exames de estudantes e ensina escrita científica e comunicação empresarial. O tema do dia é Palavras certas na hora certa. Sobre novos conceitos e palavras carregadas. Como posso escolher quando o mundo está mudando? Sociedade Hugo Bergroth em cooperação com a Universidade de Verão de Hanko</w:t>
      </w:r>
    </w:p>
    <w:p>
      <w:r>
        <w:rPr>
          <w:b/>
          <w:color w:val="FF0000"/>
        </w:rPr>
        <w:t xml:space="preserve">id 313</w:t>
      </w:r>
    </w:p>
    <w:p>
      <w:r>
        <w:rPr>
          <w:b w:val="0"/>
        </w:rPr>
        <w:t xml:space="preserve">A Revolução Jasmine foi as manifestações e motins em várias cidades da Tunísia que duraram de 17 de dezembro de 2010 a 14 de janeiro de 2011[3]. O Presidente Zine El Abidine Ben Ali foi obrigado a renunciar e deixar o país em 14 de janeiro de 2011. A revolta começou como um protesto juvenil que se espalhou pelo mundo árabe[4] e se concentrou no desemprego, na corrupção e no aumento dos preços dos alimentos. Antecedentes[editar] Em 17 de dezembro de 2010, o tunisino Mohammed Bouazizi derramou gasolina sobre si mesmo e pegou fogo a ela. Isto aconteceu depois que a polícia confiscou o carrinho de legumes que era seu sustento e as autoridades municipais de sua cidade natal, Sidi Bouzid, se recusaram a ajudá-lo com seus problemas. As autoridades locais vinham assediando Bouazizi e sua família há algum tempo, porque não tinham condições de suborná-los. Bouazizi, que mais tarde morreu de seus ferimentos, tornou-se um símbolo do descontentamento reprimido com os governantes do país e provocou protestos em toda a Tunísia. As manifestações também inspiraram e se espalharam por outros países árabes como Egito, Síria, Argélia, Líbia e Iêmen. Protestos crescem[editar] Em 18 de dezembro, no dia seguinte à auto-imolação de Bouazizi, manifestantes se reuniram do lado de fora de edifícios públicos em sua cidade natal de Sidi Bouzid, para protestar contra o tratamento de Bouazizi. A polícia usou gás lacrimogêneo para dispersar os manifestantes e interveio contra os jovens que destruíram carros e lojas. Imagens disso foram publicadas em sites de mídia social como Facebook e YouTube, ajudando a espalhar a revolta. Em 22 de dezembro, o manifestante Lahseen Naji escalou um torre de alta voltagem em protesto contra a "fome e o desemprego". Em 27 de dezembro, sindicatos independentes organizaram uma manifestação em Tunis que reuniu cerca de 1.000 cidadãos expressando solidariedade com o povo de Sidi Bou Zid e exigindo trabalho. As forças de segurança fizeram a manifestação, mas no dia seguinte 300 advogados protestaram perto do prédio do governo. Os protestos e manifestações se espalharam por cidades como Sousse, Sfax e Meknassy. Durante as primeiras semanas dos protestos, o regime tunisino tentou reprimir as manifestações pela força, mas no início de janeiro os protestos haviam se espalhado e paralisado todo o país. Neste ponto, cada vez mais pessoas no governo começaram a perceber que os protestos não terminariam e em 14 de janeiro, o Presidente Ben Ali foi forçado a se demitir e ir para o exílio após pressões de grandes partes de seu próprio governo, dos militares e da polícia. Sua demissão foi comemorada em todo o país. Greves[editar] Em 6 de janeiro, a maioria dos 8.000 advogados do país entrou em greve, e no dia seguinte os professores seguiram seu exemplo.</w:t>
      </w:r>
    </w:p>
    <w:p>
      <w:r>
        <w:rPr>
          <w:b/>
          <w:color w:val="FF0000"/>
        </w:rPr>
        <w:t xml:space="preserve">id 314</w:t>
      </w:r>
    </w:p>
    <w:p>
      <w:r>
        <w:rPr>
          <w:b w:val="0"/>
        </w:rPr>
        <w:t xml:space="preserve">Nosso ponto de partida é que deve ser fácil de ser envolvido, seja uma questão de serviço eletrônico ou uma discussão política. Nossas áreas de foco na web: websites, intranets sociais, ferramentas para o diálogo cidadão e serviços eletrônicos. imCode sempre funciona de forma aberta! imCode Partner AB</w:t>
      </w:r>
    </w:p>
    <w:p>
      <w:r>
        <w:rPr>
          <w:b/>
          <w:color w:val="FF0000"/>
        </w:rPr>
        <w:t xml:space="preserve">id 315</w:t>
      </w:r>
    </w:p>
    <w:p>
      <w:r>
        <w:rPr>
          <w:b w:val="0"/>
        </w:rPr>
        <w:t xml:space="preserve">mAh é uma unidade freqüentemente usada para indicar a capacidade de uma bateria. Em geral, quanto maior o mAh de uma bateria, mais energia ela pode reter e assim ser usada por um tempo maior antes de precisar ser recarregada. mAh é uma figura importante a ter em mente ao comprar um powerbank, pois determina o poder de carga potencial. Saiba mais sobre quantos mAh seu banco de força precisa mAh significa miliamp Hora, (mili Ampere hora) e corresponde a milésimos de uma ampere hora (Ah), Ah=mAh x 1000. Ampere hora (Ah) é uma medida teórica do número de amperes que a bateria pode fornecer em 1 hora, mAh mostra o mesmo, mas em milésimos. Ampere é a unidade de corrente. Uma bateria de 3500mAh (3,5Ah) pode fornecer 3500mA, o que equivale a 3,5 Amps por uma hora e 1,75 Amps por duas horas. Uma bateria mAh inferior de 2800mAh (2,8Ah) pode fornecer 2800mA (2,8 Amps) por uma hora e 1400mA (1,4 Amps) por duas horas. Uma bateria portátil chamada banco de energia normalmente tem uma bateria na faixa de 2000mAh a pouco mais de 20000mAh, mas também há baterias portáteis maiores com mais de 50000mAh que podem ser usadas para carregar um laptop, por exemplo. No entanto, nem sempre é desejável um alto mAh, uma vez que o banco de energia se torna maior e mais pesado. Leia mais sobre as características de um bom banco de energia Entretanto, watt-hora (Wh) é uma medida melhor que mAh quando se compara baterias de diferentes voltagens. Uma bateria baixa mAh pode conter mais energia do que uma bateria alta mAh se a voltagem da bateria for maior. A voltagem das baterias de lítio em um banco de energia é geralmente 3,6 - 3,7V e podem ser comparadas entre si em mAh, mas se você estiver comparando a capacidade do banco de energia com um computador ou outro dispositivo com uma voltagem mais alta, é importante comparar em Wh. Leia mais sobre Wh aqui</w:t>
      </w:r>
    </w:p>
    <w:p>
      <w:r>
        <w:rPr>
          <w:b/>
          <w:color w:val="FF0000"/>
        </w:rPr>
        <w:t xml:space="preserve">id 316</w:t>
      </w:r>
    </w:p>
    <w:p>
      <w:r>
        <w:rPr>
          <w:b w:val="0"/>
        </w:rPr>
        <w:t xml:space="preserve">Dica para escrever Pia: Design na prática Precisamos de outro post no blog sobre design? Eu estava me perguntando a mesma coisa até ler o livro de Janice Haryd's Understanding show, não conte. Pensei que sabia o que era design, mas mesmo assim o livro me deu algumas idéias. O que Janice traz à tona, com o que nunca me deparei antes, é como usar a gesticulação na prática. Falei muito sobre a finalidade do design, o que é e diferentes níveis de design, mas não dei muitos exemplos práticos. Por isso pensei em pegar alguns dos grandes exemplos de Janice sobre design. Janice começa por dizer que precisamos entender o que é a prosa narrativa para melhorarmos em primeiro lugar no gesto. Porque se você não sabe o que é a prosa narrativa, você não pode consertá-la. A prosa narrativa é o que você explica ao leitor, enquanto a gestualidade é quando o leitor é deixado para tirar suas próprias conclusões. Mas o que isso significa na prática? É aqui que o livro de Janice é tão bom. Porque Janice dá exemplos concretos. Jane se inclinou sobre a mesa para pegar o copo. Pode parecer que esta frase é gestalt, podemos achar que é muito boa. Mas depende de quem tem a perspectiva nesta história, ou seja, de cujo ponto de vista vemos o que está acontecendo. Se é Sally quem tem a perspectiva, ela não pode saber que Jane se inclinou sobre a mesa para pegar a xícara até depois que Jane tenha a xícara em sua mão. Ela pode adivinhar, mas não pode saber. Isto significa que ou Sally nos recontou o que aconteceu, ou o autor intervém e explica aos leitores o que vai acontecer. Depois é prosa narrada, não gestalt. Assim que você recontar ou explicar algo, você tem uma prosa narrativa. Aqui está outro exemplo de Janice: John ficou chateado porque foi demitido. Ele gritou com sua esposa, seus filhos e até mesmo com seus vizinhos. Nenhum de seus amigos queria falar com ele e chegou ao ponto de fingir não vê-lo quando se depararam com ele no shopping. Naturalmente, isto o irritou ainda mais e ele descarregou sua raiva sobre o pobre cão. Algumas pessoas diriam que isto é fictício, outras não, escreve Janice. Porque depende do papel que este parágrafo desempenha na história como um todo e da perspectiva que você escolheu para sua história: "Se este parágrafo pretende ser um resumo rápido, certamente funciona muito bem. Mas se for para mostrar que John está com raiva, funciona menos bem. - Se isto for escrito com um narrador externo forte, pode parecer bastante gestual, mas se for visto do ponto de vista de John, é definitivamente uma prosa narrativa. Pois tudo é relativo. Então vamos ver o que acontece se dramatizarmos os sentimentos de John: John bateu a porta atrás dele. Quem pensava que era aquele fio dental? Chute-o? Aquela pilha fedorenta de um escritório murcharia e morreria sem ele. "Você está em casa cedo". Maria saiu da cozinha. "Estou interrompendo seu esgueiramento ou..."? Seu sorriso se extinguiu. "O que está errado?" "Eu não recebo nenhum respeito, isso é o que está errado!" Agora, quando você compara os dois textos, o primeiro parece mais recontado e explicativo do que o segundo texto, que parece mais gestual. A prosa narrativa pode ser difícil de detectar e só quando comparada a um texto mais gestual é que se descobre que ela é narrada. Um truque para contornar isto é imaginar-se fazendo o que seus personagens estão fazendo, escreve Janice. Se você pode fazer isso, você mostra; se não, você diz. "Eu te odeio", ela gritou com raiva. Como você age com raiva? Provavelmente você pode pensar em muitas maneiras como uma pessoa zangada age, mas você não pode brincar com a palavra "zangada" por si só. Ou você bate seu punho na mesa, ou sua voz entra em falso, talvez seu peito se levante e caia com as palavras. Alguém se grita</w:t>
      </w:r>
    </w:p>
    <w:p>
      <w:r>
        <w:rPr>
          <w:b/>
          <w:color w:val="FF0000"/>
        </w:rPr>
        <w:t xml:space="preserve">id 317</w:t>
      </w:r>
    </w:p>
    <w:p>
      <w:r>
        <w:rPr>
          <w:b w:val="0"/>
        </w:rPr>
        <w:t xml:space="preserve">Ovos mexidos com tomate fresco e manjericão com carne de porco defumado e pimentão tomei este café da manhã no outro dia antes de ir colher bagas no bosque. Eu aguentei por muito tempo. Experimente em um domingo. Os pimentões e a carne de porco fizeram uma combinação muito boa com os ovos mexidos. Muito melhor do que o bacon flácido. Ovos mexidos com tomate fresco e manjericão ½ dl Creme 1 colher de sopa de sal marinho de manjericão fresco picado e pimenta preta 2 fatias grossas de carne de porco defumada quente 1 fatia fina de batedor de pão Sourdough junta os ovos, creme e especiarias levemente. Cortar os tomates e o manjericão. Derreta a manteiga em uma panela, mexa nos tomates e salteie por um pouco. Despeje a mistura de ovos, mexa um pouco. Corte a carne de porco e pimentas em cubos. Dourar a manteiga na frigideira e fritar o porco e os pimentões juntos até que fiquem coloridos. Manteiga o pão de sopa na lateral. Enquanto isso, mexa a mistura de ovos até que ela tenha uma consistência cremosa. Retirar do calor e mexer no manjericão. Cima com a carne de porco e pimentas, guarnecida com salsa. Em 01 de outubro de 2009 às 19:16 Jessica disse: Que café da manhã maravilhoso e perfeito para um passeio no bosque. Resposta Em 02 de outubro de 2009 às 15:16 Birgitta Höglund's Mat disse: Oi Jessica. Sim, com um café da manhã como este na barriga é fácil ficar fora por um longo tempo :) Um pouco de queijo e nozes no bolso, e você pode ficar fora o dia todo. Confira-os e escreva uma pequena saudação se você quiser ;) Tenha um bom começo para a nova semana Responda Em 02 de outubro de 2009 às 14:45 Birgitta Höglund's Mat disse: Kul att det gått så gut för dig med viktndgången, Niklas :) Resposta Em 27 de setembro de 2009 às 20:10 Mikaela Mars disse: a carne de porco defumada é um sucesso, realmente, como é deliciosa! Resposta Em 02 de outubro de 2009 às 14:44 Birgitta Höglund's Mat disse: Ter mudado completamente para a carne de porco defumada agora. O sabor é muito melhor que o do bacon, aqui na Suécia. No exterior, eles são melhores no bacon por alguma razão. Responder Sinta-se livre para compartilhar minhas receitas Cancelar resposta</w:t>
      </w:r>
    </w:p>
    <w:p>
      <w:r>
        <w:rPr>
          <w:b/>
          <w:color w:val="FF0000"/>
        </w:rPr>
        <w:t xml:space="preserve">id 318</w:t>
      </w:r>
    </w:p>
    <w:p>
      <w:r>
        <w:rPr>
          <w:b w:val="0"/>
        </w:rPr>
        <w:t xml:space="preserve">Válido a partir de 2.1.2019. OP Kundtjänster Oy (FO-number 2344162-6) PB 909, 00013 OP www.op.fi www.pivo.fi O prestador de serviços está listado no Registro de Comércio mantido pelo Conselho Nacional de Patentes e Registro. O prestador de serviços faz parte do Grupo OP. As atividades do prestador de serviços são supervisionadas pela Autoridade Supervisora Financeira e, em assuntos de consumo, pelo Ombudsman do Consumidor: a Autoridade Supervisora Financeira, Snellmansgatan 6, PB 103, 00101 Helsinki (www.fiva.fi) e o Ombudsman do Consumidor, Agência do Consumidor, Aspnäsgatan 4 A, 7º andar, PB 5 00531 Helsinki (www.kuluttajavirasto.fi) Pivo Payment é uma forma de pagamento onde você pode usar o aplicativo Pivo para pagar compras e serviços em uma loja on-line com transferências de sua conta, como pagamentos com cartão de seu cartão ou com um possível limite de crédito fornecido por um Parceiro Colaborativo. Você também pode transferir pagamentos em dinheiro por número de telefone e fazer pagamentos por cartão com seu dispositivo móvel em terminais de pagamento que aceitam pagamentos sem contato. Você pode revisar as transações em seus cartões de débito e contas de débito com as Instituições de Crédito ou Pagamento participantes do Serviço, o valor do limite de crédito não utilizado remanescente nos cartões, e receber detalhes das transações de compra com notificações ao seu dispositivo móvel e revisar as transações em contas de débito fornecidas por uma Instituição de Crédito ou Pagamento que faz parte do Grupo OP. Os pagamentos Pivo são destinados apenas para uso privado. É proibido o uso de pagamentos Pivo para atividades profissionais ou comerciais. O Cliente é uma pessoa em posse de um smartphone ou outro dispositivo móvel que tenha celebrado este Contrato com o Provedor de Serviços e um acordo sobre o uso do Serviço Pivo com a Carteira Pivo. Os pagamentos Pivo podem ser utilizados por aqueles que tenham atingido a idade de 15 anos e que tenham fundos em uma conta bancária que tenham o direito de dispor. A instituição de crédito ou de pagamento é o emissor do cartão de pagamento e o provedor da conta de pagamento que participa do serviço Pivo. O limite de crédito é um crédito ao consumidor concedido ao Cliente por uma empresa que é parceira da Pivo Wallet Oy e ligado à Pivo Payments. O pagamento móvel sem contato é um recurso de pagamento de um cartão de pagamento que o pagador pode usar para aceitar pagamentos sem contato em leitores de cartões sem contato com um dispositivo móvel ou qualquer outro dispositivo separado. A transferência de número telefônico é um serviço que o pagador pode usar para transferir pagamentos em euros para a conta bancária de um beneficiário usando um número de telefone celular. Conta bancária é uma conta de pagamento fornecida por um banco finlandês, da qual os pagamentos são debitados e/ou para a qual o Cliente recebe Pagamentos de Transferência de Número de Telefone. O aplicativo Pivo é um aplicativo gratuito baixado em um dispositivo móvel. O pagamento Siirto é um pagamento em tempo real transferido da conta bancária do pagador para a conta bancária do beneficiário no sistema Siirto do Automatia Pankkiautomaatit Oy com base em um número de telefone. A descrição do sistema de pagamento está disponível e os prestadores de serviços que participam do sistema a qualquer momento estão listados em www.mobiilisiirto.fi. Quando você baixa o aplicativo Pivo da loja de aplicativos e aceita os termos e condições do serviço Pivo e os pagamentos Pivo no aplicativo, é criado um contrato para o serviço Pivo e os pagamentos Pivo. Você pode enviar estes termos para o endereço de e-mail que você forneceu durante o registro. Além disso, você pode solicitar ao prestador de serviços que lhe envie gratuitamente todos os termos e condições aplicados durante a relação contratual. Para usar os pagamentos Pivo, você precisa de instruções detalhadas para pagamentos Pivo estão disponíveis em www.pivo.fi e www.op.fi. Você pode fazer Pagamentos Pivo usando um número de telefone, pagamento móvel sem contato ou em uma loja on-line ou outra loja que aceite Pagamentos Pivo. Quando você faz um pagamento Pivo como um pagamento móvel sem contato, seu pedido de pagamento é iniciado como um pagamento com cartão. Você faz um pagamento móvel sem contato digitando o código de acesso e passando seu dispositivo móvel</w:t>
      </w:r>
    </w:p>
    <w:p>
      <w:r>
        <w:rPr>
          <w:b/>
          <w:color w:val="FF0000"/>
        </w:rPr>
        <w:t xml:space="preserve">id 319</w:t>
      </w:r>
    </w:p>
    <w:p>
      <w:r>
        <w:rPr>
          <w:b w:val="0"/>
        </w:rPr>
        <w:t xml:space="preserve">Receita para um Lussekatter clássico realmente saboroso de Kungsörnen 900 g (cerca de 15 dl) Kungsörnen Buttermilk 200 g de manteiga ou margarina 5 dl de leite 50 g (1 pkt) de levedura para massas doces 2 dl de açúcar refinado ou xarope branco Passas para guarnição Não há Natal sem um Lussekatter deliciosamente saboroso! Você sabia que a forma mais comum, onde o pão de trigo tem a forma de um "S", é chamada de "julgalt" ou "kuse simples". Também é comum arranjar dois "S's" desse tipo, cruzados ou lado a lado. Este tipo de gato piolho é normalmente chamado de vagão de gaivota, vagão de Natal ou cruz de Natal. Como preparar a receita Como fazer Lussekatter? 2. adicionar o leite e o calor para aquecer os dedos (37°C). Desfie o fermento em uma tigela de massa e despeje sobre o líquido da massa. Mexer até que a levedura se dissolva. Duplo Lussekatt/Gullvagn Christmas Cross Lime Child Lily 8. Coloque-os em bandejas de papel vegetal e guarneça com passas, se desejar. 9. cobrir com um pano de cozimento, deixar levantar por 30-45 minutos. 10. aqueça o forno a 250°C. 11. pincele com ovo batido após a subida. 12. asse os bolos no meio do forno por 5-10 minutos. 13. deixe esfriar em um suporte de arame embaixo de uma toalha de chá. Quanto açafrão deve ser usado nas bolachas? Algumas pessoas dizem que meia grama de açafrão é suficiente, mas pensamos que dois pacotes (1 grama no total) são melhores. Compre açafrão de boa qualidade, em filamentos finos em vez de açafrão finamente moído. Pode ser difícil de encontrar, mas, será ainda mais saboroso. Por um tempo, era popular usar queijo cottage na massa para os pãezinhos de ameixa. Afastamo-nos cada vez mais disso, e muitos estão agora indo para uma massa mais clássica como costumavam assar. É suculento e delicioso. Se você quiser pães de lentilhas mais ricos em proteínas, é claro que você pode adicionar queijo cottage. Diferentes variedades de pães de lentilhas? É claro que os pães de lentilha clássicos são ótimos, mas podemos recomendar pães de lentilha sem glúten e pães de lentilha com pasta de amêndoas, na forma. Confira nossa página especial sobre pão de açafrão e pães de alfafa para mais inspiração.</w:t>
      </w:r>
    </w:p>
    <w:p>
      <w:r>
        <w:rPr>
          <w:b/>
          <w:color w:val="FF0000"/>
        </w:rPr>
        <w:t xml:space="preserve">id 320</w:t>
      </w:r>
    </w:p>
    <w:p>
      <w:r>
        <w:rPr>
          <w:b w:val="0"/>
        </w:rPr>
        <w:t xml:space="preserve">Veja e responda a cada novo bilhete diretamente na caixa de entrada tudo em um do LiveAgent. É uma versão mais inteligente de sua própria caixa de entrada que gerencia claramente e-mails, chamadas de chat, chamadas IP, bilhetes para Facebook e Twitter, posts em fóruns, etc. Tudo disponível em um só lugar. Casos Um caso é um diálogo entre o visitante (cliente) e você. Nossa gestão de casos contém o fluxo completo de mensagens de chat, e-mails, chamadas telefônicas ou mensagens através de outros canais de comunicação. Cada novo bilhete tem um número de bilhete único para ajudá-lo a localizá-lo rapidamente. Você pode mudar o status do caso, delegar o caso, salvar o caso para referência futura e muito mais. A LiveAgent classifica automaticamente as comunicações da empresa em diferentes tipos de casos. Você pode facilmente encontrar e rever a história que teve com seus clientes potenciais, atuais e passados. Referências de casos Novos casos são tratados da mesma maneira independentemente do canal de comunicação, ou seja, chat, e-mail, telefone, Twitter, Facebook ou mensagens off-line. Você acompanha seus clientes através de canais diferentes e está sempre no controle porque cada caso mantém sempre a mesma referência de caso. Você sempre tem acesso rápido a informações importantes sobre seu cliente e suas preocupações. Distribuição automatizada de casos Definir o número de casos, bate-papos e chamadas telefônicas que seus agentes podem tratar simultaneamente. Alguns podem lidar com mais do que outros. É por isso que o sistema de delegação automatizado garante que todos os agentes tenham sua carga de trabalho otimizada. O LiveAgent aloca automaticamente os casos de telefone e bate-papo aos agentes disponíveis e pode até gerenciar os tempos de pausa, permitindo que eles descansem quando necessário. Nossa alocação automatizada de casos é única no mercado. As regras permitem que você, se necessário, atribua bilhetes automaticamente a agentes individuais ou departamentos específicos em sua empresa. Estes critérios podem ser baseados em praticamente qualquer coisa. (De onde vem o cliente, que tipo de pergunta o cliente tem, em que página o cliente está, etc.) Delegação Atribuir facilmente o bilhete certo ao agente ou departamento certo. Todos os agentes assumem a responsabilidade pela resolução dos casos que lhes são atribuídos. "Eu não sabia que era minha responsabilidade" não é, portanto, uma desculpa quando se usa o LiveAgent. Departamentos Atribuir passagens a diferentes departamentos. Configure filtros de caso, para que seus casos acabem sempre nas mãos certas. Definir diferentes assinaturas de e-mail, regras de telefone e chat para diferentes departamentos. Você verá imediatamente quantos casos novos, abertos e fechados existem em seus departamentos. As perguntas e preocupações de seus clientes não são todas iguais! Em um dia, você vai resolver uma série de problemas e responder a uma variedade de perguntas. Adicione etiquetas e defina filtros a seus casos, para ter uma melhor compreensão dos diferentes tópicos dos casos. Use também tags para diferenciar clientes importantes. Você também pode adicionar etiquetas aos estojos existentes para classificar e filtrar todos os seus estojos mais facilmente. Acordos de Nível de Serviço (SLAs) Monitore facilmente seus acordos de serviço (acordos VIP, etc.) seguindo automaticamente seus termos. Atribua passagens para o agente certo e responda a tempo! (por exemplo, dentro de 24h) a LiveAgent atribui os casos na ordem correta para atender aos acordos de serviço de seus clientes. Horário de abertura Você oferece suporte 24 horas ou trabalha mais tradicionalmente de segunda a sexta-feira e durante o horário de expediente específico? Ou talvez você tenha vários departamentos trabalhando durante diferentes horas? Com o Live Agent, é fácil definir tempos personalizados quando o bate-papo está aberto e os casos são tratados. Filtro de spam Economize tempo para seus agentes de suporte e combata o spam com a filtragem automática de spam em seu painel de suporte. O LiveAgent implementa um filtro de spam Bayesiano, que aprende com um conjunto de e-mails que você marca como spam e automaticamente marca mensagens similares enviadas por spammers como spam. O filtro de spam tem que passar por algumas dezenas de e-mails antes que a filtragem comece a se tornar confiável, mas depois disso, ele faz o trabalho com alta precisão. Gerenciamento de Casos/Clientes (CRM) Entenda com quem você está se comunicando. Adicione campos para cada contato para armazenar seus próprios dados, adicione</w:t>
      </w:r>
    </w:p>
    <w:p>
      <w:r>
        <w:rPr>
          <w:b/>
          <w:color w:val="FF0000"/>
        </w:rPr>
        <w:t xml:space="preserve">id 321</w:t>
      </w:r>
    </w:p>
    <w:p>
      <w:r>
        <w:rPr>
          <w:b w:val="0"/>
        </w:rPr>
        <w:t xml:space="preserve">Cansado de cortar a grama em uma sexta-feira à noite depois do trabalho? O novo Worx Landroid M700 é adequado para o pequeno jardim de até 700 metros quadrados. É muito fácil de instalar, pois tem um programador automático inteligente. Ele também pode ser ajustado às suas necessidades para que funcione em horários que lhe convêm. O M700 tem múltiplas opções de carregamento, pois a bateria incluída é compatível com todos os produtos Worx que são equipados com uma bateria de 20V. Isto permite a troca de baterias entre seus diferentes produtos ou recarregar a bateria separadamente. O motor que aciona as rodas é livre de escovas de carbono. Um sistema de sensor de choque detecta árvores, arbustos, móveis de jardim e outros obstáculos difíceis para que você não tenha que ajustar seu jardim ao cortador de relva. O cortador de relva sente quando atinge um obstáculo e vai reverter e mudar de direção. Lembre-se de tocar e proteger os obstáculos sensíveis do jardim, tais como canteiros de flores com arame limite. Em caso de chuva, o Landroid pára de cortar e retoma o corte assim que a grama começa a secar para obter os melhores resultados de corte. As emissões de um único cortador de relva a gasolina são tão altas quanto as de 10 carros. O Landroid é alimentado por bateria e não emite emissões. E você não perturbará os vizinhos com um motor barulhento. O Landroid trabalha muito mais silencioso do que um cortador de relva a gasolina. Isso significa que você e seus vizinhos podem desfrutar do jardim mesmo durante o corte, ou programar o cortador de grama para trabalhar à noite, para que você possa desfrutar do gramado durante todo o dia. O corte regular próximo torna seu gramado mais verde e mais saudável. Você não terá que varrer o excesso porque as lâminas serão tão curtas que serão espalhadas pelo gramado como um fertilizante natural. Um cortador de grama robótico também pode ajudar a reduzir o musgo e o número de vermes cortados em seu jardim. O Landroid tem uma largura de corte de 18 cm e a altura de corte pode ser ajustada entre 30-50 mm sem ferramentas. Perfeito para personalizar de acordo com suas necessidades ou diferentes partes do jardim. Um código PIN pessoal protege seu Landroid de pessoas não autorizadas. Se o cortador de relva for movido para fora de sua área, ele não começará sem o código PIN correto. A grama é cortada por três lâminas em uma placa de lâmina giratória no centro, sob o cortador, com uma distância segura até as bordas. Um sensor de elevação detecta se o Landroide é levantado e pára o motor imediatamente. Há um Landroid para cada jardim. Este modelo pode manejar gramados de até 300 m² e proporciona um corte suave e fino mesmo que o terreno seja irregular, tenha colinas e obstáculos. A Landroid sobe e desce declives com inclinações de até 35% / 20°. O sistema de navegação inteligente AiA, uma forma de Inteligência Artificial, permite que Landroid navegue pelo gramado e encontre seu caminho em qualquer lugar em qualquer tipo de jardim. O sistema permite que o cortador de relva tome suas próprias decisões e faça seu caminho por passagens estreitas, acessando até mesmo sub-zonas de seu jardim ou cortando corredores estreitos. Você não deveria ter que adaptar seu jardim ao cortador de relva, o Landroid adapta-se ao seu jardim. -7% 119 kr129 kr</w:t>
      </w:r>
    </w:p>
    <w:p>
      <w:r>
        <w:rPr>
          <w:b/>
          <w:color w:val="FF0000"/>
        </w:rPr>
        <w:t xml:space="preserve">id 322</w:t>
      </w:r>
    </w:p>
    <w:p>
      <w:r>
        <w:rPr>
          <w:b w:val="0"/>
        </w:rPr>
        <w:t xml:space="preserve">Um escritório bem limpo contribui para uma maior motivação e uma melhor experiência de escritório. Há vários benefícios de um escritório bem limpo. Não apenas parece convidativo, mas também facilita o acompanhamento das coisas e tira a sua mente das coisas. Dê o próximo passo e nos contrate para a limpeza do escritório! Älvis Städ tem trabalhadores experientes que sempre se concentram em você estar completamente satisfeito com nosso trabalho. É exatamente por isso que sempre verificamos com você após a limpeza para ter certeza de que você está satisfeito. Se isso não foi suficiente, temos também uma garantia de satisfação do cliente de 14 dias. Se você não estiver satisfeito, basta entrar em contato conosco e nós retificaremos qualquer falha - sem custo extra. Descobrir quanto custa é fácil. Basta ir para nossa página de OFERTAS e preencher os detalhes no formulário. Entraremos em contato com você dentro de 24 horas com informações sobre preços. Não apresentamos uma lista de preços pelo fato de basearmos nossos preços em uma variedade de fatores. Fazemos ajustes com base no que o trabalho requer e nas solicitações específicas de desempenho. Você como cliente sempre receberá de nós um preço fixo. Desta forma, você não precisa se preocupar com custos extras se o trabalho demorar mais do que o esperado. Trazemos todo o equipamento necessário para a limpeza do escritório e só precisamos de água e eletricidade. Você decide o que incluir no trabalho e com que freqüência fazemos a limpeza. Juntos criaremos um cronograma e, é claro, acomodaremos todos os tipos de solicitações.</w:t>
      </w:r>
    </w:p>
    <w:p>
      <w:r>
        <w:rPr>
          <w:b/>
          <w:color w:val="FF0000"/>
        </w:rPr>
        <w:t xml:space="preserve">id 323</w:t>
      </w:r>
    </w:p>
    <w:p>
      <w:r>
        <w:rPr>
          <w:b w:val="0"/>
        </w:rPr>
        <w:t xml:space="preserve">El Brujito é uma marca de Alejandro Alfambra. Estes charutos são uma de suas linhas premium, pois só tem recheio longo. Típico destes charutos é um corpo médio e sabores de madeira, couro e café que são equilibrados com uma doçura cremosa que lembra o caramelo. Alejandro Alfambra cultiva tabaco há muito tempo e fornece muitos dos principais fabricantes de charutos, mas em 2015 ele tomou a decisão de começar a fazer seus próprios charutos também. Existem agora três linhas que ele produz Alfambra Orange, que contém parcialmente um enchimento médio, e Alfambra Green e Alfambra El Brujito, ambas com um enchimento longo. O nome El Brujito vem da suposta primeira e mais antiga pintura rupestre da região de Estelí, na Nicarágua. Esta pintura é também o modelo para o logotipo na cintura. </w:t>
      </w:r>
    </w:p>
    <w:p>
      <w:r>
        <w:rPr>
          <w:b/>
          <w:color w:val="FF0000"/>
        </w:rPr>
        <w:t xml:space="preserve">id 324</w:t>
      </w:r>
    </w:p>
    <w:p>
      <w:r>
        <w:rPr>
          <w:b w:val="0"/>
        </w:rPr>
        <w:t xml:space="preserve">Às vezes acontece algo inesperado, às vezes pode ser algo agradável, mas outras vezes algo que você poderia ter feito sem. O motivo da visita de Kiruna foi, como disse no último post, visitar a família e especialmente a geração mais velha. Meu segundo tio mais velho mora em Vittangi e é para lá que nos dirigimos esta manhã. Logo depois de Kiruna há uma travessia para a vida selvagem, mas as renas não parecem usá-la sozinhas para atravessar a estrada, porque vimos muitas renas atropeladas ao longo da estrada. É claro que a família de lá também deveria ser incluída em meu blog, o primo Kicki me acompanhou na visita, aqui em conversa com a tia Gunvor. A foto de grupo obrigatória com o tio Gustav. Tão feliz em conhecê-los. Tio Gustav queria mostrar algo no porão e foi quando o inesperado e desnecessário aconteceu, ele apenas apertou meu joelho e doeu incrivelmente, eu não consegui apoiar minha perna depois disso. Eu não escorreguei, não caí, algo simplesmente quebrou. Assim sem mais nem menos... Foi uma noite dolorosa, mas ainda assim tão agradável na casa do primo Kicki em Skaulo. Conversamos e conversamos sobre memórias e finalmente gostamos de nos conhecer. Skaulo é a vila vizinha de Puoltikasvaara onde minha avó e meu avô moravam, eles moravam na casa vermelha no meio do quadro. Era assim que a aldeia era quando eu era criança e passava lá todos os meus verões. Este é meu avô, que era um fabricante de trapos e ossos, nesta foto ele tem 80 anos de idade e ainda costura um pouco. Ele não tinha ido à escola por muitos anos, mas ainda conseguiu fazer o correio no vilarejo também. Após uma noite em Skaulo com muita conversa e muitas lembranças compartilhadas, foi uma viagem mais rápida para casa. Não houve muitas paradas fotográficas e as poucas que foram apenas do carro. Central elétrica de Akkat perto de Jokkmokk. Em Jokkmokk eu havia planejado uma parada mais longa, mas devido à falta de ajuda para caminhar, foi uma viagem curta com o carro na vila. Uma caminhada nem sequer era uma opção, eu não podia me apoiar sobre minha perna e também não podia dobrar meu joelho. Gostaria de ter tido as muletas comigo, mas depois de estar bem por tanto tempo e poder andar o quanto eu queria, elas não eram algo que eu sequer considerasse embalar. Bela igreja que eles têm em Jokkmok de qualquer maneira. Bela decoração de rotunda de neve também. Embora fosse provavelmente mais agradável antes de começar a descongelar. Depois viemos para o Círculo Ártico do lado sueco. Nenhuma atividade lá agora no inverno. E depois houve um aviso sobre as renas. No passado, havia sempre sacos plásticos pretos para aviso, agora eles eram muitas vezes azuis. E muitas vezes havia renas na estrada neste trecho. Você tinha que dirigir com cuidado. A superfície da estrada foi feita para os pneus com pregos. Uma bela rena branca, mas que parece um pouco desnuda sem seus chifres. Vez após vez, as renas apareciam na estrada. Quando chegamos à área de Arjeplog, era mais carros alemães que tínhamos que estar atentos. Eles vieram em caravanas de 6-7 carros, a caminho da pista de teste em Arjeplog. Muitos carros foram mascarados, no início pensei que estavam cobertos de neve e não de fita adesiva. No desvio para Arjeplog tivemos sorte porque pouco depois de termos passado, houve um estrondo. Caminhão e carro. A estrada é escorregadia, então você tem que tomá-la com cuidado, se você não estiver acostumado a essa condição da estrada, ela pode ficar ruim. Assim o fez para este piloto de testes alemão. Não paramos, apenas tirei uma foto rápida pela janela, os outros na caravana já tinham virado e colocado seus coletes refletivos e ajudado a avisar o trânsito. Ninguém ficou mais ferido do que o carro. Fomos para nosso hotel em Vilhelmina. Meu joelho estava tão dorido que foi o suficiente para ir ao refeitório do hotel para conseguir alguma comida. Um fenômeno de luz bastante especial. Um arco-íris direto para cima. Parece que vai ser um dia ensolarado. Acho que estes postes de luz parecem ter colarinhos e gravatas. Passei a noite em Bollnäs e consegui</w:t>
      </w:r>
    </w:p>
    <w:p>
      <w:r>
        <w:rPr>
          <w:b/>
          <w:color w:val="FF0000"/>
        </w:rPr>
        <w:t xml:space="preserve">id 325</w:t>
      </w:r>
    </w:p>
    <w:p>
      <w:r>
        <w:rPr>
          <w:b w:val="0"/>
        </w:rPr>
        <w:t xml:space="preserve">§ 1 Objetivo Växjö Ridklubb é uma associação sem fins lucrativos afiliada à Federação Equestre Sueca (SvRF) e, portanto, filiada à Federação Nacional Sueca de Esportes (RF). A associação é uma associação de pessoas interessadas em esportes eqüestres com o objetivo de promover os esportes eqüestres, conforme estabelecido nos estatutos da SvRF, e com o objetivo particular de ser uma escola de equitação onde todos têm a oportunidade de passar tempo com cavalos e pessoas e oferecer equitação e conhecimento sobre cavalos em todos os níveis. § 2 Sede A associação tem sua sede no Município de Växjö. O número de registro da associação é 829501-0832 § 3 Filiação Uma pessoa que solicita a filiação e paga a taxa anual é aceita como membro. Um pedido de adesão só pode ser recusado se for possível presumir que o candidato irá trabalhar contra o objetivo da associação, os valores do esporte e dos esportes eqüestres ou prejudicar de qualquer outra forma os interesses da associação. As decisões de recusa de adesão são tomadas pela Diretoria. Antes de tal decisão ser tomada, a pessoa em questão deverá ter a oportunidade de comentar as circunstâncias que originaram a questão da filiação dentro de um determinado período de tempo, pelo menos 14 dias. A decisão deverá indicar os motivos e a forma como o requerente deverá recorrer contra a decisão. A decisão deve ser enviada à pessoa cujo pedido de adesão tenha sido recusado dentro de três dias a partir da data da decisão A decisão de recusar a adesão pode ser objeto de recurso por escrito pela pessoa em questão dentro de três semanas, de acordo com as regras estabelecidas no Capítulo 15 dos Estatutos de RF. Processamento de dados pessoais Ao tornar-se membro, o membro concorda que a associação poderá processar dados pessoais com a finalidade de conduzir atividades apropriadas de acordo com o Regulamento Geral de Proteção de Dados (GDPR).§ 4 Taxas O membro deverá pagar uma taxa anual, cujo valor será determinado anualmente pela Assembléia Geral Anual, seguindo uma proposta da Diretoria. A taxa anual será paga da forma determinada pela Diretoria. § 5 Retirada e expulsão Um membro que não tenha pago a taxa anual durante um ano inteiro será considerado como tendo solicitado a retirada da Associação. Um membro que desejar retirar-se da Associação por qualquer outro motivo deverá notificar a Diretoria por escrito e será considerado como tendo deixado a Associação imediatamente. As taxas pagas não serão reembolsadas. Um membro pode ser expulso se não tiver pago as taxas decididas pela associação à associação, se tiver se oposto a suas atividades ou propósitos, violado os valores do esporte equestre, violado os estatutos da associação ou de qualquer outra forma prejudicado os interesses da associação. A Associação pode requerer a revogação da licença de um cavaleiro de acordo com o último parágrafo do § 15 dos Estatutos do SvRF. A expulsão é válida até novo aviso. Entretanto, a decisão de excluir pode ser limitada a um certo período de tempo. Tal limitação de tempo não pode exceder seis meses a partir da data da decisão. Se não houver motivos suficientes para a exclusão, a Associação pode, em vez disso, emitir um aviso ao membro. A decisão de expulsar um membro será tomada pelo Conselho e poderá ser contestada pelo membro em questão, de acordo com as regras estabelecidas no Capítulo 15 dos Estatutos de RF. A decisão de expulsar ou advertir um membro não pode ser tomada a menos que lhe tenha sido dada a oportunidade de comentar as circunstâncias que levaram a que a associação fosse posta em questão dentro de um período especificado pela Diretoria, que não pode ser inferior a 14 dias. A decisão de expulsar ou advertir um membro deve indicar as razões da decisão e deve especificar o que o membro deve fazer para recorrer contra a decisão. A decisão deve ser enviada ao membro dentro de três dias a partir da data da decisão. A decisão de cancelar ou suspender a associação poderá ser apelada ao SvRF de acordo com as regras estabelecidas no Capítulo 15 dos Estatutos de RF. § 6 Órgãos de decisão Os órgãos de decisão da Associação são a Assembléia Geral (Assembléia Geral Anual) ou a Assembléia Geral Extraordinária e a Diretoria. § 7 Exercício operacional e financeiro O exercício operacional e financeiro da Associação será o ano civil. § 8 Interpretação dos Estatutos As atividades da Associação serão conduzidas de acordo com estes Estatutos e, quando aplicável, com os Estatutos do distrito equestre ao qual a Associação pertence e com os Estatutos do SvRF. Em caso de dúvida quanto à interpretação destes estatutos ou em casos não previstos nestes estatutos, o assunto será encaminhado a uma assembléia geral ou a uma assembléia geral extraordinária, ou o assunto será decidido provisoriamente pela Diretoria em casos urgentes. §</w:t>
      </w:r>
    </w:p>
    <w:p>
      <w:r>
        <w:rPr>
          <w:b/>
          <w:color w:val="FF0000"/>
        </w:rPr>
        <w:t xml:space="preserve">id 326</w:t>
      </w:r>
    </w:p>
    <w:p>
      <w:r>
        <w:rPr>
          <w:b w:val="0"/>
        </w:rPr>
        <w:t xml:space="preserve">Hm, esse Acne Dress Flaunt parece estar nos lábios de todos os blogueiros nos dias de hoje. Ainda não o vi ao vivo. É realmente tão adorável assim? Sim, provavelmente. Acho que sou o único que está subconscientemente amargo por não ter uma cintura, mas este eu não posso deixar de acostumar-me com um casaco de limpeza. Posted by I'm also a little wonderering, is it THAT good live!?:)Não sou totalmente a favor da sensação de balão. Mas talvez não exista de forma alguma. Um pouco doce para o meu gosto, acho que ..... Olá Lindalainen... Sinto-me como quando estamos na Finlândia nos verões, porque na maioria das vezes se chama algo como lainen quando falamos (para desgosto das sogras nascidas na Finlândia... ;-) ). Acabei de me acostumar a limpar casacos com esse sentimento, também... Mas talvez simpático em? Quem sabe. Sim hm, meu canto é estúpido...*sings com voz branca de neve açucarada* Essa saia é muito bonita, o único problema é que ela pode estar muito hipnotizada. E eu sou um veterano:) Sonho com vestidos, até ver a barriga, é humonioso. Parece que vou cair a qualquer minuto. Então as barracas estão mais perto ;-) foi um vislumbre do tempo: você provavelmente precisa vê-lo em rich!kojja: moi!atomflickan: fantasia mas ainda com anvvibb :Panna ponders: é por isso que eu acho que combina perfeitamente! nattvinge: estômagos são a peste. mas não o que está dentro :) petra: o que você mordiscou agora, amigo? ;) Terei que ir lá e deixar a simpática esposa tentar por si mesma:-)</w:t>
      </w:r>
    </w:p>
    <w:p>
      <w:r>
        <w:rPr>
          <w:b/>
          <w:color w:val="FF0000"/>
        </w:rPr>
        <w:t xml:space="preserve">id 327</w:t>
      </w:r>
    </w:p>
    <w:p>
      <w:r>
        <w:rPr>
          <w:b w:val="0"/>
        </w:rPr>
        <w:t xml:space="preserve">Em 2018, o Instituto SOM realizou a terceira pesquisa da SOM em Värmland. O foco está nas questões sobre serviços públicos, desenvolvimento regional e hábitos de mídia. A pesquisa também aborda temas como as relações com a Noruega ... No outono de 2018, uma pesquisa da SOM foi realizada pela terceira vez na cidade de Gothenburg, onde um total de 5.000 residentes de Gothenburg selecionados aleatoriamente foram questionados sobre atitudes e hábitos em relação à sociedade, à opinião pública e à mídia. M... A pesquisa da SOM sueca ocidental tem sido realizada todo outono desde 1992. Até 1997, o estudo abrangia Gotemburgo e seus municípios vizinhos. A pesquisa foi então estendida para cobrir todo o condado de Västra Götaland e Kungsbac. A SOM Oeste tem sido realizada todo outono desde 1992. Até 1997, o estudo abrangia Gotemburgo e seus municípios vizinhos. A pesquisa foi então estendida para cobrir todo o condado de Västra Götaland e o município de Kungsbacka. A Väst-SOM é realizada... No outono de 2017, uma pesquisa da SOM foi realizada pela segunda vez na cidade de Gothenburg, onde um total de 5000 residentes de Gothenburg selecionados aleatoriamente foram questionados sobre suas atitudes e hábitos em relação à sociedade, opinião e mídia. Medidas... A fim de entender como os desenvolvimentos sociais afetam as atitudes e comportamentos do povo sueco, o Instituto SOM tem conduzido o Riks-SOM desde 1986. A primeira medição foi realizada através da colaboração entre alguns projetos de pesquisa... No outono de 2016, a primeira pesquisa da SOM foi realizada na cidade de Gothenburg, onde um total de 7000 residentes de Gothenburg selecionados aleatoriamente foram questionados sobre suas atitudes e hábitos em relação à sociedade, opinião e mídia. M... A SOM Oeste tem sido realizada todo outono desde 1992. Até 1997, o estudo abrangia Gotemburgo e seus municípios vizinhos. A pesquisa foi então estendida para cobrir todo o condado de Västra Götaland e o município de Kungsbacka. A Väst-SOM é realizada... A fim de entender como os desenvolvimentos sociais afetam as atitudes e comportamentos do povo sueco, o Instituto SOM tem conduzido o Riks-SOM desde 1986. A primeira pesquisa foi realizada através da colaboração entre um par de projetos de pesquisa em... Esta é a sexta pesquisa da SOM realizada em Skåne. A primeira pesquisa foi realizada em 2001 na região de Malmö (A-região 28 e Eslöv). Pesquisas subseqüentes foram realizadas em toda a Região Skåne. Questionário...</w:t>
      </w:r>
    </w:p>
    <w:p>
      <w:r>
        <w:rPr>
          <w:b/>
          <w:color w:val="FF0000"/>
        </w:rPr>
        <w:t xml:space="preserve">id 328</w:t>
      </w:r>
    </w:p>
    <w:p>
      <w:r>
        <w:rPr>
          <w:b w:val="0"/>
        </w:rPr>
        <w:t xml:space="preserve">De repente, a marca sueca de roupas estava em toda parte, estamos falando da Ida Sjöstedt, é claro. Com cores, padrões e uma atitude lúdica, a marca fez uma carreira de cometa. Confira! A Ida Sjöstedt sueca é muito bonita! Esta é a marca que está sendo falada na cidade neste momento. Ida Sjöstedt iniciou sua carreira na moda após graduar-se na Universidade de Westminster, em Londres, em 2000. Ela é considerada uma das principais designers da Suécia e ganhou o prestigioso prêmio Botão de Ouro. Adoramos como a Ida Sjöstedt mistura padrões, materiais e cores de uma maneira totalmente nova. Mais, mais! Não estamos nem um pouco surpresos que celebridades como Kenza tenham optado por usar Ida Sjöstedt. Além disso, esta é uma verdadeira marca de festa, veja o vestido de noiva Ida Sjöstedt e o vestido de baile da Ida Sjöstedt, por exemplo. A Ida Sjöstedt está sempre estabelecendo as últimas tendências da moda. É por isso que nós, na Nelly, temos enchido a página com nossos produtos favoritos da moda. Existem modelos em muitas cores e padrões diferentes. Por exemplo, combine uma blusa da moda Ida Sjöstedt com um par de jeans alto, é uma combinação de moda que é tão limpa. Ou que tal um vestido rosa Ida Sjöstedt para a festa? Às vezes é tão bom simplesmente ir tudo e Ida Sjöstedt tem vestidos que são tão bonitos. Confira também os modelos completos. Combine com um par de sapatos bonitos e uma bolsa de envelope sob seu braço e o estilo de festa está completo. Confira também o elegante outerwear da Ida Sjöstedt, disponível em uma variedade de cores de moda. Outro de nossos estilos favoritos na última coleção da Ida Sjöstedt são os casacos. Um casaco Ida Sjöstedt é caracterizado por materiais bem escolhidos e detalhes elegantes e bem escolhidos. Para uma silhueta ultra-feminina, escolha um casaco comprido com uma faixa na cintura. Quer um vestido Ida Sjöstedt para ocasiões mais casuais? Confira os modelos mais simples, disponíveis tanto na versão simples como na versão com padrão. Com alguns vestidos realmente elegantes em seu guarda-roupa de moda, você irá longe, prometemos! Encontre hoje seus vestidos autografados favoritos da Ida Sjöstedt. Nelly.com é a maior marca de moda dos países nórdicos. Com mais de 850 marcas de roupas, você pode sempre encontrar um estilo que se adapte a você. Além disso, sempre oferecemos entrega rápida, devoluções fáceis, assim como remessa gratuita em compras acima de 199 SEK. Você sempre pode encontrar o que procura aqui, com coleções que vão desde roupas cotidianas inteligentes até peças para festas quentes. Aproveite a oportunidade para fazer suas compras de moda na venda Ida Sjöstedt. De repente, a marca sueca de roupas estava em toda parte, estamos falando da Ida Sjöstedt, é claro. Com cores, padrões e uma atitude lúdica, a marca fez uma carreira de cometa. Confira! A Ida Sjöstedt sueca é muito bonita! Esta é a marca que está sendo falada na cidade neste momento. Ida Sjöstedt iniciou sua carreira na moda após graduar-se na Universidade de Westminster, em Londres, em 2000. Ela é considerada uma das principais designers da Suécia e ganhou o prestigioso prêmio Botão de Ouro. Adoramos como a Ida Sjöstedt mistura padrões, materiais e cores de uma maneira totalmente nova. Mais, mais! Não estamos nem um pouco surpresos que celebridades como Kenza tenham optado por usar Ida Sjöstedt. Além disso, esta é uma verdadeira marca de festa, veja o vestido de noiva Ida Sjöstedt e o vestido de baile da Ida Sjöstedt, por exemplo. A Ida Sjöstedt está sempre estabelecendo as últimas tendências da moda. É por isso que nós, na Nelly, temos enchido a página com nossos produtos favoritos da moda. Há modelos em muitas cores e padrões diferentes. Por exemplo, combine uma blusa da moda Ida Sjöstedt com um par de jeans alto, é uma combinação de moda que é tão limpa. Ou que tal um vestido rosa Ida Sjöstedt para a festa? Às vezes é tão bom simplesmente ir tudo e Ida Sjöstedt tem vestidos que são tão bonitos. Confira também os modelos completos. Fósforo com um par de</w:t>
      </w:r>
    </w:p>
    <w:p>
      <w:r>
        <w:rPr>
          <w:b/>
          <w:color w:val="FF0000"/>
        </w:rPr>
        <w:t xml:space="preserve">id 329</w:t>
      </w:r>
    </w:p>
    <w:p>
      <w:r>
        <w:rPr>
          <w:b w:val="0"/>
        </w:rPr>
        <w:t xml:space="preserve">E então a neve assentou sobre tudo isso! Desejamos a todos um Feliz Ano Novo e um melhor 2021! Apesar da escuridão - estamos nos mantendo juntos! Nada do que a STV tem feito no último ano tem sido possível desde fevereiro. Os shows-modelo e outros eventos divertidos foram cancelados, por isso temos trabalhado por conta própria. O curso de jardinagem Glänteweg foi ampliado e melhorado durante o ano, mas agora se pensava que era uma pausa de inverno... Os novos planos começaram imediatamente, e uma nova pista está sendo construída! O trabalho através de um antigo caminho de jardim pavimentado acabou exigindo várias ferramentas de trabalho pesado. |||| || | A via será rebaixada (mas não coberta) para dentro do caminho, e o fundo onde a via será colocada será construído com tijolos velhos |. A alvenaria vai consertá-lo bem e com suavidade! A trilha então seguirá pelo caminho e esperançosamente terminará no fundo da trilha. Você pode dizer que a continuação segue... mas talvez leve até a primavera? e Stefan têm trabalhado em embarcações muito menores. Em uma carroça em Lärje eles estão construindo dois modelos em escala n. Novas pequenas coisas, e talvez até mesmo desenhos de pistas, estão sendo adicionados o tempo todo! exibir algum modelo em nossos eventos públicos. movido e as pistas desmontadas para limpeza e polimento. Poucas probabilidades e fins estão sendo reparados e reformados. o verde se espalhou e criou pequenas florestas aqui e ali. Fomos a Trollhättan e à Feira de Trem Modelo Aqui está um pouco do bando desta vez, com o organizador da feira Torvald Brahm em terceiro à direita. Falta o Stefan, que vendeu ingressos como nunca antes, e o fotógrafo, é claro... Foi-nos dado nosso próprio espaço que funcionou perfeitamente, e logo as pessoas encontraram seu caminho até nós! ir ao serviço! Foi necessária muita pesquisa e solução de problemas. Entre muita instrução e discussão com várias pessoas de espírito digital. este dia a pista para as crianças! antes! Certamente nos encontraremos novamente... | Além disso, conhecemos outros velhos conhecidos - os Sjunnessons correndo escala 1 e o Moduljuntan aqui representado por Edwin | com seu fino vagão pintado nas cores dos Bergslagarnas järvägssällskaps e Hilding Carlsson. Entre os expositores encontramos a Associação dos Museus Munkedals Jernväg promovendo a si mesma e suas atividades | | e, é claro, havia vendedores de | material de trem modelo - tudo o que você pode pensar. E que você não sabia que existia... É sempre divertido vir a Trolhättan! E nós adoraríamos voltar! podem ser encontrados sob a guia Eventos ao longo dos anos! Nosso vagão de exposição So7 no pátio ferroviário modelo Lärje, e nossa via de prateleira ao longo das paredes. O vagão tem sido levado ao longo dos anos para várias festividades ferroviárias onde BJs estiveram envolvidos. basta preencher a estante de livros. | || O módulo com a pista de TV: | O layout pode ser visto na parede atrás da mão do Peders. A imagem da TV mostra uma parte da pista. A linha de TV onde o trem circula em todos os níveis enquanto a imagem é mostrada na tela na parede à direita. Aqui estão alguns telespectadores interessados - e Lennart parece satisfeito. O sistema modular da direita está conectado à pista de TV. |||| | | A linha do trem júnior foi nomeada Nova Velha. Mantivemos a velha tecnologia para controlar os interruptores, a mesa giratória e o guindaste, mas estamos usando a nova tecnologia para controlar os trens. Queremos mostrar que é possível usar as coisas antigas no sótão e ainda criar uma ferrovia moderna! Junte-se a nós para um passeio ao redor da pista! e no vídeo você pode andar na pequena locomotiva ao redor da pista - veja aqui</w:t>
      </w:r>
    </w:p>
    <w:p>
      <w:r>
        <w:rPr>
          <w:b/>
          <w:color w:val="FF0000"/>
        </w:rPr>
        <w:t xml:space="preserve">id 330</w:t>
      </w:r>
    </w:p>
    <w:p>
      <w:r>
        <w:rPr>
          <w:b w:val="0"/>
        </w:rPr>
        <w:t xml:space="preserve">Picobong Moka G - Point Purple Outro brinquedo sexual de alta qualidade da Lelo. Ergometricamente projetado para encontrar o ponto G tão facilmente quanto possível. O motor é forte e silencioso e lhe dá 12 padrões de vibração diferentes para escolher. Resistente à água até 1 metro. Material: silicone amigo do corpo com tampa de plástico ABS. Comprimento: 19cm Diâmetro: 3,7cm no ponto mais largo Alimentação por 2 pilhas LR3 AAA Use apenas lubrificante à base de água para seus brinquedos sexuais de silicone ou lubrificante de silicone Sensuva Erosense ou lubrificante híbrido um dos poucos lubrificantes de silicone que podem ser usados para brinquedos sexuais de silicone devido à densidade do silicone! Item temporariamente fora de estoque Preço: 499 SEK </w:t>
      </w:r>
    </w:p>
    <w:p>
      <w:r>
        <w:rPr>
          <w:b/>
          <w:color w:val="FF0000"/>
        </w:rPr>
        <w:t xml:space="preserve">id 331</w:t>
      </w:r>
    </w:p>
    <w:p>
      <w:r>
        <w:rPr>
          <w:b w:val="0"/>
        </w:rPr>
        <w:t xml:space="preserve">#000aaa Código de cor Hexdecimal #000aaaa é um tom de azul escuro médio. No modelo de cor RGB #000aaaa consiste de 0% vermelho, 3,92% verde e 66,67% azul. No espaço de cor HSL #000aaa tem uma tonalidade de 236° (graus), 100% de saturação e 33% de brilho. A cor tem um comprimento de onda aproximado de 464,69 nm.</w:t>
      </w:r>
    </w:p>
    <w:p>
      <w:r>
        <w:rPr>
          <w:b/>
          <w:color w:val="FF0000"/>
        </w:rPr>
        <w:t xml:space="preserve">id 332</w:t>
      </w:r>
    </w:p>
    <w:p>
      <w:r>
        <w:rPr>
          <w:b w:val="0"/>
        </w:rPr>
        <w:t xml:space="preserve">Aspergillus parasiticus Aspergillus parasiticus é uma espécie de fungo[4] descrita por Speare em 1912. Aspergillus parasiticus é um membro do gênero Aspergillus e da família Trichocomaceae[5][6] Além da forma de nomeação, a subespécie globosus também existe[5] Fontes[editar] - ^ Horn, B.W.; Ramírez-Prado, J.H.Carbone, I. (2009) The sexual state of Aspergillus parasiticus, In: Mycologia 101(2):275-280 - ^ Kurtzman, C.P.; Smiley, M.J.; Robnett, C.J.; Wicklow, D.T. (1986) DNA relatedness among wild and domesticated species in the Aspergillus flavus group, In: Mycologia 78(6):955-959 - ^ Murak. (1971) , In: J. gen. appl. Microbiol., Tóquio 17:307 - ^ "Base de dados CABI". http://www.speciesfungorum.org. Recuperado em 24 de janeiro de 2013 - ^ [a b] Bisby F.A., Roskov Y.R., Orrell T.M., Nicolson D., Paglinawan L.E., Bailly N., Kirk P.M., Bourgoin T., Baillargeon G., Ouvrard D. (eds.) (20 de março de 2011). "Catálogo de Vida Espécie 2000 &amp; ITIS: Lista de verificação anual 2011". Espécie 2000: Reading, UK. http://www.catalogueoflife.org/annual-checklist/2011/search/all/key/aspergillus+parasiticus/match/1. Recuperado em 24 de setembro de 2012 - ^ Espécie Fungorum. Kirk P.M., 2010-11-23</w:t>
      </w:r>
    </w:p>
    <w:p>
      <w:r>
        <w:rPr>
          <w:b/>
          <w:color w:val="FF0000"/>
        </w:rPr>
        <w:t xml:space="preserve">id 333</w:t>
      </w:r>
    </w:p>
    <w:p>
      <w:r>
        <w:rPr>
          <w:b w:val="0"/>
        </w:rPr>
        <w:t xml:space="preserve">Cor: preto Material: tecido exterior e forro: 100% poliéster, estofamento: 80% penugem, 20% penas, colarinho: 100% peles reais jaqueta Clássica de penugem Dolomite. A jaqueta fecha com zíper e tem bolsos com zíper frontal. Capô destacável com revestimento de pele destacável. O casaco tem logotipos nas mangas e três bolsos internos, dois dos quais com zíperes. Comprimento das costas do ombro 61 cm, busto 98 cm, comprimento da manga 48 cm de tamanho. O modelo tem 176 cm e usa o tamanho S. Lavagem à máquina a 30 graus. Hi! Não voltaremos a receber este casaco. Mvh Caroline 2014-12-27 23:10 Olá! Quando isso voltará a acontecer? Tamanho s ou m. Mv Helen 2014-10-01 15:38 Oi Sofie, O casaco é real.Mvh Helene 2014-09-30 10:20 Oi! Que tipo de pele é? 2014-08-11 15:04 PELE VERDADEIRA??! Vocês estão doentes. INCORRETÁVEL e tão terrivelmente triste que você opta por comprar peles! Busca Twingly Blogsearch</w:t>
      </w:r>
    </w:p>
    <w:p>
      <w:r>
        <w:rPr>
          <w:b/>
          <w:color w:val="FF0000"/>
        </w:rPr>
        <w:t xml:space="preserve">id 334</w:t>
      </w:r>
    </w:p>
    <w:p>
      <w:r>
        <w:rPr>
          <w:b w:val="0"/>
        </w:rPr>
        <w:t xml:space="preserve">Peça seu carimbo personalizado com texto e nome gratuitos. Tamanho aprox. 49 x 25. A altura das letras em seu nome é ajustada de acordo com o comprimento de seu nome e/ou se você também quiser incluir seu sobrenome. Quanto mais caracteres, menores as letras. As linhas 1 e 3 têm um número calculado de caracteres ... Escolha se você quer que ele seja feito de borracha ou fotopolímero. O Photopolymer parece clearstamps, mas precisa de montagem ez para se fixar a um bloco acrílico. Photopolymer=por volta de 1 semana de entrega, enquanto a borracha é entregue ao fabricante por volta do dia 30 de cada mês. Por favor, verifique seu nome cuidadosamente - o direito de retirada expira quando este é encomendado pessoalmente a você. Os selos são entregues desmontados. Pense se você também quer uma alça e uma almofada de carimbo.</w:t>
      </w:r>
    </w:p>
    <w:p>
      <w:r>
        <w:rPr>
          <w:b/>
          <w:color w:val="FF0000"/>
        </w:rPr>
        <w:t xml:space="preserve">id 335</w:t>
      </w:r>
    </w:p>
    <w:p>
      <w:r>
        <w:rPr>
          <w:b w:val="0"/>
        </w:rPr>
        <w:t xml:space="preserve">Belo feedback [:-)] Ei Helix, você não pode recomendar e anotar o número ip para um bom servidor de cs também; podemos nos reunir esta tarde (aqueles que quiserem) e jogar um pouco [:-P] mas então você tem que parar de usar o aimbotten =D Conheço um servidor em Malm&amp;#246; que normalmente está vazio. Poderia ser interessante? Malm!? Deve haver um servidor na capital real, certo? [:-P] [] - Não subestime o poder dos pintinhos/veículos cor-de-rosa! Helix: reconhecer o nome do clã! Você ainda não jogou contra um clã chamado kmn? (Não me mate) é chamado de comida para gatos em cs, se não, então sim, eu tenho dr&amp;#246;mt? [:-)] - Não subestime o poder dos pintinhos/veículos cor-de-rosa! OK irá verificar! Agora mesmo o servidor está desligado, vai ligar e ver se ele pode ser consertado.</w:t>
      </w:r>
    </w:p>
    <w:p>
      <w:r>
        <w:rPr>
          <w:b/>
          <w:color w:val="FF0000"/>
        </w:rPr>
        <w:t xml:space="preserve">id 336</w:t>
      </w:r>
    </w:p>
    <w:p>
      <w:r>
        <w:rPr>
          <w:b w:val="0"/>
        </w:rPr>
        <w:t xml:space="preserve">O Casinobonus Gratiscasino.com apresenta os melhores bônus nos cassinos suecos. Você obtém informações atualizadas e precisas sobre muitos bônus de depósito, bônus gratuitos e rotações gratuitas para que possa escolher e escolher. Às vezes a oferta que você recebe através de nós é ainda melhor do que o que os sites de cassino oferecem como padrão para seus jogadores. |Casumo|||200 Freespins + 1200 Euro||Cassino de Atletismo| |100 Freespins + 10 000 sek||Cassino de Atletismo| |Betspin|||25 Freespins +1000 sek||Cassino de Atletismo| |Casino Jefe|||11 Freespins sem requisitos de apostas||Cassino de Atletismo| Agora há uma variedade de maneiras para os cassinos online oferecerem um pouco mais. Os novos jogadores têm ofertas bem-vindas com bônus de depósito e talvez até mesmo giros grátis para retirar. Os jogadores que já têm uma conta podem tirar proveito de bônus de recarga, cashbacks e recompensas em programas de fidelidade. A gama é enorme e cada site de cassino tem sua própria maneira de recompensar seus jogadores. Nesta página, falaremos em mais detalhes sobre as diferentes ofertas de bônus. Eles são: - Bônus de boas vindas - Bônus gratuito sem depósito - Bônus de depósito - Bônus de recarga - Bônus de reembolso - Bônus de fidelidade - Bônus de celular e tablet - Bônus de cassino e bônus de probabilidade Bônus de boas vindas Um bônus de boas vindas geralmente não consiste de apenas uma oferta. Em vez disso, geralmente consiste em um "pacote" de diferentes negócios. Há muitas combinações de cassinos online para serem experimentadas e cada site tem seu próprio conceito. A tendência é que os sites ofereçam primeiro aos novos jogadores um número mais ou menos generoso de rotações gratuitas após o registro. No próximo passo, nos é oferecido um bônus no primeiro depósito. Normalmente, este bônus é de longe o mais favorável que você pode desfrutar no local em questão. Alguns cassinos online dividem a parte "bônus" do pacote de boas-vindas em diferentes porções. Isto é especialmente comum se a quantidade total for do tipo maior. Claro, há sites que podem lhe dar até $5.000, $10.000 ou mesmo $20.000 em dinheiro de bônus quando você faz seu primeiro depósito, mas geralmente o valor total é dividido em várias partes menores. Um termo comum para tal conceito é a "escada de bônus" ou "escada". Exemplo: Voodoo Dreams Voodoo Dreams compôs um bônus de boas-vindas com ambas as giros livres (200 no total) e 10 000 kr em dinheiro de bônus. A primeira porção de giros livres é livre. 20 deles são adicionados à conta imediatamente após a inscrição. Depois disso, você é oferecido para receber um bônus de depósito e giros grátis quando você depositar dinheiro. A oferta inclui até US$1.000 a mais e 180 giros grátis. O Voodoo Dreams oferece então um segundo, um terceiro e um quarto bônus de depósito. Bônus Sem Depósito Giros Livres concedidos após a inscrição (sem necessidade de depósito) são um tipo comum de bônus sem depósito. No entanto, há vários outros tipos de bônus gratuitos. Um conceito relativamente comum é que os novos jogadores recebem uma pequena quantia de dinheiro gratuito para jogar. Considerando que os cassinos têm que dar este dinheiro sem nenhuma contrapartida, as quantias não são tão grandes, mas 50 kr ou 100 kr não é tão ruim assim. Você é livre para gastar este dinheiro gratuito como quiser entre os jogos do cassino. A idéia é que você pode olhar ao redor e até mesmo fazer algumas apostas de dinheiro real sem risco. O bônus gratuito é um presente por dedicar um tempo para explorar o site, mas é claro que também é um incentivo para depositar. Se você não quiser fazer isso, porém, não há nenhuma exigência. Em alguns dos novos sites (lançados a partir de 2016), seu bônus gratuito consiste em algo completamente diferente, ou seja, um giro livre sobre uma roda da fortuna ou similar. Após a inscrição, você tem a chance de tentar a sorte em uma característica especial que pode lhe dar diferentes tipos de recompensas. Se for uma roda da fortuna, você poderá encontrar giros grátis, bônus grátis e rifas entre os campos. Basta cruzar os dedos para receber um belo prêmio. Exemplo: Rizk No Cassino Rizk, o presente de boas-vindas consiste em um giro na Roda do Rizk. Esta é uma característica única para o site onde você pode ganhar dinheiro real (full</w:t>
      </w:r>
    </w:p>
    <w:p>
      <w:r>
        <w:rPr>
          <w:b/>
          <w:color w:val="FF0000"/>
        </w:rPr>
        <w:t xml:space="preserve">id 337</w:t>
      </w:r>
    </w:p>
    <w:p>
      <w:r>
        <w:rPr>
          <w:b w:val="0"/>
        </w:rPr>
        <w:t xml:space="preserve">Estou um pouco desapontado com Isadora Ancient Ruby. Parecia dramaticamente vermelho profundo no frasco, mas uma vez no prego, ele fica roxo escuro. Uma cor agradável, mas sempre acho complicado quando a cor no prego é muito diferente do que se vê na garrafa. É também um pouco escuro demais para o meu gosto, quase parece preto. Mas a fórmula não me dá motivos para reclamar e cobre bem com duas demãos. Minha classificação: 3/5 Isadora Ancient Ruby parece um brilho vermelho profundo e dramático na garrafa, mas uma vez em suas unhas, na verdade é realmente escuro, bordejando de preto, roxo. Não é o que eu esperava ou sentia vontade de usar, por isso estou um pouco decepcionado. A fórmula, no entanto, era boa e cobre em duas camadas. Estou imaginando coisas, ou esta é uma versão um pouco mais escura da Oktoberfest? Eu acho muito legal de qualquer forma! Bem, eles provavelmente são muito parecidos. Mas prefiro a Oktoberfest só porque não parece tão negra. Acho que muitos dos polimentos da coleção de jóias do Oriente de IsaDora são muito semelhantes ou muito semelhantes aos polimentos da coleção da OPI na Alemanha. Eu também comprei o Antigo Ruby, mas ainda não tive a oportunidade de testá-lo. Portanto, será interessante ver como fica nos pregos! Sim, talvez você esteja certo sobre isso. Tenho apenas quatro peças e não faço a menor idéia sobre o resto da coleção. Adoro este polimento, embora eu também desejasse que ele parecesse como se estivesse na garrafa. Prefiro o vermelho escuro ao roxo escuro, então fiquei um pouco triste. :-) É muito bonito, mas um pouco escuro demais, concordo, parece quase preto. Teria sido mais agradável com um vermelho mais profundo. Sim, menos púrpura e um pouco mais leve, então eu teria gostado mais. :-) Engraçado, isto é o que eu estou vestindo hoje! Eu gosto, mas é um pouco mais escuro do que o esperado, posso concordar. Então eu gosto mais da versão de Orly :) Em que Orly polish você está pensando? Eu estava esperando algo completamente diferente, então fiquei um pouco surpreso negativamente, infelizmente. Eu também acho que era muito roxo escuro contra o que eu pensava quando o comprei. Muito triste dessa forma. Sim, eu estava mais para o vermelho escuro do que para o roxo escuro, o que é triste. Concorde que você não consegue realmente o que espera. É uma cor agradável, mas ainda é entediante. Sim, é complicado porque o consumidor provavelmente está comprando porque quer uma laca vermelha escura, não uma púrpura escura. Eu gosto, mas também acho que poderia ter sido um pouco menos negro. Sim, então o brilho seria mais visível e seria mais agradável. Eu acho ótimo, mas depois gosto de um pouco de verniz preto. Eu gosto delas às vezes, mas depois geralmente são polidores de creme. Concordo com a cor, absolutamente... Mas depois das minhas três demãos, ficou um pouco mais avermelhada! Então talvez valha a pena tentar novamente! :-) Phew, então você pode manter suas patas fora desta. Têm estado de olho na garrafa por ser muito bonita, mas quase preta é muito chata. Eu também fiquei desapontado com este, como você eu pensei que seria mais vermelho. Mas não foi de forma alguma.</w:t>
      </w:r>
    </w:p>
    <w:p>
      <w:r>
        <w:rPr>
          <w:b/>
          <w:color w:val="FF0000"/>
        </w:rPr>
        <w:t xml:space="preserve">id 338</w:t>
      </w:r>
    </w:p>
    <w:p>
      <w:r>
        <w:rPr>
          <w:b w:val="0"/>
        </w:rPr>
        <w:t xml:space="preserve">Guanine é uma das bases nitrogenadas que compõem os nucleotídeos que compõem o DNA e o RNA[1]. Como a adenina, é uma purina e consiste em dois anéis de átomos de carbono e nitrogênio. No DNA e RNA, a guanina se liga através de três ligações de hidrogênio à citosina base complementar. No RNA, a guanina se combina com a ribose para formar a guanosina nucleósida. No DNA, a guanina está ligada de forma semelhante ao deoxiribos para formar o deoxiguanosina nucleósido. O índice de refração é muito alto, 1,83. Encontrado nas escamas de muitas espécies de peixes, fazendo-os brilhar. Pode ser usado em tintas para fazer pérolas artificiais e pérolas falsas de madrepérola.</w:t>
      </w:r>
    </w:p>
    <w:p>
      <w:r>
        <w:rPr>
          <w:b/>
          <w:color w:val="FF0000"/>
        </w:rPr>
        <w:t xml:space="preserve">id 339</w:t>
      </w:r>
    </w:p>
    <w:p>
      <w:r>
        <w:rPr>
          <w:b w:val="0"/>
        </w:rPr>
        <w:t xml:space="preserve">A Statkraft continua a recrutar Engenheiros de Operação e Manutenção para o Grupo de Usinas Eólicas. Desta vez para Ögonfägnaden e em uma primeira etapa estamos à procura de 4 pessoas. StatKraft está agora procurando um Engenheiro de Manutenção para ser baseado em Östersund ou Hammarstrand. Você trabalhará com questões de operação, manutenção e solução de problemas em suas centrais hidrelétricas, o que envolve planejamento, preparação e acompanhamento de trabalhos, gerenciamento de projetos, trabalho com sistemas de manutenção e documentação, participação ativa na solução de problemas e testes. StatKraft está agora procurando um Engenheiro de Operações para ser baseado em Sollefteå. Você fará parte do departamento de Produção e trabalhará com questões relacionadas à produção, tais como planejamento de produção, controle e monitoramento de instalações de produção, questões de troca e acompanhamento de questões relacionadas à operação. StatKraft está agora procurando um Engenheiro de Energia Eólica. O trabalho implica que você trabalhará com monitoramento, acompanhamento e garantia de qualidade das questões técnicas de energia eólica para as fábricas da Statkraft, tanto internamente quanto em relação a partes externas. StatKraft está agora procurando um Gerente para o Grupo Wind Power. Você será responsável pelos parques eólicos Ögonfägnaden e Björkhöjden em termos de operação e manutenção, disponibilidade de produção, finanças e ambiente de trabalho. A Adwork está começando um negócio de recrutamento em Sundsvall 2011-10-15, oferecendo os seguintes serviços aos clientes em mellannorrland: tarefas publicitárias, busca, segunda opinião e testes de psicologia do trabalho.</w:t>
      </w:r>
    </w:p>
    <w:p>
      <w:r>
        <w:rPr>
          <w:b/>
          <w:color w:val="FF0000"/>
        </w:rPr>
        <w:t xml:space="preserve">id 340</w:t>
      </w:r>
    </w:p>
    <w:p>
      <w:r>
        <w:rPr>
          <w:b w:val="0"/>
        </w:rPr>
        <w:t xml:space="preserve">Chamada: "Todos os gatos merecem melhor proteção"! Será que ele ficará estressado se eu mudar para fleece? Meu rato mudou suas marcações? Abusos no esporte das corridas de cavalos Queremos saber um pouco mais sobre o que você gostaria de ler aqui no site. Leia mais " No verão passado, passei uma semana em Paris, amante galopante que sou, tive que ir a pelo menos uma pista de corridas lá. Leia mais " A partir de 1º de fevereiro, a competição de fotografia esportiva iFocus acontecerá em dez sites esportivos diferentes. A final acontecerá em dezembro de 2014, onde uma foto será escolhida como a foto esportiva vencedora do iFocus 2014. O concurso é um concurso de fotografia dividido em dez etapas e uma final. Leia mais " Comandante Crowe foi vaiado pela multidão - agora a decisão de permitir a partida do cavalo é criticada. O veterinário chefe: "É lamentável" Leia mais " Preconceitos sobre o esporte do galope Um fator que contribui para o fato de que o esporte do galope não é tão grande quanto merece ser na Suécia, creio eu, são os muitos preconceitos e rumores que circulam em torno do esporte, principalmente entre os "cavalgadores comuns". Como podemos quebrar esses preconceitos? Leia aqui sobre os cinco equívocos mais comuns sobre galopar! Leia mais " Pony gallops em Malta - não é o que estamos acostumados a Tal Galloping é um esporte relativamente grande em Malta com alguns milhares de praticantes. Tem até sua própria corrida de pônei para este esporte, que é mais do que se pode dizer para os esportes de trote ou galope regular na ilha. Leia mais " Um novo aprendiz apareceu na Jägersro. Ele é o aprendiz do brasileiro Fabricio Borges e seu nome é Iago Serry! Leia mais " Estive com a câmera novamente... Leia mais " Não houve triunfo da Tripla Coroa para o Orb, mas Oxbow que trilhou todo o caminho venceu a corrida. Leia mais " Star jockey Fredrik Johansson está gravemente ferido novamente. Na quarta-feira, ele fará uma cirurgia no pescoço em uma clínica particular em Oslo. De acordo com os médicos, o prognóstico é de que tudo vai bem e o próprio Fredrik Johansson espera estar de volta em meados de julho. Leia mais "</w:t>
      </w:r>
    </w:p>
    <w:p>
      <w:r>
        <w:rPr>
          <w:b/>
          <w:color w:val="FF0000"/>
        </w:rPr>
        <w:t xml:space="preserve">id 341</w:t>
      </w:r>
    </w:p>
    <w:p>
      <w:r>
        <w:rPr>
          <w:b w:val="0"/>
        </w:rPr>
        <w:t xml:space="preserve">Enquanto os ventos de outono rajejam e o céu fica preto como veludo salpicado de estrelas cintilantes, Cinderela desliza através do arquipélago de Estocolmo. O destino é Waxholm Kastell, a antiga fortaleza construída por Gustav Vasa na periferia da cidade de Vaxholm. Há uma sensação quase reverente à medida que a fortaleza iluminada se aproxima. O forte lhe dá as boas-vindas a uma experiência única em um cenário histórico, magnífico, mágico e incrivelmente belo. Colocamos a mesa para você no pequeno e íntimo restaurante Minbaren, onde você estará sentado um pouco mais em privado do que na grande sala de jantar Pansarbatteriet. Você será servido com uma variedade dos mais destacados sabores do Natal, lindamente apresentados em bandejas. Os funcionários do Kastellet apresentam os pratos e como eles chegaram à tradicional mesa de Natal antes de cada porção, desde o peixe até o doce. Para melhorar o sabor e a experiência sensorial, o alimento é emparelhado com bebidas cuidadosamente selecionadas. Nos pratos e travessas, o melhor da mesa de Natal é servido</w:t>
      </w:r>
    </w:p>
    <w:p>
      <w:r>
        <w:rPr>
          <w:b/>
          <w:color w:val="FF0000"/>
        </w:rPr>
        <w:t xml:space="preserve">id 342</w:t>
      </w:r>
    </w:p>
    <w:p>
      <w:r>
        <w:rPr>
          <w:b w:val="0"/>
        </w:rPr>
        <w:t xml:space="preserve">Os peixes-dragão (Scorpaenidae) são uma família de peixes de bochechas aquecidas. A maioria das espécies vive nos oceanos Pacífico e Índico, mas também são encontradas no Atlântico e no Mediterrâneo. No sudeste asiático, duas espécies chegam a nadar em rios de água doce. A cabeça do peixe é comparativamente grande e é adornada com vários espinhos. Várias espécies vivem no fundo do mar e estas geralmente não possuem a bexiga natatória. A maioria das espécies tem menos de 25 centímetros de comprimento, mas algumas espécies crescem um pouco mais do que um metro. Todas as cabeças de dragão são carnívoras, alimentando-se de pequenos peixes, lulas e crustáceos. Venomousness[editar] Uma característica proeminente de vários (mas não de todos) os gêneros, e que dá origem a nomes como "peixe escorpião", "peixe leão" e o nome de família Scorpaenidae, é que eles são venenosos. A barbatana dorsal tem então raios de barbatana oca que agem como uma agulha hipodérmica para uma proteína tóxica, causando dor severa, edema e, no pior dos casos</w:t>
      </w:r>
    </w:p>
    <w:p>
      <w:r>
        <w:rPr>
          <w:b/>
          <w:color w:val="FF0000"/>
        </w:rPr>
        <w:t xml:space="preserve">id 343</w:t>
      </w:r>
    </w:p>
    <w:p>
      <w:r>
        <w:rPr>
          <w:b w:val="0"/>
        </w:rPr>
        <w:t xml:space="preserve">AJUDAMOS VOCÊ ACHAR AS PREMISSAS DIREITAS EM GÖTEBORG SEM QUALQUER CARGA Escritórios, armazéns, lojas e instalações industriais em Gotemburgo e arredores. Ajudamos você a encontrar as premissas certas para seu negócio, gratuitamente e sem conexões. Com nossa ampla rede de contatos e experiência, ajudamos você a obter controle e uma boa visão geral na busca de suas novas instalações, inteiramente baseada em suas necessidades! PREMISSAS DISPONÍVEIS Procure as instalações disponíveis na área de Gotemburgo. Aqui você encontrará uma grande seleção de todos os escritórios, armazéns, lojas e instalações industriais disponíveis, bem como instalações exclusivas que só a Lokalisera oferece. Você também pode nos contatar diretamente e encontraremos as instalações adequadas de acordo com suas necessidades. Leia mais Lokalisera oferece serviços no mercado de locação de instalações. Ajudamos gratuitamente as empresas que procuram instalações em Gotemburgo a encontrar as instalações certas. Trabalhamos com contratos de arrendamento para proprietários de imóveis e corretagem de instalações onde os inquilinos existentes desejam deixar seu arrendamento mais cedo. Obter informações sobre instalações inspiradoras e diferentes locais em Gotemburgo. Aqui você pode ler sobre dicas e conselhos para mudança, guias para quem procura localização, tendências de localização e outras informações interessantes e úteis que podem ser úteis para encontrar o local certo para seu negócio. Nós da Lokalisera realmente conhecemos e gostamos do mercado imobiliário de Gothenburg. Todos os dias trabalhamos para ajudar as empresas a encontrar as instalações e o local certos. Estamos bem cientes da importância de encontrar o local certo para um negócio. Fazemos o que dizemos e somos uma empresa criativa com grande compromisso pessoal.</w:t>
      </w:r>
    </w:p>
    <w:p>
      <w:r>
        <w:rPr>
          <w:b/>
          <w:color w:val="FF0000"/>
        </w:rPr>
        <w:t xml:space="preserve">id 344</w:t>
      </w:r>
    </w:p>
    <w:p>
      <w:r>
        <w:rPr>
          <w:b w:val="0"/>
        </w:rPr>
        <w:t xml:space="preserve">Antes da Conferência Broddetorp Nature Farming de 2017, as organizações de pequenos proprietários e o movimento ambientalista têm coletado artigos com argumentos e fatos sobre as questões a serem abordadas na conferência. Esperamos poder acrescentar mais depois de cada um. Este ano, as questões rurais com a batalha sobre a Lei de Aquisição de Terra se tornaram o foco do debate. A estratégia alimentar do governo ameaça rasgar a lei de aquisição de terras com mais de 100 anos, que impediu que grandes corporações comprassem terras de agricultores. Por trás desta proposta está um desenvolvimento de longa data no qual a política sueca e internacional tem promovido um tipo de racionalização estrutural da agricultura nos termos das grandes empresas. Isso leva a uma maior concentração de poder com interesses de lucro a curto prazo como os valores primordiais de toda a cadeia de cultivo e processamento de alimentos. As grandes empresas estão substituindo a natureza por espécies geneticamente modificadas com cada vez menos variedades dependentes da indústria química, a agricultura está cada vez mais baseada em monoculturas que exterminam a biodiversidade, o valor nutricional tanto dos alimentos vegetais quanto dos animais está em constante declínio, os pequenos agricultores que ainda cultivam 70% de todos os alimentos estão sendo exterminados por grandes empresas que se apoderam de terras na Suécia e no mundo e substituídos por um sistema de agricultura industrial dependente de fósseis e um pequeno grupo de agricultores que cultivam alimentos locais e orgânicos para um segmento menor da população. Este desenvolvimento é oposto principalmente por pequenos agricultores e outros agricultores familiares ao redor do mundo, muitas vezes em aliança com os interesses dos consumidores e o movimento ambientalista. Em 1990, todos os partidos parlamentares concordaram em deixar o mercado mundial dominar a agricultura sueca, o que iniciou um declínio acentuado. Em 1992, no mesmo espírito de consenso, foi introduzida uma adaptação a uma futura participação prevista na zona do euro com a Diretiva de Liberalização de Capital. Foi além do exigido pela UE e significou que não apenas as empresas dentro da UE, mas em todo o mundo deveriam poder especular livremente sobre os recursos naturais na Suécia, com exceção da propriedade de terras, que é dificultada pela Lei de Aquisição de Terra. A entrada na UE em 1995 levou a um ajuste a uma política agrícola que recompensou o crescimento da produção que continuou a acelerar o declínio da agricultura sueca para que nosso país tivesse hoje a pior taxa de auto-suficiência da UE. Outros acordos internacionais como a OMC e a CETA estão alimentando uma tendência para uma agricultura industrial cada vez mais ampla, liderada por empresas. A combinação na Suécia de algumas exigências ligeiramente maiores para a criação e o cultivo de animais com a importação de alimentos que não atendem a essas exigências criou problemas para a agricultura, principalmente quando as compras públicas também recompensam alimentos que não atendem às regras suecas. Contra este desenvolvimento perigoso para o campo, a saúde pública e a biodiversidade, o movimento camponês Via Campesina elevou a demanda pela soberania alimentar. É direito dos povos e países definir sua própria política agrícola e alimentar, sem dumping para terceiros países. Inclui a priorização da agricultura local destinada principalmente a alimentar sua própria população, dando aos agricultores e pessoas sem terra acesso à terra, água, sementes e crédito. Esta demanda é cada vez mais apoiada pelos movimentos ambientalistas, solidários e de consumo. Politicamente, a demanda tornou-se proeminente na luta contra acordos comerciais e de investimento como o TTIP, onde amplas alianças entre os movimentos camponeses, ambientais e trabalhistas em vários países levaram a vitórias e a uma discussão mais livre sobre o comércio justo. O trabalho concreto política e economicamente para melhorar as condições da agricultura em pequena escala e da produção animal e vegetal sustentável também é uma força que está crescendo enquanto a tendência geral está na direção oposta, com a agricultura industrial e a apropriação de terras em grande escala por parte das empresas se tornando cada vez mais dominante em países como a Suécia, Romênia, Ucrânia e outras partes da Europa, para não mencionar a África. Em suma, há necessidade de uma politização da questão agrícola e alimentar que coloque aqueles que cultivam a terra e a saúde pública no centro e torne econômica e ecologicamente possível a agricultura na Suécia. Uma politização em várias áreas através de coisas como o fim dos acordos internacionais que oferecem terras agrícolas à especulação global e aumentam o poder das grandes empresas, desde a composição genética das espécies animais e vegetais agrícolas até a transformação do agricultor em</w:t>
      </w:r>
    </w:p>
    <w:p>
      <w:r>
        <w:rPr>
          <w:b/>
          <w:color w:val="FF0000"/>
        </w:rPr>
        <w:t xml:space="preserve">id 345</w:t>
      </w:r>
    </w:p>
    <w:p>
      <w:r>
        <w:rPr>
          <w:b w:val="0"/>
        </w:rPr>
        <w:t xml:space="preserve">Sim, de fato! :) blog agradável :) teve um bom dia? abraços&lt;3 VERIFIQUE O BLOG! Você quer fazer parte do Blog da Semana? :) Confira o blog então! http://modebloggerskor.blogg.se/2011/february/nu-kor-vi-en-veckans-blogg-d.html você pode entrar na minha competição por uma concha de iphone! :) Estou dando respostas de blog, basta escrever que você está dentro e terá uma chance de ganhar uma resposta de blog para seu blog! D oh que lindas fotos e vocês são tão bonitinhos juntos :) Belas fotos! sim, ela realmente é :) Espero que você tenha se livrado do vírus em seu computador. Não é nada divertido :/ Tão boas fotos =) pt: hehe, falhe, novamente! Eu não apertei o cabelo o suficiente na tecla 4. então deveria dizer 430 auro. é caro :( mas bom! pt: obrigado :) tudo bom hoje? ei, como é bom blog!! Resposta: Ok, njääe :p Você vai encontrar algo engraçado na semana que vem então? :) fotos tão bonitas :D Agora tenho um pequeno tempo de perguntas no blog. Esteja à vontade para aparecer e fazer uma ou mais perguntas, isso significaria muito! abraços &lt;3 GISSA KÄNDISEN está no blog. Você sabe quem é? Os 3 primeiros a adivinhar corretamente serão LIGADOS. Boa sorte! Link direto para o concurso --&gt; http://nathalienyren.blogg.se/2011/february/gissa-kandisen-de-3-forsta-som-gissar-ratt-3.html#comment Nice you are, you and Sami! E quão parecidos você e seu pai são =) Esperança de que tudo esteja bem? &lt;3 teve um bom dia? :) Espero que você tenha uma grande noiva dominical! Se você estiver interessado, confira o concurso onde você pode ganhar os brincos Pilgrims. Livre é o melhor, certo? LINK http://sofiahanden.blogg.se/2011/february/tavling.html#comment Ou talvez você goste do blog? Sinta-se à vontade para me adicionar no blogloving. "Mas só se você gostar do blog" KRAM Malin; haha todos dizem que somos parecidos, não entendo porque :p comigo está bem! com você? e as crianças? :) Você é muito parecido ;) Você é cego? Hehe Aqui também está tudo bem. As crianças também estão bem. Isabell, no entanto, está desafiando algo enorme e está enlouquecendo tanto eu quanto o velho aqui em casa =/ Um pouco menos divertido, e bom! Malin; Entenda que é difícil! As crianças realmente testam a paciência :) oh fotos tão bonitas :D SE elas o fizerem! =| Mas, pertencer a ele, então é preciso ter a gentileza de suportar mesmo que se queira expulsá-los às vezes ;) Por favor, seja eu e vote no meu concurso de bisbilhotice! &lt;3 Como você é simpático! :) Bom dia querida... Espero que você tenha tido um bom fim de semana... Fotos bonitas.krma Malin; Sim exatamente :)</w:t>
      </w:r>
    </w:p>
    <w:p>
      <w:r>
        <w:rPr>
          <w:b/>
          <w:color w:val="FF0000"/>
        </w:rPr>
        <w:t xml:space="preserve">id 346</w:t>
      </w:r>
    </w:p>
    <w:p>
      <w:r>
        <w:rPr>
          <w:b w:val="0"/>
        </w:rPr>
        <w:t xml:space="preserve">Para aqueles que querem um verdadeiro clássico, uma garrafa térmica que não só tem um visual único e elegante, mas também uma função vencedora, uma garrafa térmica Stanley é imprescindível. Desde 1913, esta marca tem produzido produtos de alta qualidade para uma vida ao ar livre ativa e dura. Uma garrafa térmica Stanley assegura o serviço de suas bebidas quentes quentes, e suas bebidas frias frias, não importa onde você esteja para as temperaturas em si. Mas não só isso, graças à alta qualidade, uma garrafa térmica Stanley será um companheiro para ter com você para toda a vida. De fato, sua garrafa térmica sobreviveu a tudo, desde quedas de aviões até passeios com jardins-de-infância - tudo somado, isto se torna mais um investimento do que um produto.</w:t>
      </w:r>
    </w:p>
    <w:p>
      <w:r>
        <w:rPr>
          <w:b/>
          <w:color w:val="FF0000"/>
        </w:rPr>
        <w:t xml:space="preserve">id 347</w:t>
      </w:r>
    </w:p>
    <w:p>
      <w:r>
        <w:rPr>
          <w:b w:val="0"/>
        </w:rPr>
        <w:t xml:space="preserve">Arquivos mensais: agosto de 2010 28 de agosto de 2010 - 11:07 A escrita receptiva está escrevendo com os olhos do leitor Neste post eu estou escrevendo para você. Sim, você. Você, que está lendo isto agora mesmo, é o destinatário deste texto. "Não seja bobo", você está pensando agora. "Como você poderia saber quem eu sou? Que tipo de artifício idiota é esse"? Você está certo, é claro. Eu não sei quem você é. Talvez eu nem saiba que você existe. Talvez nos conheçamos pelo nome. Talvez sejamos conhecidos de perto, mas mesmo assim, no momento de escrever, não sei quem você é. E, no entanto, eu afirmo estar escrevendo para você. Estou sendo bobo? Bem, talvez, mas eu preciso tentar. Trata-se do que é conhecido como adaptação do público: adaptar um texto para adequá-lo a seus destinatários. É uma tarefa difícil, mesmo para os escritores mais habilidosos. Primeiro de tudo, você tem que descobrir quem realmente são seus destinatários. Uma coisa que você sempre sabe sobre seus leitores: eles lêem seu texto. Isso pode parecer uma verdade trivial, e é, mas a partir dela você pode realmente fazer algumas suposições instruídas sobre o público. Pegue você e este texto como um exemplo. Você está lendo este texto, e veio até aqui - por isso está um pouco interessado. É provável que você esteja interessado na linguagem, pois esse é o tema da maioria dos textos publicados neste blog. Talvez você também tenha lido outros textos científicos populares sobre a língua. Se assim for, isto aumenta as chances de que você saiba algo sobre o assunto. Você pode estar familiarizado com a terminologia lingüística básica e estar familiarizado com diferentes maneiras de pensar sobre o idioma. O fato de os textos serem publicados em um blog também pode indicar seu nível de ambição. Você provavelmente leu os textos por desejo, não por dever. É improvável que você queira usar os postos como fontes para um artigo científico, mas é mais provável que você esteja lendo para se divertir intelectualmente de forma moderada. Você provavelmente espera que este seja um texto de coração leve. Rolaria de corrico. Agora eu tenho um esboço bastante detalhado do público para este texto. Uma vez que o esboço esteja completo, o escritor deve tentar colocar-se no lugar do destinatário. Presumivelmente o escritor já tem uma idéia do que eles querem dizer em um texto, mas também é importante perguntar o que o destinatário pode querer saber - e o que eles não querem saber. O escritor também pode usar seu esboço para encontrar um nível de dificuldade apropriado para o conteúdo do texto, perguntando-se o que precisa ser explicado e o que o destinatário já sabe. Na verdade, eu diria que a adaptação do público é apenas sobre estas duas questões: o que o público quer saber? E o que o destinatário já sabe? O escritor que pensa nestas duas perguntas pode melhorar seu texto. 17 de agosto de 2010 - 20:18 Marcação de título? Pergunte ao seu senso de linguagem O verão está chegando ao fim. Vemos isso não tanto na queda das temperaturas ou no escurecimento do céu noturno, mas na crescente ambição do cidadão em geral. Eu mesmo, cidadão geral que sou, reavivei, portanto, meu nervo de blogue de sumo. Começamos a temporada de outono com uma pergunta feita por um comentarista neste blog: não é hora de reexaminarmos a maneira como escrevemos títulos para livros, filmes e afins? O comentarista que levantou a questão comentou a frase "Gun-Britt Sundström's 1976 novel Maken″, que aparece em um artigo que escrevi para Språktidningen. É o romance chamado "Maken" ou "Maken från" 1976″, pode-se perguntar, disse o comentarista. Sim, você pode. E você não teria que fazê-lo se eu tivesse marcado o título do livro com aspas ou itálico. Ao mesmo tempo, é importante adotar uma abordagem pragmática para esta questão. Existe o risco de que um texto pareça muito conspirado se você aspergir generosamente demais com diferentes tipos de marcações gráficas. O escritor precisa, portanto, avaliar o risco de mal-entendidos. Você realmente acha que o romance se chama "O Marido de 1976"? Em questões como esta, existe uma autoridade: o Conselho de Idiomas.</w:t>
      </w:r>
    </w:p>
    <w:p>
      <w:r>
        <w:rPr>
          <w:b/>
          <w:color w:val="FF0000"/>
        </w:rPr>
        <w:t xml:space="preserve">id 348</w:t>
      </w:r>
    </w:p>
    <w:p>
      <w:r>
        <w:rPr>
          <w:b w:val="0"/>
        </w:rPr>
        <w:t xml:space="preserve">Drottningtorget Trollhättan - projetando um espaço público Esta tese de bacharelado foi feita com o objetivo de melhorar as qualidades do Drottningtorg a partir principalmente de uma perspectiva estética e funcional e isto através do estudo dos problemas e condições atuais no local e com o pano de fundo dos pontos de partida teóricos. O trabalho começa com teorias de nomes respeitados no desenho urbano, continua com inventários do local e conclui com uma proposta de desenho criada com o objetivo de remover os problemas atuais e à luz das teorias e condições discutidas. A proposta leva muito em conta o movimento humano e várias abordagens foram adotadas no plano de proporcionar lugares para os transeuntes em um ambiente atraente e de proporcionar áreas verdes para recreação. Palavras-chave: planejamento físico, Trollhättan, Torg C-Uppsats Contexto</w:t>
      </w:r>
    </w:p>
    <w:p>
      <w:r>
        <w:rPr>
          <w:b/>
          <w:color w:val="FF0000"/>
        </w:rPr>
        <w:t xml:space="preserve">id 349</w:t>
      </w:r>
    </w:p>
    <w:p>
      <w:r>
        <w:rPr>
          <w:b w:val="0"/>
        </w:rPr>
        <w:t xml:space="preserve">Local de origem Tripulação Armamento primário Foguete de lançamento múltiplo M270 (ou M270 MLRS) é um sistema de artilharia de foguete em serviço nos EUA. É capaz de disparar projéteis guiados e não guiados de até 42 km. Ao disparar o Sistema de Mísseis Táticos do Exército (ATACMS), o sistema de artilharia pode atingir até 300 km. História[editar] Um M270 MLRS executa um lançamento de foguete. Os foguetes e mísseis ATACMS são armazenados em cápsulas intercambiáveis. Cada cápsula contém seis foguetes não guiados ou um robô ATACMS guiado, os dois tipos não podem ser misturados. O veículo de lançamento pode transportar duas cápsulas de cada vez, que podem ser carregadas por meio de um guindaste integrado. Todos os doze foguetes ou dois mísseis ATACMS podem ser lançados em menos de um minuto. Um veículo de lançamento que dispara doze mísseis pode cobrir completamente uma área de 1 km² com peças de substrato. O Exército dos EUA está atualmente desenvolvendo e testando em campo foguetes de ogivas de grande porte e variantes do ATACMS, bem como um míssil guiado. As forças armadas alemãs desenvolveram um foguete AT-2 capaz de carregar minas antitanque. A M270 está em serviço nos EUA, Reino Unido, Egito, França, Alemanha, Grécia, Israel, Itália, Japão, Coréia do Sul e Turquia. Bahrein, Dinamarca, Noruega e Holanda utilizaram o M270. A Finlândia comprou duas baterias M270 (22 lançadores) da Holanda em 2006. Quando implantadas pela primeira vez, as MLRS foram usadas em batalhões mistos que consistiam em 2 baterias de artilharia tradicional (howitzers) e uma bateria de MLRS SPLL (autopropulsor/arregador de lança). O primeiro batalhão operacional com apenas a MLRS começou a treinar no inverno de 1985. Alpha Battery, 4/27ª FA (MLRS) foi transferida em sua totalidade para Peden Barracks em Wertheim, Alemanha Ocidental, em abril daquele ano. O "Sudden Impact", como era conhecido por seu pessoal, foi considerado operacional em junho daquele ano. Duas outras baterias logo se seguiram. Alcance máximo: 42 km Primeiro utilizado em serviço: 1982 (Exército dos EUA) Primeiro utilizado na guerra: 1991 (Guerra do Kuwait)</w:t>
      </w:r>
    </w:p>
    <w:p>
      <w:r>
        <w:rPr>
          <w:b/>
          <w:color w:val="FF0000"/>
        </w:rPr>
        <w:t xml:space="preserve">id 350</w:t>
      </w:r>
    </w:p>
    <w:p>
      <w:r>
        <w:rPr>
          <w:b w:val="0"/>
        </w:rPr>
        <w:t xml:space="preserve">DÊ A SI MESMO AS FERRAMENTAS PARA DURAR. PLANO DE AÇÃO PARA SEU CAMINHO CONTINUADO DE VIDA E DESENVOLVIMENTO COM LÍDERES FEMININAS EM UM AMBIENTE SONHADO Pia Eriksson, PIA Lifestyle, Organizador de Viagens de Saúde, Coach certificado pelo ICF, Mindfulness e Instrutor de Yin Yoga e um passado na Polícia por quase 30 anos. Tanto em serviço externo quanto em funções de gerenciamento e de especialistas. O conhecimento e a experiência dentro da Polícia, como a abordagem comunicativa e mental, serão bem utilizados também como um líder de curso neste campo. Anna Vesterberg, 2B Fine AB, com longa experiência em desenvolvimento pessoal, gerencial, organizacional e comercial. Ambos como gerente empregado, consultor, líder de treinamento e mentor. Treinou instrutores pessoais, instrutor de atenção e trabalhou com instrutores de treinamento pessoal e treinados em nutrição e pedagogia de treinamento. Nem sempre é fácil conseguir pagar as contas. E isso pode ser devido a uma variedade de fatores. Alguns de nós trabalhamos demais e priorizamos a família e os amigos. Outros vão para casa exatamente na hora certa para buscar seus filhos no berçário, mas não têm "vida própria". Alguns podem apenas trabalhar e ter uma vida pessoal, mas nenhum relacionamento. Os desequilíbrios na vida podem levar a doenças mentais a longo prazo. Conhecendo a nós mesmos e ganhando melhor autoconsciência e auto-estima, podemos levar a nós mesmos e aos outros a uma vida melhor. Tanto em nossas vidas privadas quanto no trabalho. Durante o fim de semana em Högberga, misturaremos teoria com exercícios práticos e treinamento como Mindfulness, Yin-Yoga e treinamento de força. Nós nos entregamos ao bem-estar enquanto aprendemos coisas novas e desfrutamos de boa comida em um ambiente fantástico e relaxamento na área do Spa. Este fim de semana lhe dá, como líder feminina, o tempo necessário para enfatizar, refletir e definir seu plano para sua futura liderança em relação à saúde e bem-estar. A bolsa de bem-estar pode ser usada para muitas coisas Você deve ter um bom conhecimento do que pode contribuir para uma boa saúde e equilíbrio em sua vida após o treinamento. Tanto para você como para aqueles que você pode liderar. Você terá criado um plano de ação individual e terá recebido algumas ferramentas para trabalhar consigo mesmo ou com a ajuda de outros nas áreas de exercício, nutrição e cuidados pessoais para que você possa começar sua jornada para o equilíbrio na vida. O treinamento é para aqueles que querem se conhecer melhor e como planejar o seu desenvolvimento e liderar a si mesmos e/ou aos outros. Você é uma líder feminina, autônoma ou empregada. Misturaremos teoria com prática e exemplos de abordagens que desenvolvemos e/ou tomamos dos muitos setores, empresas e organizações com as quais trabalhamos e dentro dos quais trabalhamos há mais de 20 anos. Recarregue suas baterias Aproveite o champagne, um jantar de três pratos, um almoço de mansão e um maravilhoso buffet de café da manhã Deixe seu corpo amolecer com yin-yoga suave. Fique no momento com a mente atenta. Exercícios simples de força com elásticos Plano de ação pessoal para levar para casa HÖGBERGA HAVSSPA Högberga está situada em um local mágico à beira-mar e no relaxante spa ao ar livre você olha diretamente para a bela vista enquanto seu corpo se recupera na água morna. O evento é realizado com um mínimo de 5 participantes inscritos. Se cancelado, a 2B Fine reembolsará sua taxa do evento. Não nos responsabilizamos por quaisquer outras despesas. Veja as condições de reserva na página do 2B Fine. Sexta-feira 15:00 Check-in na sala 15:30-17:00 Boas-vindas e apresentação incl. champanhe com lanches 17:00-19:30 Relaxe na área do Spa 19:30 Jantar de 3 pratos (sem bebidas) Mindful Yin-Yoga Yin-Yoga é uma forma de yoga descansada que agrada a todos. Ele fortalece seu sistema imunológico, amacia seu tecido conjuntivo e ajuda seu corpo e seu eu interno a relaxar. Sábado 08:00-09:00 Caminhamos no bairro 09:00-10:00 Delicioso buffet de café da manhã 10:00-13:00 Workshop 1 13:00-14:00 14:00-16:00 Workshop 2 16:00-17:00 Mindful Yin-Yoga 17:00-19:30 Relaxe na área de Spa 19:30 Jantar de 3 pratos (bebidas não incluídas) Domingo 08:00-09:00 Power-walk com parada para exercícios de força com elásticos 09:00-10:00 Lovely breakfast buffet 10:00-13:00 Workshop3 13:00-14:00 14:00</w:t>
      </w:r>
    </w:p>
    <w:p>
      <w:r>
        <w:rPr>
          <w:b/>
          <w:color w:val="FF0000"/>
        </w:rPr>
        <w:t xml:space="preserve">id 351</w:t>
      </w:r>
    </w:p>
    <w:p>
      <w:r>
        <w:rPr>
          <w:b w:val="0"/>
        </w:rPr>
        <w:t xml:space="preserve">A cantora-compositora inglesa Jessie Ware lançou hoje seu novo vídeo para o single Night Light. O single é o quarto lançamento de seu álbum de estréia Devotion, que foi lançado em agosto deste ano. No vídeo, que é tanto preto e branco quanto minimalista, vemos Jessie Ware de pé na abertura rodeada por mulheres deitadas ao seu redor, que eventualmente floresce ao redor da cantora como uma flor negra. No clip seguinte, ela de repente se vê segurando um homem e ocasionalmente um par de dançarinos sob cortinas pretas passam por baixo. E é mais ou menos assim que acontece em todo o vídeo. Do início ao fim, o ritmo é lento e meditativo, e a coreografia lembra muito os movimentos do yoga.</w:t>
      </w:r>
    </w:p>
    <w:p>
      <w:r>
        <w:rPr>
          <w:b/>
          <w:color w:val="FF0000"/>
        </w:rPr>
        <w:t xml:space="preserve">id 352</w:t>
      </w:r>
    </w:p>
    <w:p>
      <w:r>
        <w:rPr>
          <w:b w:val="0"/>
        </w:rPr>
        <w:t xml:space="preserve">O Homem da Máscara de Ferro. 1998 USA 132 min. colour/35mm/1.85:1. R: Randall Wallace. S: Leonardo DiCaprio, Jeremy Irons, John Malkovich, Gérard Depardieu, Gabriel Byrne, Anne Parillaud, Judith Godrèche, Edward Atterton, Peter Sarsgaard, Hugh Laurie, David Lowe, Brigitte Boucher, Matthew Jocelyn, Karine Belly, Emmanuel Guttierez. Versão implacavelmente plana do conto Dumas do malvado Rei Louis (DiCaprio) e seu irmão gêmeo desconhecido, trancado em uma masmorra remota usando uma máscara de ferro. Os três mosqueteiros se reúnem para trocar de lugar com os irmãos e salvar o reino - mas é difícil chamar isso de história do filme quando todos os fios e tons estão se dividindo em diferentes direções. Isto se deve à direção tão sem vida que os excelentes atores parecem sofrer com as cenas surdas de tom e um roteiro tão cheio de clichês banais que o filme acaba por não ter nada a ver com isso. 1/5 3/10. 2018.</w:t>
      </w:r>
    </w:p>
    <w:p>
      <w:r>
        <w:rPr>
          <w:b/>
          <w:color w:val="FF0000"/>
        </w:rPr>
        <w:t xml:space="preserve">id 353</w:t>
      </w:r>
    </w:p>
    <w:p>
      <w:r>
        <w:rPr>
          <w:b w:val="0"/>
        </w:rPr>
        <w:t xml:space="preserve">Ouça Christian von Koenigsegg falar sobre seu Tesla, porque ele escolheu o carro e porque ele o ama: (Christian von Koenigsegg começa a falar às 2h30 no clipe) Ele poderia começar como um vendedor de Tesla que pensamos O cineasta (entusiasta da BMW) então tenta empurrar para a BMW i3, e tenta destacar suas vantagens. Christian von Koenigsegg gentilmente evita falar mal do carro ("nada mal... para um carro pequeno") mas é claro qual carro ele prefere E eles nem sequer tentaram entrar no banco de trás</w:t>
      </w:r>
    </w:p>
    <w:p>
      <w:r>
        <w:rPr>
          <w:b/>
          <w:color w:val="FF0000"/>
        </w:rPr>
        <w:t xml:space="preserve">id 354</w:t>
      </w:r>
    </w:p>
    <w:p>
      <w:r>
        <w:rPr>
          <w:b w:val="0"/>
        </w:rPr>
        <w:t xml:space="preserve">Joby, a empresa por trás do mundialmente famoso tripé de câmera Gorillapod, está agora expandindo seu alcance com a Gorillapod Magnetic. Este é outro exemplo de um produto "por que ninguém pensou nisso antes?", em linha com o compromisso da empresa de criar produtos revolucionários para um estilo de vida criativo e ativo. Gorillapod Magnetic é a mais recente adição à popular família Gorillapod de Joby. Com ímãs poderosos nos pés, a Gorillapod Magnetic pode ser fixada em qualquer superfície magnética, além da habitual ancoragem com as pernas flexíveis. Pode ser enrolado em torno de um pilar, um ramo de árvore ou cortado em uma rocha recortada - as possibilidades de posicionamento são realmente infinitas.</w:t>
      </w:r>
    </w:p>
    <w:p>
      <w:r>
        <w:rPr>
          <w:b/>
          <w:color w:val="FF0000"/>
        </w:rPr>
        <w:t xml:space="preserve">id 355</w:t>
      </w:r>
    </w:p>
    <w:p>
      <w:r>
        <w:rPr>
          <w:b w:val="0"/>
        </w:rPr>
        <w:t xml:space="preserve">Somos apaixonados por oferecer presentes para todas as ocasiões, rápida e convenientemente! Envio apenas 45 kr. Sem taxa de fatura. Entrega rápida. Normalmente de 1 a 3 dias. Seja bem-vindo!</w:t>
      </w:r>
    </w:p>
    <w:p>
      <w:r>
        <w:rPr>
          <w:b/>
          <w:color w:val="FF0000"/>
        </w:rPr>
        <w:t xml:space="preserve">id 356</w:t>
      </w:r>
    </w:p>
    <w:p>
      <w:r>
        <w:rPr>
          <w:b w:val="0"/>
        </w:rPr>
        <w:t xml:space="preserve">Temos o prazer de anunciar que Jenny Jacbosen se juntará à equipe da Nordic. Jenny tem uma longa experiência no CrossFit e é provavelmente a pessoa que mais competiu na Suécia e, sem dúvida, ao mais alto nível! Você pode ler por si mesmo o que Jenny tem a dizer sobre isso. De seu blog: CrossFitJenny.blogspot.com. Mads é e sempre será uma parte dos nórdicos. Entretanto, o trabalho na Reebok leva muito tempo e atenção, por isso esperamos poder continuar a melhorar e crescer ainda mais! Continue espalhando a alegria do treinamento e CrossFit! Erik Eliasson, Rickard Walén e eu seremos o novo trio:) Mads está deixando sua co-propriedade na CrossFit Nordic, pois ele tem um emprego em tempo integral na Reebok e a cooperação entre a CrossFit e a Reebok parece estar crescendo! Em vez disso, entra a Sra. Jacobsen:) Minha vida pessoal já consiste em grande parte em CrossFit. Tenho praticado CrossFit desde 2007, treinado como instrutor CrossFit em 2008 e tenho instruído por alguns anos. Competimos desde 2008 e o Campeonato Mundial de 2011 será minha 11ª competição CF na verdade. Agora, meu trabalho também consistirá no CrossFit, que se parece muito bem. Estou realmente ansioso por isso, vai ser ótimo! Além de ter aulas, estarei na caixa o máximo que puder e espero contribuir com algumas Antes disso, é o CrossFit SM e a construção é muito boa! Responder Que divertido! Isto vai ser muito divertido para a Jenny Reply Awesome fun. Treinadores de classe realmente alta na Nordic. Ter um participante múltiplo dos Jogos dando-lhe indicações será de valor inestimável. Responder, espero que sim:) Responder Ótimo para ouvir, adição fantástica! Responda tão bem!</w:t>
      </w:r>
    </w:p>
    <w:p>
      <w:r>
        <w:rPr>
          <w:b/>
          <w:color w:val="FF0000"/>
        </w:rPr>
        <w:t xml:space="preserve">id 357</w:t>
      </w:r>
    </w:p>
    <w:p>
      <w:r>
        <w:rPr>
          <w:b w:val="0"/>
        </w:rPr>
        <w:t xml:space="preserve">Você é bem-vindo a nos contatar para conversas em diferentes situações da vida. Você pode encontrar pessoas que estão lá para você quando precisar de apoio na conversa. As conversas lhe dão a oportunidade de refletir sobre você mesmo, como você se relaciona com os outros e como você sente que os outros estão em relação a você. Esta oportunidade é dada na companhia de um ouvinte qualificado que não dá conselhos, mas permite que você mesmo encontre a solução. Isto pode ser feito com alguém em conversas individuais ou em um grupo com dois facilitadores experientes. Além do aconselhamento individual, há uma grande atividade de grupo de pastoral. Os conselheiros têm ampla experiência em aconselhamento e assistem eles mesmos a sessões regulares de aconselhamento. Para maiores informações sobre aconselhamento individual, favor entrar em contato com Lennart Karp, pastor. Tfn 08-743 68 06. lennart.karp@svenskakyrkan.se Erica Niggol, educadora paroquial e terapeuta de conversação Tfn 08-743 68 20 Maarit Gauffin, diácono. Tfn 08-743 68 50 maarit.gauffin@svenskakyrkan.se Inger Hansson Danared, pastor estudantil. Tfn 08-743 68 19. inger.hansson.danared@svenskakyrkan.se Erik Holmberg, padre. Tfn 08-743 68 48. erik.holmberg@svenskakyrkan.se Olle Ideström, sacerdote. Tel. 08-743 68 13. olle.idestrom@svenskakyrkan.se Hanna Nyberg, sacerdote. Tfn 08-743 68 12. hanna.nyberg@svenskakyrkan.se Hanna Paulsson, sacerdote. Tfn 08-743 68 64 hanna.paulsson@svenskakyrkan.se Ewa Wallenblad, diácono. Tfn 08-743 68 18 ewa.wallenblad@svenskakyrkan.se Magnus Bodin, diácono. Tfn 08-743 68 62</w:t>
      </w:r>
    </w:p>
    <w:p>
      <w:r>
        <w:rPr>
          <w:b/>
          <w:color w:val="FF0000"/>
        </w:rPr>
        <w:t xml:space="preserve">id 358</w:t>
      </w:r>
    </w:p>
    <w:p>
      <w:r>
        <w:rPr>
          <w:b w:val="0"/>
        </w:rPr>
        <w:t xml:space="preserve">Tiques em crianças Os tiques envolvem movimentos musculares ou sons involuntários, recorrentes, rápidos, estereotipados e difíceis de controlar são chamados de tiques. Os tiques transitórios simples não são incomuns entre as crianças em geral. Os tiques são particularmente comuns em crianças em idade escolar precoce. Estima-se que duas a cinco crianças de uma classe escolar tenham ou tenham tido tiques. Os tiques transitórios geralmente desaparecem em meses ou um ano. Sintomas semelhantes aos tiques podem ser observados em algumas doenças raras e no uso de drogas. A pesquisa ainda não foi capaz de documentar uma causa clara dos tiques. Sintomas Existem tiques motores e vocais: - Os tiques motores são mais comuns nos músculos faciais. A criança pestaneja, faz uma careta involuntária ou joga sua cabeça. - Os tiques vocais se manifestam como grunhir, tossir ou pronunciar palavras inteiras. Os tiques podem ser simples, ou incluir um ou mais sintomas ao mesmo tempo, tais como piscar os olhos, contrair os olhos, contrair a boca ou contrair os braços. Temporariamente e por um curto período de tempo, a criança pode controlar seus tiques, que retornam imediatamente quando o controle consciente cessa. Os tiques tendem a piorar com o estresse, mas também podem aumentar com o relaxamento. Durante o sono, no entanto, os sintomas desaparecem. Os tiques de tratamento podem ser um sintoma preocupante e angustiante, que pode afetar a vida social tanto das crianças quanto dos pais. No entanto, na maioria das crianças, os tiques se resolvem espontaneamente após algum tempo. Os pais não devem apontar ou chamar demasiada atenção para os tiques de seus filhos. Se os sintomas se tornarem graves, um médico deve ser consultado para exame, aconselhamento e apoio. Existem terapias de apoio e alguns medicamentos que têm algum efeito sobre aqueles tiques que não "crescem". Os tiques que não desaparecem podem ser um sintoma da síndrome de Tourette e exigem tratamento psiquiátrico infantil. Os tiques também podem às vezes ser vistos em diferentes tipos de distúrbios obsessivo-compulsivos.</w:t>
      </w:r>
    </w:p>
    <w:p>
      <w:r>
        <w:rPr>
          <w:b/>
          <w:color w:val="FF0000"/>
        </w:rPr>
        <w:t xml:space="preserve">id 359</w:t>
      </w:r>
    </w:p>
    <w:p>
      <w:r>
        <w:rPr>
          <w:b w:val="0"/>
        </w:rPr>
        <w:t xml:space="preserve">Convidado para uma festa, ou é simplesmente hora de um vestido novo em seu guarda-roupa? Aqui na Nelly.com você encontrará vestidos elegantes e da moda tanto de nossas próprias marcas quanto de outras marcas conhecidas. Temos certeza de que você encontrará algo que lhe agrade. Talvez seja um vestido confortável para os dias quentes que você procura, ou uma opção mais simples para o dia de trabalho? Percorra a gama à direita, e filtre seu caminho para seu estilo perfeito. Se você sente que precisa de um pouco de ajuda para navegar na selva de vestidos, listamos três tendências chave para ficar de olho. O primeiro é o maxi dress - um vestido fresco que funciona absolutamente tanto para a festa quanto para o uso diário. Combine com saltos para vibração de festa instantânea, ou vista-o com um par de apartamentos e uma jaqueta de couro. Fácil. Se você tiver vontade de pular no vagão dos anos 90, um clássico vestido de bainha (LBD!) nunca está errado. Adicione um par de plataformas e você já pregou o estilo. Por último, mas não menos importante - o favorito diário no.1 é um vestido de manga comprida. Tão elegante! As tendências desta estação vêm em embrulho e fora do ombro, de preferência ambos ao mesmo tempo! A melhor coisa sobre vestidos é que você pode estilá-los como quiser. Festa ou casual, não importa. Amarre um par de saltos de renda e acrescente um par de brincos grandes e você está pronto para a noite do clube, ou vista o mesmo vestido com um par de tênis brancos para a farra de compras na cidade. E funciona quer seja um vestido casual de algodão ou um modelo sedoso e brilhante. Está pronto para comprar seu novo vestido? Aqui na Nelly.com, você sempre encontrará as últimas tendências, inspiração e muitas novidades - todos os dias. Com mais de 850 marcas à sua escolha, você certamente encontrará algo de que gosta. E temos entregas rápidas e devoluções fáceis. Clique hoje no seu vestido para casa! Convidado para uma festa, ou é simplesmente hora de um vestido novo em seu guarda-roupa? Aqui na Nelly.com você encontrará vestidos elegantes e da moda tanto de nossas próprias marcas quanto de outras marcas conhecidas. Temos certeza de que você encontrará algo que lhe agrade. Talvez seja um vestido confortável para os dias quentes que você procura, ou uma opção mais simples para o dia de trabalho? Percorra a gama à direita, e filtre seu caminho para seu estilo perfeito. Se você sente que precisa de um pouco de ajuda para navegar na selva de vestidos, listamos três tendências chave para ficar de olho. O primeiro é o maxi dress - um vestido fresco que funciona absolutamente tanto para a festa quanto para o uso diário. Combine com saltos para vibração de festa instantânea, ou vista-o com um par de apartamentos e uma jaqueta de couro. Fácil. Se você tiver vontade de pular no vagão dos anos 90, um clássico vestido de bainha (LBD!) nunca está errado. Adicione um par de plataformas e você já pregou o estilo. Por último, mas não menos importante - o favorito diário no.1 é um vestido de manga comprida. Tão elegante! As tendências desta estação vêm em embrulho e fora do ombro, de preferência ambos ao mesmo tempo! A melhor coisa sobre vestidos é que você pode estilá-los como quiser. Festa ou casual, não importa. Amarre um par de saltos de renda e acrescente um par de brincos grandes e você está pronto para a noite do clube, ou vista o mesmo vestido com um par de tênis brancos para a farra de compras na cidade. E funciona quer seja um vestido casual de algodão ou um modelo sedoso e brilhante. Está pronto para comprar seu novo vestido? Aqui na Nelly.com, você sempre encontrará as últimas tendências, inspiração e muitas novidades - todos os dias. Com mais de 850 marcas à sua escolha, você certamente encontrará algo que lhe agrade. E temos entregas rápidas e devoluções fáceis. Clique hoje no seu vestido para casa!</w:t>
      </w:r>
    </w:p>
    <w:p>
      <w:r>
        <w:rPr>
          <w:b/>
          <w:color w:val="FF0000"/>
        </w:rPr>
        <w:t xml:space="preserve">id 360</w:t>
      </w:r>
    </w:p>
    <w:p>
      <w:r>
        <w:rPr>
          <w:b w:val="0"/>
        </w:rPr>
        <w:t xml:space="preserve">O Serviço Público de Emprego Sueco está atualmente contratando serviços de coaching no valor de milhões de euros. Até 25.000 pessoas à procura de emprego serão designadas como coach de trabalho. Mas a ICF, a associação comercial dos treinadores, é altamente crítica. "Isto não é treinamento. É o controle e exercício governamental dos candidatos a emprego" - e para isso não é necessário nenhum treinamento. É notável" Nenhum treinamento de treinador é necessário para trabalhar como treinador de trabalho para a AF. Isto poderia prejudicar tanto os candidatos a emprego quanto toda a indústria estabelecida de empresas de coaching competentes. Esta é a opinião da ICF, a Federação Internacional de Treinadores na Suécia. Cecilia Grahn, presidente da ICF, é muito crítica em relação à nova proposta da AF: "Os critérios da proposta da AF são adaptados às grandes empresas de pessoal, não às pequenas empresas que estão envolvidas no treinamento qualificado. Além disso, o foco não está no treinamento de trabalho, mas no controle de presença, nas obrigações de relatórios e na correspondência entre empregadores e participantes. Isso não é treinar", diz Grahn. Domenico La Corte, que trabalha com coaching há mais de 10 anos, acha que é puro e simples exercício de autoridade sobre os que procuram emprego: "A AF não quer coaches de emprego, eles querem controle sobre os que procuram emprego. Eles lançam uma espécie de exercício governamental onde os "treinadores de trabalho" têm que verificar o comparecimento todas as semanas, relatar os resultados, ter substitutos disponíveis em caso de doença, realizar atividades e até mesmo certificar-se de que haja salas de café e banheiros para deficientes para os que procuram emprego. Isto é algo que somente as agências maiores podem fazer. As empresas menores de coaching podem ser coaches bem treinados, mas isto não é exigido no concurso. Nenhum treinamento de treinador é necessário, o que é muito notável, diz Domenico La Corte. Três bilhões em dinheiro do contribuinte para o treinamento profissional Foi há dois anos atrás que o governo decidiu que três bilhões seriam investidos na redução do desemprego. A AF foi encarregada de contratar o serviço de coaching de fornecedores externos. Ao mesmo tempo, o Serviço de Emprego demitiu 800 funcionários que estavam engajados em tarefas semelhantes às de coaching e, em vez disso, assinou contratos com cerca de 900 empresas externas de coaching. Foi pura terceirização e, claro, beneficiou muitos de nossos membros da ICF, diz Cecilia Grahn. Na virada do ano, todos os contratos com as empresas de coaching expiraram, e a partir de janeiro, estará aberto a qualquer pessoa para apresentar novas propostas para o serviço conhecido como job coaching. Atraindo operadores sem formação Críticas aos métodos dos treinadores de trabalho têm sido maciças na mídia em várias ocasiões. Alguns treinadores foram acusados de práticas duvidosas e isto atingiu duramente os treinadores que estavam trabalhando seriamente. A aquisição contribuiu para um grande número de novos treinadores, muitos dos quais querem compartilhar o bolo. Isto é tanto positivo quanto negativo. Positivo porque o mercado de ônibus está crescendo, mas negativo porque também atrai operadores desonestos sem treinamento em coaching", diz Cecilia Grahn. Hoje é relativamente fácil chamar a si mesmo de treinador. Há uma infinidade de diferentes programas de treinamento de treinadores com diferentes graus de qualidade. Existe um mercado para o coaching. Para aqueles que trabalham como coaches profissionais, é um caso de melhorar ou sair", diz Grahn. É por isso que é particularmente importante para nós como organização profissional, representando treinadores treinados e certificados, tentar fazer a AF entender a importância dos treinadores com qualidade assegurada", diz Grahn. A AF não escuta a associação comercial ICF Suécia, portanto entrou em contato com a unidade de compras da AF para ajudar a formular requisitos de competência dos treinadores em termos de experiência, certificação, treinamento e regras éticas: "A AF deixou estes comentários completamente sem ação. Infelizmente, eles não se preocuparam em exigir nenhum treinamento de treinadores daqueles que podem apresentar propostas, diz Cecilia Grahn e continua; - Achamos óbvio que aqueles que trabalham como treinadores de trabalho devem ser treinados. Mas na nova aquisição é declarado explicitamente que "o fornecedor não precisa ser certificado, mas pode ter construído e usado "seu próprio sistema", diz Cecilia Grahn. Para Jon Stråth da AF, que elaborou as diretrizes, não é o treinamento de treinadores dos futuros fornecedores que é crucial.</w:t>
      </w:r>
    </w:p>
    <w:p>
      <w:r>
        <w:rPr>
          <w:b/>
          <w:color w:val="FF0000"/>
        </w:rPr>
        <w:t xml:space="preserve">id 361</w:t>
      </w:r>
    </w:p>
    <w:p>
      <w:r>
        <w:rPr>
          <w:b w:val="0"/>
        </w:rPr>
        <w:t xml:space="preserve">Na segunda-feira, dois de nós pegamos o Panda em uma excursão. Começamos na caverna Milatos, bebemos soumada em Neapoli, visitamos as freiras no mosteiro de Kremasta e tivemos um delicioso almoço de massa em Agios Nikolaos. A Caverna de Milatos tem sua história dramática quando os locais se esconderam na caverna dos turcos em 1823. Eles foram traídos e foi assim que aconteceu. Mas a caverna tem um mosteiro de Kremasta ainda mais longo, que nos encontrou com grandes trabalhos de limpeza, conserto e jardinagem. Algo deve estar acontecendo, pensamos nós, e estava! O nome completo do mosteiro em inglês é o Mosteiro dos Arcanjos Miguel e Gabriel em Kremasti e esta sexta-feira é o Dia de Nomeação de Michalis (Arcanjo Miguel). Ótimo dia! Algumas freiras fizeram uma pausa e conversaram conosco por um tempo, uma perguntou se queríamos ver a "escola secreta" e nós vimos. Uma sala escondida dos inimigos onde você poderia não só ter escola, mas talvez mais importante: forjar planos de resistência. O acesso à sala poderia ser feito através de uma entrada pelo telhado e um túnel secreto. Durante nossa viagem, nasceu uma idéia para uma nova característica em minha empresa. Emocionante e pode ser ao mesmo tempo gratificante e divertido. Terei que pensar e refinar por um tempo antes de revelar qualquer coisa! Hoje eu fui ao cabeleireiro. Eu tenho que parecer bem quando ando por Skåne. Quando ela alveja mechas, ela normalmente lava meus cabelos com shampoo prateado para remover qualquer coloração amarela, vermelho-amarelada. Hoje ela usou um novo produto que deixou meus cabelos grisalhos! É muito popular aqui embaixo, mas não quero uma cor tão artificial. O que fazer? Cancelar a passagem de avião? Comprar um chapéu? Maria prometeu que iria embora depois de algumas lavagens. Então agora estou lavando meu cabelo como louco e está começando a ficar muito bonito. Maria ficou tão satisfeita com o primeiro resultado que quis tirar uma foto e publicá-la na página do salão no Facebook. Eu então anunciei que sou cara como modelo, e ela se perguntou se eu achava que eu era Naomi Campbell. Oh sim, cuspir e cuspir! Como escrevi em um post de blog, não acho mais divertido viajar, mas desta vez não consigo escapar rápido o suficiente. A casa diagonalmente oposta à mina está sendo renovada e há apenas um beco estreito no meio. Não sei o que eles estão fazendo, mas muita perfuração (mesmo com uma grande furadeira de impacto!) está acontecendo desde cedo pela manhã. Felizmente, durmo nos fundos de minha casa, mas tenho muita pena do velhote que mora ao lado da casa sendo reformada. Ele também pode caminhar apenas alguns metros para não poder sair e tomar um café em qualquer lugar. Ele deve estar completamente fora de si! Contei isto a minha amiga que me disse que neste verão (ela também vive na cidade velha) os australianos vieram e compraram casas. E eles começaram a renovar. Finalmente o vizinho saiu de sua casa e rezou "Misericórdia! Misericórdia!". Maria era louca, ela vive de parede a parede e adivinhe o que está do outro lado da parede de seu quarto! Algo em que pensar para qualquer pessoa que compre uma casa em qualquer lugar - quão perto vivem os vizinhos, quando você pode começar a trabalhar pela manhã? etc. Não haverá blogs por um tempo. Estarei fora por 10 dias e não estarei no blog enquanto estiver viajando. Agora tenho família e amigos, consultas no hospital, o dentista, talvez uma viagem a Copenhague e, é claro, o jantar de Natal nos Gästis! E depois terei que comer muitas guloseimas como falukorv, crème fraiche, camarões... e meu vinho favorito da Austrália... Passeio pela cidade em Ierapetra e caminhadas no sudeste de Creta! 15% de desconto (não válido para uma única caminhada)! Ia, mude sua cor imediatamente. NA MESMA COR COMO SEU CARRO! Já tivemos o suficiente de senhoras de cabelos grisalhos. Nós, cavalheiros de Koutsounari, protestamos! Tenha uma boa viagem e uma boa estadia em Skåne! Já lavei algumas vezes e agora a loira está de volta! Espero que possa acalmar</w:t>
      </w:r>
    </w:p>
    <w:p>
      <w:r>
        <w:rPr>
          <w:b/>
          <w:color w:val="FF0000"/>
        </w:rPr>
        <w:t xml:space="preserve">id 362</w:t>
      </w:r>
    </w:p>
    <w:p>
      <w:r>
        <w:rPr>
          <w:b w:val="0"/>
        </w:rPr>
        <w:t xml:space="preserve">Antti Hyvärinen Antti Abram Hyvärinen, nascido em 21 de junho de 1932 em Rovaniemi, Lapônia Finlandesa, morreu em 13 de janeiro de 2000 em Bad Nauheim, Hesse, Alemanha, era um saltador de esqui finlandês, treinador e designer de saltos. Ele representou Ounasvaaran Hiihtoseura. Hyvärinen foi a primeira não norueguesa a ganhar uma medalha de ouro olímpica no salto em esqui. Carreira[edit] Antti Hyvärinen teve seu primeiro sucesso profissional quando terminou em segundo lugar no Campeonato Finlandês de Juniores de 1951. No ano seguinte, ele estava com a equipe finlandesa para as Olimpíadas de Oslo. Ele ficou empatado em terceiro lugar após o primeiro round em Holmenkollen (K-point 72 metros). Ele terminou em sétimo lugar no geral. Nos Jogos Olímpicos de Cortina d'Ampezzo em 1956, ele se tornou o primeiro não norueguês a ganhar uma medalha de ouro olímpica no salto em esqui. Após terminar em terceiro lugar no primeiro round, ele ganhou a medalha de ouro à frente do compatriota Aulis Kallakorpi. Na época, a competição olímpica também era considerada o Campeonato Mundial. No final do ano, Hyvärinen foi nomeado o Atleta do Ano da Finlândia em 1956. Depois de sua carreira ativa, Antti Hyvärinen começou a trabalhar como técnico do clube esportivo da cidade natal, Ounasvaaran Hiihtoseura. Ele também trabalhou como designer de colinas para a Federação Finlandesa de Esqui de 1960 a 1964. Links externos[editar] - Antti Hyvärinen no site da Federação Internacional de Esqui - Referência Esportiva - Antti Hyvärinen - Gode hoppminner NRK - (bokmål)</w:t>
      </w:r>
    </w:p>
    <w:p>
      <w:r>
        <w:rPr>
          <w:b/>
          <w:color w:val="FF0000"/>
        </w:rPr>
        <w:t xml:space="preserve">id 363</w:t>
      </w:r>
    </w:p>
    <w:p>
      <w:r>
        <w:rPr>
          <w:b w:val="0"/>
        </w:rPr>
        <w:t xml:space="preserve">PREFABRICADO. PREPARADO. SNAP. Os abrigos de elementos de concreto de quarentena são a maneira mais rápida de construir um abrigo que atenda aos regulamentos e normas atuais. Instalação chave na mão 2-4 dias úteis por abrigo. Saiba mais sobre os abrigos elementares &gt; Os banheiros modulares Karanttia são entregues no canteiro de obras totalmente acabados - com ferragens e acessórios. A instalação em si leva de 15 a 20 minutos. Nosso projeto e processo de produção permite soluções sob medida e adaptabilidade. A Avaava Oy, subsidiária da Karanttia, oferece produtos e serviços para profissionais da indústria da construção. A Avaava tem um serviço abrangente de busca e projeto de sinalização através do qual você pode obter tudo, desde o projeto da sinalização até a instalação. Entre outras coisas, a Avaava desenvolveu o sistema de busca de caminhos Kohosign® que fornece um caminho claro e ininterrupto para todos que se movimentam pelo edifício. Os diferentes tipos de sinais na família de produtos Kohosign® se complementam, facilitando a obtenção de uma visão geral do espaço e a navegação pelo espaço por uma variedade de meios. Leia mais sobre placas &gt; Avaava Oy importa ferragens e acessórios de banheiro fabricados pela empresa alemã Normbau. Os projetistas finlandeses gostam particularmente da coleção de produtos de banheiro Cavere projetada pelo escritório de arquitetura F.C. Möller, que ganhou um prêmio por seu design. A linha de móveis e acessórios para banheiro Cavere, vencedora do IF Design Award, é uma coleção abrangente de acessórios e móveis para banheiro, tais como ganchos de roupa, saboneteiras, porta papel higiênico, cestos de lixo e escovas de banheiro, que dão um aspecto uniforme a todos os banheiros e banheiros do edifício. Desde 2010, a Avaava Oy tem trabalhado extensivamente em acessibilidade, design de sinalização e acessibilidade digital. O projeto e a inclusão é uma parte importante da solução da Avaava, reunindo a experiência e a visão de uma equipe multidisciplinar. A Avaava oferece soluções para um ambiente acessível e acessibilidade de serviços e comunicação. No lado da construção, a Avaava atende em particular designers, desenvolvedores e empresas de construção. No lado da comunicação, os clientes da Avaava consistem de organizações privadas e públicas que querem garantir a acessibilidade dos serviços e da comunicação. Karanttia Oy Perusturva foi fundada em 1987 e era originalmente uma empresa de marketing de âmbito nacional especializada na proteção da população. O principal produto da empresa é a sala de proteção de elementos, que tem sido acompanhada por um banheiro modular feito de concreto sólido. A responsabilidade pela produção de ambas as unidades de produto é da empresa familiar Rakennusbetoni- ja elementti Oy, em Hollola, que tem sido o parceiro estável e confiável da Karanttia desde sua criação. Karanttia Oy Perusturva é propriedade de seu fundador Antti Kairinen e seus filhos, que também são responsáveis pelas operações da empresa. O ponto de partida do negócio da Karanttia sempre foi fornecer soluções pré-fabricadas e prontas para uso aos proprietários de edifícios. vss@karanttia.com kph@karanttia.com anni.hakola@karanttia.com petri.kairinen@karanttia.com terhi.tamminen@karanttia.com COMUNICATION, PM marjo.kivi@karanttia.com clara.gaspar@karanttia.com Muitos especialistas na indústria da construção escolheram nossos elementos pré-fabricados e produtos de módulos para seus edifícios em toda a Finlândia. Junto com nossos clientes, criamos uma construção mais sustentável e de alta qualidade.</w:t>
      </w:r>
    </w:p>
    <w:p>
      <w:r>
        <w:rPr>
          <w:b/>
          <w:color w:val="FF0000"/>
        </w:rPr>
        <w:t xml:space="preserve">id 364</w:t>
      </w:r>
    </w:p>
    <w:p>
      <w:r>
        <w:rPr>
          <w:b w:val="0"/>
        </w:rPr>
        <w:t xml:space="preserve">A histórica Copenhague tem uma rica história. A capital dinamarquesa foi oficialmente fundada em 1167 pelo bispo Absalon, mas pesquisas sugerem que o lugar já era habitado no final da Era Viking. Copenhague foi uma cidade comercial movimentada e estrategicamente importante na Idade Média, controlando grande parte do lucrativo tráfego comercial de e para o Mar Báltico. 2. Eventos marítimos Quando se está de férias na Dinamarca, nunca se está longe de um riacho, baía, lago, mar ou enseada. É por isso que muitos dos eventos deste ano têm algo a ver com a água de uma forma ou de outra. Aqui você encontrará uma seleção de eventos marítimos na Dinamarca que vale bem a pena visitar. 3. se você quiser ir pescar em alto mar, você pode participar de uma das muitas viagens de pesca organizada que são organizadas em torno da Dinamarca. Algumas das áreas mais populares são o Som, o Pequeno e o Grande Cinturão e o "Recife Amarelo" no Mar do Norte, para os mais aventureiros. As viagens de pesca acontecem durante todo o ano e muitas vezes tanto no início quanto no final do dia. Muitos organizadores alugam equipamentos de pesca e alguns também têm anzóis, iscas e iscas para venda. Uma viagem de 4-6 horas custa em torno de DKK 250 para um adulto e um pouco menos para crianças. Passeios Panorâmicos de bicicleta com paz e tranquilidade Os dinamarqueses adoram música ao vivo, tanto dentro como fora de casa, e qualquer que seja a estação do ano, há muitos concertos e festivais para descobrir. Aqui está um guia para os festivais de música na Dinamarca. Excelentes águas pesqueiras dinamarquesas A Dinamarca tem algumas das melhores águas pesqueiras da Europa! Não importa onde você esteja na Dinamarca, você nunca está longe de uma grande experiência de pesca - não importa que tipo de pesca você prefira. Aqui estão 20 águas de pesca que definitivamente valem uma viagem de pesca. 7. rotas panorâmicas de bicicleta para os buffs da história Há algo de especial na atmosfera de uma ilha. É como se estivessem um pouco mais próximos um do outro. O mesmo vale para o acampamento em um acampamento dinamarquês. Combine os dois e o resultado é um feriado aconchegante onde você se aproxima muito um do outro e de seu entorno. Aqui você encontrará uma visão geral dos acampamentos nas ilhas dinamarquesas, então agora é apenas uma questão de encontrar o lugar certo e fugir. 2014 é um grande ano para o esporte na Dinamarca, com muitas competições internacionais e grandes eventos esportivos. Então se você gosta de esportes, você tem todos os motivos para planejar uma viagem para a Dinamarca em 2014! Panorama ciclovias para os amantes da comida Panorama ciclovias para famílias com crianças Aqui você encontrará eventos e mercados divertidos e emocionantes onde a histioria da Dinamarca toma o centro das atenções. O grande autor dinamarquês Hans Christian Andersen deixou sua marca não só na literatura, mas também em vários lugares da Dinamarca, como museus, estátuas e monumentos, mas também nos castelos e casas senhoriais que o famoso autor visitou em suas muitas viagens pela Dinamarca. Aqui estão alguns lugares e atividades que vale a pena visitar, se você quiser conhecer Hans Christian Andersen. Você é uma daquelas pessoas que não ficam em um hotel só para dormir, mas gostaria que o hotel fosse uma experiência em si mesmo? Se assim for, tente um hotel de design na próxima vez que visitar a Dinamarca.15. Rotas panorâmicas de bicicleta para os amantes da natureza Experimente os Vikings de perto Se estiver interessado nos Vikings, ou na história em geral, siga este guia para os maiores locais e museus Vikings da Dinamarca com muitos artefatos Vikings interessantes para descobrir. 17. visitar a casa de um artista dinamarquês Entrar nas cabanas e casas onde os artistas cresceram e criaram sua arte é um sentimento especial - e é uma experiência que você pode ter em vários lugares na Dinamarca. Os lares de alguns artistas funcionam como exposições, proporcionando uma visão única da profissão e da vida cotidiana do artista. Este guia mostra-lhe o caminho para as casas dos artistas na Dinamarca que estão abertas aos visitantes. 18. escritórios locais de turismo na Dinamarca têm muitas sugestões e idéias para grandes experiências natalinas. Aqui você pode encontrar inspiração natalina da Jutlândia. Você vai à Dinamarca com crianças em sua festa de viagem e não sabe o que fazer? Aqui estão as 10 atrações mais visitadas para crianças na Dinamarca em 2013. 10 museus de arte em Copenhague Preencha seu fim de semana de Copenhague com arte! Copenhague tem muitos museus de arte e no guia</w:t>
      </w:r>
    </w:p>
    <w:p>
      <w:r>
        <w:rPr>
          <w:b/>
          <w:color w:val="FF0000"/>
        </w:rPr>
        <w:t xml:space="preserve">id 365</w:t>
      </w:r>
    </w:p>
    <w:p>
      <w:r>
        <w:rPr>
          <w:b w:val="0"/>
        </w:rPr>
        <w:t xml:space="preserve">Bem-vindo ao Antiguidades em Tommarp: Antiguidades, design, retro e design de interiores de Silfverberg em �sterlen, Sk�ne. Seu antiquário no site �sterlen. Você encontrará mais itens do Antikt i Tommarp no menu à esquerda. No Antikt i Tommarp você encontrará antiguidades de qualidade; s�v�l allmoge como h�greater st�nd e cultural f�rem�l. Oferecemos objetos do barroco ao artesanato e mobiliário do século XX, como Art Deco e Funkis. Art Deco e Funkis �r Antiguidades no foco da Tommarp s�rmary. �appearance: durante o mês de junho, Antiguidades em Tommarp tem apenas �opened por �agreement. Por favor, não hesite em nos contatar. Antiguidades em Tommarp | Endereço: Gladsaxv�gen 11 | 272 93 Tommarp | Tel: +46(0)709367100 | Email: info@antiktitommarp.se</w:t>
      </w:r>
    </w:p>
    <w:p>
      <w:r>
        <w:rPr>
          <w:b/>
          <w:color w:val="FF0000"/>
        </w:rPr>
        <w:t xml:space="preserve">id 366</w:t>
      </w:r>
    </w:p>
    <w:p>
      <w:r>
        <w:rPr>
          <w:b w:val="0"/>
        </w:rPr>
        <w:t xml:space="preserve">Caro cliente, aguardo com expectativa sua visita à moertelshop.se. Nossa linha inclui tudo o que você precisa para projeto e artesanato com concreto. Disponibilizamos a todos os artistas da Escandinávia a argamassa exclusiva do engenheiro e designer Sven Backstein. Se você estiver curioso sobre o que pode fazer com nossos produtos, encontrará inspiração em nossa Galeria BetonCaf. H�r você encontrará muitas obras de concreto e talvez queira acrescentar as suas próprias. Entusiastas do concreto e uma oficina prática f�r seu próprio trabalho também pode ser encontrado no site BetonCaf�t.</w:t>
      </w:r>
    </w:p>
    <w:p>
      <w:r>
        <w:rPr>
          <w:b/>
          <w:color w:val="FF0000"/>
        </w:rPr>
        <w:t xml:space="preserve">id 367</w:t>
      </w:r>
    </w:p>
    <w:p>
      <w:r>
        <w:rPr>
          <w:b w:val="0"/>
        </w:rPr>
        <w:t xml:space="preserve">Wilhelm August Graah, nascido em 24 de outubro de 1793 em Copenhague, falecido em 16 de setembro de 1863, era um oficial naval dinamarquês e explorador. Como oficial, Graah atingiu a patente de capitão em 1840, mas foi colocado fora do estado no ano seguinte. Já em 1821 ele começou seu trabalho como hidrografista com uma viagem de pesquisa à Islândia, trabalho pelo qual recebeu muitos elogios do Almirante Poul Løvenørn, e seus resultados permaneceram em parte em uso até o século 20. Em 1823 ele foi enviado pela Câmara de Interesse à Groenlândia, onde produziu um excelente mapa da costa oeste de 68 a 73° de latitude norte. O mais famoso, porém, é a terceira viagem de Graah em 1828-31, quando ele estudou a costa leste da Groenlândia a partir do Cabo Farvel e também tentou encontrar vestígios do assentamento oriental mencionado nos contos antigos. Ele passou três invernos em Nanortalik, Nukarbik e Julianehåb, sob grandes dificuldades devido à falta de provisões e doenças. Entretanto, ele trouxe de volta material excelente, que mais tarde resultou em um mapa costeiro do Cabo Farvel para 65½° latitude norte e o diário de viagem Undersøgelser til Østkysten af Grønland 1828-31. Entretanto, ele não encontrou nenhum vestígio da Ostbygden. Em 1832-50 ele foi membro da diretoria da Greenland Trading Company, e em 1837-38 ele foi encarregado de uma brigada naval nas Índias Ocidentais, onde ele produziu excelentes cartas destas águas. Em 1818 ele publicou um esboço da história da guerra naval da Dinamarca. Sources[edit] Graah, Vilhelm August in Salmonsens Konversationsleksikon (segunda edição, 1920)</w:t>
      </w:r>
    </w:p>
    <w:p>
      <w:r>
        <w:rPr>
          <w:b/>
          <w:color w:val="FF0000"/>
        </w:rPr>
        <w:t xml:space="preserve">id 368</w:t>
      </w:r>
    </w:p>
    <w:p>
      <w:r>
        <w:rPr>
          <w:b w:val="0"/>
        </w:rPr>
        <w:t xml:space="preserve">Todos nós que apreciamos filmes e gostamos de preparar nosso filme assistindo de uma forma ou de outra, também podemos encontrar prazer em escrever pensamentos e sentimentos após o término de um filme. O conceito é muito simples, mas aqui estão algumas dicas de como começar. Sobre o caderno Escrever seus pensamentos em seu computador ou telefone celular pode ser a primeira coisa que o surpreende. Mas a escolha de um caderno de verdade fará com que tudo se sinta mais pessoal e você valorizará mais as notas também. Portanto, certifique-se de obter um de qualidade realmente boa para este projeto. Guardando notas durante as filmagens? A grande questão para muitas pessoas é se devem ou não manter anotações durante o filme. As opiniões podem divergir ligeiramente, mas a maioria provavelmente recomendaria não fazer isso na primeira vez. Há sempre o risco de faltar algo porque você se envolve demais com seus próprios pensamentos e palavras. O que você deve fazer é ver o filme com foco total na primeira vez e depois vê-lo novamente e tomar notas. Após a primeira visualização Quando você terminar de assistir a um novo filme, ainda é um bom momento para anotar imediatamente algumas breves informações. Isto poderia incluir coisas como: uma classificação como 1-10, 1-5 ou similar (ou apenas polegares para cima/pouco polegares para baixo) Que cena ou cenas mais o emocionaram (para melhor ou pior) O que você pensou de como o filme terminou e que emoções dominaram na época Tentando entrar em detalhes demais, no entanto, é algo que poderia ser melhor deixar para depois de ver o filme novamente. Mas, no final, cabe a cada pessoa se conformar ou não por uma vez. Se você tem opiniões negativas muito fortes sobre o filme, pode ser difícil vê-lo novamente. E, no final, isto é algo divertido que você pode fazer em conjunto com a sua exibição de filmes. Aprender a filmar é uma grande suposição, se você quiser aprender corretamente, isto é. Mas se é algo em que você está interessado, é claramente algo em que vale a pena gastar tempo. Como acontece com tantas coisas, a produção de filmes é algo que se aprende melhor através de uma combinação de teoria e prática. A primeira leitura sobre como algo pode ser feito é um bom começo, mas depois você precisa ir e aplicar seus conhecimentos de uma maneira prática para realmente entender as técnicas sobre as quais você leu e como elas podem ser usadas de diferentes maneiras. Você pode começar de um ponto de vista teórico e reunir muitos conhecimentos antes de tentar algo você mesmo, mas é melhor ter algum equipamento desde o início. Para aprender o básico, existem bons recursos on-line que você pode utilizar. Com este conhecimento, você terá as ferramentas que não só lhe permitirão evitar as coisas que mais rapidamente expõem os amadores, mas também lhe permitirão progredir mais rapidamente em todos os aspectos. Muito disso são coisas em que você não pensa com tantas palavras, mas que reagiria rapidamente a si mesmo quando o visse. Pegue apenas uma coisa como fazer zoom in em vez de cortar entre o zoom in e o zoom out. Se você filmar o zoom real, ele quase sempre parece pior e mais amador. Isto pode não ser algo que você mesmo poderia ter explicado, mas quando você o vê realizado, há grandes chances de que não tenha parecido bom. Como em tantas coisas, há boas maneiras de quebrar praticamente qualquer regra na produção de filmes. Mas se você não quebrá-los da maneira correta e pelas razões certas, o resultado raramente será satisfatório. Isto significa que você precisa compreender bem a regra e por que ela está lá antes de poder quebrá-la bem. Isto e muito mais vem de ser um cineasta mais experiente. Quando você ouve a palavra cassino, muitas vezes você pensa em jogar em todas as suas formas e em uma galera de luxo. Você provavelmente também pensa em Las Vegas e em todos os filmes que nos deram um vislumbre deste mundo rico. Hoje, no entanto, pensamos em adotar uma abordagem um pouco diferente para este assunto. Com o advento dos cassinos online, há cada vez mais cassinos, mas também um número incrível de caça-níqueis para aqueles que gostam deste tipo de jogos. Por isso, pensamos em olhar mais de perto os filmes que deram o salto para o mundo das máquinas caça-níqueis. Fique atento. Scarface Este clássico agora deu o salto da tela prateada para um slot excitante. O papel clássico do Al Pacino como Tony Montana foi adaptado aqui para o mundo dos cassinos. Se você é um fã deste clássico dos anos 80, você se reconhecerá rapidamente como se fosse instantaneamente jogado</w:t>
      </w:r>
    </w:p>
    <w:p>
      <w:r>
        <w:rPr>
          <w:b/>
          <w:color w:val="FF0000"/>
        </w:rPr>
        <w:t xml:space="preserve">id 369</w:t>
      </w:r>
    </w:p>
    <w:p>
      <w:r>
        <w:rPr>
          <w:b w:val="0"/>
        </w:rPr>
        <w:t xml:space="preserve">A GERT STRAND AB (número de registro da empresa 556171-3420) é responsável por seus dados pessoais ("controlador"), e você encontrará nossas informações de contato na parte inferior desta política. Controlador e Processador O controlador é a pessoa que determina as finalidades e os meios do processamento de dados pessoais. O processador é a pessoa que processa dados pessoais em nome do controlador, ou seja, em muitos casos, um provedor de serviços de TI. O controlador não pode delegar sua responsabilidade e é sempre o responsável final por garantir que o processamento seja realizado de acordo com as exigências do Regulamento Geral de Proteção de Dados (também conhecido como GDPR). Um processador pode ser responsável por danos se tiver violado as disposições especificamente dirigidas aos processadores ou se tiver processado dados em violação às instruções do controlador. Os processadores, assim como os controladores, podem estar sujeitos a penalidades se não cumprirem com as obrigações estabelecidas no GDPR. Contrato por escrito Quando o controlador contrata um processador, deve haver um contrato por escrito, conhecido como um acordo de processador. É responsabilidade do controlador assegurar que um contrato seja elaborado. O conteúdo do contrato Basicamente, o contrato deve especificar por que e por quanto tempo os dados pessoais são processados, os objetivos do processamento, o tipo de dados pessoais e as categorias de pessoas a quem os dados pessoais se referem. De acordo com a GDPR, o processador deve se comprometer no contrato a: - processar os dados pessoais somente de acordo com instruções documentadas do controlador; - assegurar que as pessoas autorizadas a processar dados pessoais com o processador se comprometeram a observar o sigilo profissional ou estão sujeitas a uma obrigação legal de sigilo profissional. - tomar todas as medidas técnicas e organizacionais necessárias para garantir um nível de segurança adequado aos riscos representados pelo processamento; - respeitar as exigências de autorização prévia e contrato ao utilizar - outro processador (um sub-processador); - tomar as medidas técnicas e organizacionais adequadas para permitir que o controlador responda ao pedido de acesso de um indivíduo aos seus dados pessoais. ajudar o controlador a garantir o cumprimento das obrigações relativas às medidas de segurança, notificação de violações de dados pessoais e informações sobre tais violações aos sujeitos dos dados, avaliação de impacto e consulta prévia. - Apagar ou devolver todos os dados pessoais ao controlador (a critério do controlador) no final da atribuição e também apagar todas as cópias; - Fornecer ao controlador acesso a todas as informações necessárias para demonstrar o cumprimento de todas as suas obrigações como assistente e permitir e auxiliar nas inspeções e outras auditorias que o controlador desejar realizar. Itens contratuais Aqui está uma revisão dos itens incluídos no contrato do processador de dados. Tenha em mente que cada acordo é único e este acordo é apenas um exemplo. Portanto, você pode precisar adaptar o acordo à sua situação particular. Entretanto, o acordo deve cobrir a maioria dos casos com circunstâncias normais. PARTES É costume escrever os nomes das partes e de preferência o número de sua organização no início do acordo. Os nomes completos das partes não precisam ser repetidos nas outras cláusulas do acordo. É suficiente usar os termos controlador e processador. DEFINIÇÕES O GDPR e o acordo do processador contêm vários conceitos difíceis e pode ser útil explicar palavras e termos difíceis no início do acordo. Isto facilitará a leitura e interpretação do acordo. CONTEÚDO E OBJETIVO É uma boa idéia escrever um pouco sobre os antecedentes, conteúdo e objetivo do acordo no início. Se for um contrato complexo, isto pode dar uma boa visão geral do contrato. Esta vontade</w:t>
      </w:r>
    </w:p>
    <w:p>
      <w:r>
        <w:rPr>
          <w:b/>
          <w:color w:val="FF0000"/>
        </w:rPr>
        <w:t xml:space="preserve">id 370</w:t>
      </w:r>
    </w:p>
    <w:p>
      <w:r>
        <w:rPr>
          <w:b w:val="0"/>
        </w:rPr>
        <w:t xml:space="preserve">Hoje estou indo para o grande país do oeste, e mais especificamente Minneapolis, Minnesota. Se Palle me tivesse acompanhado, a viagem provavelmente teria sido acompanhada por um medley Bob Dylan de 10 dias. Estarei visitando amigos de meus dias na Universidade Tecnológica de Michigan, onde passei dois anos esquiando, correndo de fundo e obtendo meu mestrado em engenharia mecânica. Estudar nos EUA e poder praticar esportes ao mesmo tempo foi uma oportunidade incrível que eu gostaria que mais pessoas tivessem a oportunidade de fazer. Competimos em todo o centro dos EUA tanto em esqui quanto em corrida de fundo, assim como em algumas corridas na Costa Leste e nas Montanhas Rochosas. As pistas de esqui que começaram bem perto da casa em que eu estava hospedado eram incríveis e a neve veio em abundância. Naturalmente, fazemos um balanço do quarto campeonato de esqui de fundo que está sendo realizado no Vätterbygden esta semana. No primeiro episódio, falamos de saltos domésticos, do desenvolvimento de técnicas de esqui e memórias antigas. Os oradores Ola Gustafsson (ou foi Gustavsson) e Tomas TP Hjelmqvist Pettersson esquentam para o amanhã!</w:t>
      </w:r>
    </w:p>
    <w:p>
      <w:r>
        <w:rPr>
          <w:b/>
          <w:color w:val="FF0000"/>
        </w:rPr>
        <w:t xml:space="preserve">id 371</w:t>
      </w:r>
    </w:p>
    <w:p>
      <w:r>
        <w:rPr>
          <w:b w:val="0"/>
        </w:rPr>
        <w:t xml:space="preserve">O trabalho independente requer disciplina - mas também realismo e apoio externo. O mundo do trabalho mudou rapidamente nos últimos anos. Os empregadores estão abandonando cada vez mais o controle sobre seus funcionários, e muitos nem sequer estão empregados, mas trabalham como freelancers ou consultores. Isto também significa que a necessidade de autocontrole é maior do que nunca. Estabelecer seus próprios prazos e depois cumpri-los nem sempre é a coisa mais fácil de se fazer - mas há maneiras de fazê-lo. A liberdade sob responsabilidade é a melodia do século XXI. Foram-se os dias em que entramos, fizemos o trabalho do dia (sob a supervisão estrita dos chefes e colegas) e depois saímos. Hoje, a vida profissional é muito mais flexível em termos de quando e onde o trabalho é feito. Muitos de nós não somos nem mesmo empregados no sentido tradicional, mas nos chamamos freelancers, consultores, autônomos e sabe Deus o que mais. A liberdade não leva muito tempo para se acostumar. A auto-responsabilidade, por outro lado, requer um alto grau de autocontrole e disciplina interior que nem todos trazemos naturalmente conosco. Quanto mais liberdade temos em nosso trabalho, mais importante se torna que aprendamos a estabelecer nossos próprios prazos. Mas como você realmente faz com que isso funcione? Ao planejar seu trabalho, é fácil estabelecer metas irrealistas. Você deseja ser extremamente eficiente e produtivo - e imagine que este desejo possa se tornar realidade se você apenas planejar com antecedência. Ter altas ambições é obviamente uma coisa boa, mas não é tão fácil se tornar de repente o Super-Homem. Pode ser realmente embaraçoso quando você promete com confiança ao seu chefe ou cliente uma entrega rápida - apenas para ser forçado a pedir mais tempo uma e duas vezes. É melhor ter certeza de que o cliente tem expectativas realistas e relativamente baixas sobre a rapidez com que você pode entregar. Você pode então tentar ultrapassá-los e parecer tanto confiável quanto eficiente. Estabelecer um prazo realista não é realmente tão difícil. Com que rapidez você pode terminar o trabalho, na melhor das hipóteses? Quanto pode se arrastar, na pior das hipóteses? Defina seu prazo em algum lugar entre o "melhor cenário" e o "pior cenário". Uma dificuldade com o trabalho independente é a falta de controle social. Ninguém verifica se você está fazendo seu trabalho até que a entrega esteja vencida - e se você já tiver escorregado na autodisciplina até lá, pode já ser tarde demais para fazer alguma coisa a respeito. Mas mesmo aqueles que trabalham sozinhos e independentes podem receber ajuda de outros para cumprir seus prazos. Uma boa maneira é concordar com um colega - ou outra pessoa em situação semelhante à sua - que vocês 'façam um check-in' regularmente. Talvez você possa ter um documento compartilhado onde você anota seus objetivos específicos e prazos semana a semana, e então fazer o check-in para que um ao outro saiba como as coisas foram. Os grupos do Facebook para pessoas com os mesmos interesses também podem ser uma ótima ferramenta para manter o controle dos prazos uns dos outros. Outra opção poderia ser simplesmente escrever em seu status no Facebook, Twitter ou LinkedIn que você pretende terminar seu trabalho até um determinado dia e hora. A sensação de que outra pessoa sabe qual o prazo que você estabeleceu para si mesmo aumenta as chances de você realmente cumpri-lo. Lembre-se também que um grande prazo será mais fácil de ser cumprido se você dividi-lo em vários prazos menores. Esta é uma prática muito boa se seu trabalho parecer assustadoramente grande e incontrolável - concentre-se em uma pequena parte de cada vez, e sinta-se livre para dar a si mesmo uma pequena recompensa ou um breve descanso após cada sub-linha concluída. De repente, você verá que esse trabalho "incontrolável" está quase concluído e que afinal não era tão assustador. Finalmente, estabelecer seus próprios prazos pode ser especialmente difícil quando se trata de trabalhar que ninguém além de você está realmente esperando. Naturalmente, isto se aplica principalmente a projetos e sonhos pessoais, em vez de trabalho remunerado. Pode ser escrever um livro, administrar um blog ou planejar um futuro negócio que você queira começar. Mas há pelo menos duas maneiras de se empurrar para o prazo em tais situações; primeiro, como mencionado anteriormente neste artigo, é claro que você deve obter ajuda de uma pessoa de fora. Em segundo lugar, ela</w:t>
      </w:r>
    </w:p>
    <w:p>
      <w:r>
        <w:rPr>
          <w:b/>
          <w:color w:val="FF0000"/>
        </w:rPr>
        <w:t xml:space="preserve">id 372</w:t>
      </w:r>
    </w:p>
    <w:p>
      <w:r>
        <w:rPr>
          <w:b w:val="0"/>
        </w:rPr>
        <w:t xml:space="preserve">Xadrez GNU Xadrez GNU é um programa de xadrez livre. O programa é parte do projeto GNU e existe desde 1984, tornando-o um dos mais antigos programas de jogadores de xadrez. Foi escrito pela primeira vez para plataformas do tipo Unix, mas desde então o GNU Chess foi portado para um grande número de sistemas operacionais. O GNU Chess é altamente avaliado[1]. O programa em si tem apenas uma interface de texto, mas há um ambiente gráfico mostrando um tabuleiro de xadrez comum. Referências[editar] - ^ Qual é a classificação do GNU Chess? Links externos[editar] - (Português) Site oficial do GNU Chess</w:t>
      </w:r>
    </w:p>
    <w:p>
      <w:r>
        <w:rPr>
          <w:b/>
          <w:color w:val="FF0000"/>
        </w:rPr>
        <w:t xml:space="preserve">id 373</w:t>
      </w:r>
    </w:p>
    <w:p>
      <w:r>
        <w:rPr>
          <w:b w:val="0"/>
        </w:rPr>
        <w:t xml:space="preserve">FAQ - Análise Como posso obter uma resposta rápida à minha amostra de água? Resposta: para Aqua Premium; use o envelope correto endereçado: SYNLAB, Posto de Resposta 580003200, 588 18 LINKÖPING Se a amostra tiver mais de 2 dias quando chegar ao laboratório, nenhuma análise será realizada, você receberá então uma nova garrafa para reamostragem, ou pegará uma nova no encanador. Como devo interpretar minha amostra de água? Poço próprio / E-Water: Resposta: veja Conselhos sobre o fornecimento individual de água potável A-Water: (Aplica-se a operações de Yrekes, mais de 10m3/dia, mais de 50 pessoas): Resolução de Problemas do Regulamento A-Water - Leia o Manual FAQ - Ferroline O tubo de descarga continua funcionando - por quê? R: Muito provavelmente a pilha espaçadora (embalagem o-ring) dentro do pacote clack-automático quebrou-se. Substitui-la por uma nova. Eu recebo partículas negras na água depois de uma contra-lavagem - por quê? R: Com certeza, a pressão é ajustada muito alta no pressostato. Ao fazer retrolavagem, a pressão não deve exceder 2,5-3,0 bar. Em muitos casos, a bomba de água bruta dará um fluxo muito alto. Isto pode ser remediado com a instalação de um novo DLFC (arruela de estrangulamento) na conexão de drenagem. Também é muito importante embeber a massa filtrante por 15-30 minutos antes de iniciar a operação. O que devo verificar durante um serviço? A: Verificar o estado da massa filtrante. Deve ser poroso em toda a sua extensão. Se necessário, completar com um amplificador de pH. Verifique se o injetor de ar suga o ar quando faz uma retrolavagem. Se o efeito de sucção estiver ausente, desmonte o injetor de ar e limpe-o (ver manual). O visor não acende! Resposta: a placa de circuito provavelmente foi pichada (trovão, etc.) Verifique primeiro o adaptador de energia, caso contrário, a placa de circuito deve ser substituída. Programaremos uma placa de circuito para adequá-la ao seu filtro. A água não está limpa após o filtro? O filtro tem uma capacidade máxima de purificação a um determinado valor de ferro e manganês (ver ficha técnica). Se mais água for absorvida do que o filtro pode suportar, parte do efeito de purificação é perdida. Verificar o valor do ferro e/ou manganês através de uma amostra de água bruta. O húmus também afeta a pureza do filtro.  Verifique se o fluxo da bomba de água bruta está ajustado ao filtro - Verifique se os tempos de descarga estão programados pelo menos uma vez por semana 4. Há bolsas de ar na água - O filtro oxigena a água a cada partida da bomba - A água circula no sistema - Um sangrador especial está disponível para ação - O temporizador na bomba de circulação pode reduzir as bolsas - Verifique o sangrador na tampa 5. Os anéis de aperto estão quebrados. FAQ - Filtro K Por que os anéis de aperto estouram? Resposta: verificar a bolsa de ar no hidroforo (para partidas apertadas da bomba). Verificar o fluxo da bomba de água bruta (fluxo muito alto). Por que a massa filtrante se aglomera? Resposta: Verifique a bolsa de ar no hidroforo (para partidas apertadas da bomba). Verificar o fluxo da bomba de água bruta (fluxo muito baixo). Por que existe escala de calcário após a instalação? Resposta: A neutralização do ácido carbônico agressivo afeta a dureza da água. Se o calcário se acumula, um amaciante deve ser instalado. Por que a água tem gosto/ cheiro após a instalação/enchimento? Resposta: Quando a massa filtrante é nova, ela é muito ativa e o pH pode estar ligeiramente alto. Isto pode causar um odor/ sabor desagradável por algumas semanas. Isto irá gradualmente diminuir. Com que freqüência o filtro deve ser reabastecido? Resposta: 1-2</w:t>
      </w:r>
    </w:p>
    <w:p>
      <w:r>
        <w:rPr>
          <w:b/>
          <w:color w:val="FF0000"/>
        </w:rPr>
        <w:t xml:space="preserve">id 374</w:t>
      </w:r>
    </w:p>
    <w:p>
      <w:r>
        <w:rPr>
          <w:b w:val="0"/>
        </w:rPr>
        <w:t xml:space="preserve">Från Vredens Kap till Jordens Ände - Björn Larsson, 2000 The Ask - Sam Lipsyte, 2010 Bitter, middle-age &amp; mediocre academic - você está falando comigo? Moi? As melhores dicas de livros são as realmente pessoais e sob medida, como quando um colega diz "bem, eu li um pouco deste livro e pensei que você gostaria", e então ele é imediatamente surpreendido em casa para Ankgången. Sim, o humor negro em um ambiente nova-iorquino está bem acima da minha banca de pretzel. O romance é muito divertido, mas um pouco cínico e sombrio demais para mim. Por alguma razão eu acho que é uma escuridão masculina bastante típica à la Martin Amis, Philip Roth ou J.D. Salinger. Há uma "tarde azul" de Gatsby:esquecia-se entre as descrições de cenário e os dedos de um homem bigode o mesmo com "uma espécie de ardor cunnidigital"... O tom faz lembrar um dos livros do círculo do outono, The Slap; a perspectiva pessimista deste país está indo para os cães sobre a vida, a crítica da classe média, o tédio liberal das drogas e nenhum personagem a gostar. No entanto, a linguagem é brilhante e a maneira como o personagem principal Milo se relaciona com seu filho Bernie e os elementos judeus são interessantes. O que mais me incomoda é o decadente amigo Purdy, acho eu, mas é graças a ele que o romance afirma ser "o primeiro grande romance pós-Iraque". Aqui, Milo de meia-idade deixou a universidade medíocre para surpreender sua esposa no almoço no parque, mas o que ele vê? Ela está de fato sentada em um banco de jardim como planejado, mas muito perto demais do colega Paul, que naquele exato momento coloca sua mão na coxa dela. ("Gay touch ou straight touch?") A estratégia de Milo: "Eu me dirigi para a loja de donuts. Eu queria ar com cheiro de donut. Minha dor me rendeu tanto um creme bávaro quanto um floco de chocolate de coco. Eu era o único cliente e me sentei e comi meus donuts, imaginei aquele restaurante solitário no balcão do famoso quadro. Sempre o estudei do ponto de vista do artista, o jogo duro de sombra e luz. Mas ser o cabrão no banco era outro tipo de coisa totalmente diferente". Sobre essa nota, acrescentarei um postcript sobre Nova York. Notado recentemente em Paris que a Faculdade The Dream Faculty de Sara Stridsberg recebeu esta bela capa na França. Schhh, por favor, la fidanzata está no estado de refrigerante pop sob o lema implausível One A Day. Enquanto isso, ver - e especialmente ouvir - Saviano falar sobre um dos meus romances favoritos, O Estranho. Às vezes você se cansa um pouco desses homens que se levam muito a sério e com tempo de fala excessivo - e inúmeras pausas de arte - têm que nos explicar o mundo, mas Saviano é abbastanza bene. O estudo de caso de Oliver Sacks de '77 torna-se filme Agora que me abri para o influxo neuropsiquiátrico, uma coisa depois da outra aparece, incluindo um filme que se aproxima, o que me deixa muito animado, especialmente considerando que Sacks é um dos deuses da casa em meu departamento de psicologia larvar secular. Nos últimos anos ele estudou o impacto da música nas pessoas, inclusive na Musicofilia. Agora, em 2011, o filme The Music Never Stopped está saindo e é baseado no paciente Greg F.. O título dá dicas para uma trilha sonora dos Grateful Dead! Para o histórico completo do caso, veja Anthropologist on Mars. Belo disfarce! Mas ohhh, não???? Sim!!! Pausa para vocês que lêem isto, o que meu olho intertextual do norte vê? Bem, o blog do Librarian Reads me diz que Mister Pip vai ser um filme em 2012! Ainda esta manhã eu estava falando sobre o romance com os discípulos de EnB / A mulher que confundiu seu diário de leitura com um diário de cinema O caso do suicídio para ser um filme Voilà, uma razão de ser pelo menos até 2012 para nós, os bibliófilos francófilos! Lembre-se do livro como uma mórbida festa de riso.</w:t>
      </w:r>
    </w:p>
    <w:p>
      <w:r>
        <w:rPr>
          <w:b/>
          <w:color w:val="FF0000"/>
        </w:rPr>
        <w:t xml:space="preserve">id 375</w:t>
      </w:r>
    </w:p>
    <w:p>
      <w:r>
        <w:rPr>
          <w:b w:val="0"/>
        </w:rPr>
        <w:t xml:space="preserve">Vencedores no código postal 444 44 No código postal 444 44, as pessoas ganharam um total de SEK 963 176 na loteria de códigos postais. Você pode ganhar em seu CEP. Compre um bilhete e ganhe o primeiro mês por 29 kr (preço ord. 170 kr) 18 anos de limite de idade. Supportline.se</w:t>
      </w:r>
    </w:p>
    <w:p>
      <w:r>
        <w:rPr>
          <w:b/>
          <w:color w:val="FF0000"/>
        </w:rPr>
        <w:t xml:space="preserve">id 376</w:t>
      </w:r>
    </w:p>
    <w:p>
      <w:r>
        <w:rPr>
          <w:b w:val="0"/>
        </w:rPr>
        <w:t xml:space="preserve">Eu parei em casa por alguns dias após minhas férias em Rhodes, e agora yyyyy minhas viagens continuam com minha família para a Finlândia, que é meu país de origem. É sempre tão incrível chegar lá! Acho que você fica muito patriota quando vive "no exterior" como eu :) Quando eu estava em Rhodes, havia muito poucas compras para mim. Mas a única coisa pela qual eu absolutamente me apaixonei foram estas almofadas de couro que eu comprei em um mercado. Eles cabem perfeitamente no meu sofá de couro, e as almofadas não deslizam para baixo agora como as almofadas têxteis faziam antes. Mas não é verdade que os melhores achados de yyyyydom são geralmente feitos quando você não está procurando por eles! Tenha uma ótima semana de verão! Amor AL 17doors 4</w:t>
      </w:r>
    </w:p>
    <w:p>
      <w:r>
        <w:rPr>
          <w:b/>
          <w:color w:val="FF0000"/>
        </w:rPr>
        <w:t xml:space="preserve">id 377</w:t>
      </w:r>
    </w:p>
    <w:p>
      <w:r>
        <w:rPr>
          <w:b w:val="0"/>
        </w:rPr>
        <w:t xml:space="preserve">Um Dia na Vida de Ivan Denisovich foi publicado em novembro de 1962 na revista Novy Mir com a permissão pessoal de Khrushchev. O romance atraiu enorme atenção dentro e fora da União Soviética, pois era a primeira vez que uma história de repressão estalinista havia sido publicada publicamente. Situado em um campo especial siberiano para presos políticos, a história retrata um dia típico na vida do prisioneiro Ivan Denisovich em janeiro de 1951. Denisovich foi condenado, sob acusações sem fundamento, a 10 anos de prisão no campo de prisioneiros siberiano, onde cada dia é uma luta pela sobrevivência. Mas apesar de uma situação em que a vida é reduzida a uma tigela de mingau e ao estranho cigarro, apesar da exaustão e humilhação, é a esperança, a dignidade e a humanidade que prevalecem. O romance é uma crítica devastadora à tirania comunista e uma celebração do espírito humano. "A tremenda concentração desta história é admirável". Em suas 131 páginas contém uma época histórica, a era Stalin soviética e os destinos humanos que ela moldou e despedaçou... É um pedaço de prosa realista que se encontra apenas algumas vezes em uma vida de leitura". - Lars Gustafsson, Expressen "Há quase trinta e cinco anos, meia vida, li o trabalho de estreia de Aleksandr Solzhenitsyn sobre o prisioneiro de acampamento nº S 858, Ivan Denisovich. Abrindo-a novamente agora, percebo porque o adolescente que eu ainda pensava que havia uma luz neste retrato brutal de uma sociedade totalitária. Porque faz, como se a própria narrativa às vezes triunfasse sobre o absurdo da história". - Göran Greider, Dagens Nyheter "Tanto como escritora política quanto como obra literária, está na mesma classe que o doutor Zhivago". - Washington Post "Um gênio literário cujo talento corresponde ao de Dostoievsky, Turgenev, Tolstoy e Gorky". - Harrison Salisbury, New York Times</w:t>
      </w:r>
    </w:p>
    <w:p>
      <w:r>
        <w:rPr>
          <w:b/>
          <w:color w:val="FF0000"/>
        </w:rPr>
        <w:t xml:space="preserve">id 378</w:t>
      </w:r>
    </w:p>
    <w:p>
      <w:r>
        <w:rPr>
          <w:b w:val="0"/>
        </w:rPr>
        <w:t xml:space="preserve">Criado 20-03-17. Última atualização 20-03-19 Para reduzir a propagação da infecção e para proteger nosso pessoal e nossos clientes, não aceitamos visitantes em nossas instalações. Ainda é possível escolher coletar mercadorias de nós (isto constitui uma proporção muito pequena de nossos pedidos), mas para aqueles que escolhem esta opção, você não pode vir até nós e nós providenciaremos quando você puder coletar isto fora de nossa entrada. As informações serão enviadas onde os itens estiverem disponíveis para coleta. Da mesma forma, a coleta/entrega de mercadorias do PostNord etc. ocorre para que não nos encontremos fisicamente. Ao fazer isso, reduzimos nossa ausência e podemos enviar mercadorias durante todo o tempo, o que representa uma ameaça à propagação da infecção. Durante este tempo também pode significar que algumas mercadorias acabam e não são reabastecidas, pedimos a sua compreensão para isto. Por favor, monitore os itens entrando seu e-mail na página do produto relevante. NOVO 20.03.18 ] A Adafruit decidiu fechar para entregas em 18/3, de modo que não podemos reabastecer os itens a partir deles. Eles não podem dizer neste momento quanto tempo isto vai durar, é Nova Iorque fechando mais ou menos. As entregas dentro da Suécia também podem levar mais tempo que o normal e as entregas fora da Suécia não temos atualmente nenhum controle sobre se ela é armazenada com o mensageiro que faz a entrega e/ou quanto tempo será o atraso. Isto está além de nosso controle. NOTÍCIAS 20.03.19 ] Não enviamos pedidos às sextas-feiras até novo aviso, portanto, os pedidos feitos após as 14h às quintas-feiras não serão processados até a segunda-feira seguinte sem fim de semana. Esperamos que você entenda isto e esta é uma solução temporária que pode mudar se houver uma mudança das autoridades e/ou das companhias de navegação. mvh Lars, Camilla &amp; Albin. Tenha uma boa viagem! A partir de hoje terça-feira 7/1 2020 temos novo horário telefônico, o novo horário é: segundas, terças e quintas-feiras 9-12 Outras vezes você pode nos contatar através de nossa página de contato na loja online e normalmente respondemos dentro de 8 horas úteis. Gostaríamos de aproveitar esta oportunidade para agradecer a todos os nossos clientes e amigos pelo ano passado e desejar-lhes um Feliz Natal e um Próspero Ano Novo. Enviamos pedidos como de costume nas seguintes datas: 23/12, 27/12, 30/12, 2/1 e 3/1. No entanto, pode haver alguns atrasos no caso de pedidos altos, pois nem todos nós estamos trabalhando nesses dias. Além disso, tenha em mente que pode ser difícil receber pedidos nossos nestes dias, pois podemos não estar aqui o dia todo. Manteremos o serviço telefônico completamente fechado a partir de amanhã, sexta-feira 20 de dezembro, e só o reabriremos na terça-feira 7 de janeiro. Responderemos aos e-mails nos dias em que estivermos abertos, porém pode demorar um pouco mais do que o normal. Feliz Natal! Lars, Camilla &amp; Albin É aquela época do ano novamente, a época em que a maioria das pessoas tira suas férias e assim devemos recarregar nossas baterias. Isto não significa que estamos fechando completamente, mas o serviço telefônico estará completamente desligado (e as mensagens não podem ser deixadas lá) durante a V29 até a V32 (4 semanas), portanto, na segunda-feira 12 de agosto estaremos de volta à força total. Se você precisar entrar em contato conosco, use nossa página de contato na loja online e responderemos dentro de 1-3 dias úteis. Os pedidos serão enviados como de costume durante estas semanas, porém pode haver um tempo de processamento um pouco mais longo durante o V30-V31, portanto nossa promessa habitual de enviar tudo antes das 14h00 do mesmo dia não é verdadeira durante estas 2 semanas, pode ser de 1-3 dias úteis. Se você optar por pegar seu pedido durante a V30-V31, podemos marcar um horário para isso, entre em contato conosco na loja online para obter mais informações. No entanto, a opção mais segura é optar por enviar seu pedido durante este período. Se os produtos acabarem, por favor, monitore-os entrando seu e-mail na página do produto, e você receberá um e-mail assim que eles chegarem novamente, não encomendamos itens durante estas 4 semanas, mas reabastecemos o estoque novamente na segunda quinzena de agosto. Desejamos a você umas boas férias! Conheça a SparkFun SAMD51 Thing Plus, uma pequena e poderosa raquete com um Cortex-M4F MCU ARM de 32 bits. Pino compatível com a plataforma Feather da Adafruit, bem como tem o popular conector Qwiic para I2C, bem como carregadores LiPo e muito mais. Disponível agora</w:t>
      </w:r>
    </w:p>
    <w:p>
      <w:r>
        <w:rPr>
          <w:b/>
          <w:color w:val="FF0000"/>
        </w:rPr>
        <w:t xml:space="preserve">id 379</w:t>
      </w:r>
    </w:p>
    <w:p>
      <w:r>
        <w:rPr>
          <w:b w:val="0"/>
        </w:rPr>
        <w:t xml:space="preserve">NJA 1989 p. 102Nacional estrangeiro, que cometeu um crime de estupro contra sua esposa, foi considerado não deportável da Suécia por causa de sua vida e circunstâncias familiares. O promotor público do TR de Gothenburg apresentou queixa contra o cidadão marroquino M.L., nascido em 1963, por estupro de acordo com a seguinte descrição do delito: em 6 de agosto de 1988, na residência compartilhada de M.L. e C.B., Mejramsgatan 33 em Gothenburg, M.L. forçou C.B. a ter relações sexuais por violência e ameaças, o que lhe pareceu ser um perigo iminente. A violência e as ameaças consistiram de M.L., na primeira ocasião, segurando uma mão sobre a boca de C.B., arrancando-lhe as calcinhas e forçando-lhe as pernas e, na segunda ocasião, dando-lhe repetidos golpes com a mão aberta que lhe bateu no rosto, ameaçando-a dizendo que pretendia feri-la gravemente e colocando novamente uma mão sobre a boca. A violência fez com que C.B. sofresse sensibilidade facial, inchaço na bochecha esquerda e uma lágrima na virilha esquerda. O TR (juiz presidente Nyström) declarou em seu julgamento de 1 de setembro de 1988: Razões para o julgamento. A questão da responsabilidade. M.L. negou a ofensa, alegando que ele não teve relações sexuais com C.B. no momento indicado pelo promotor. A pedido da acusação, o requerente C.B. foi interrogado e informado, entre outras coisas: Ela e M.L. se conheceram em julho de 1986 e se mudaram quase imediatamente. Quando C.B. ficou grávida, eles se mudaram para Gothenburg e se casaram em fevereiro de 1987. Em abril de 1987 nasceu seu filho, J., e em junho de 1988 C.B. pediu o divórcio. No entanto, eles continuaram a viver juntos desde então porque M.L. se recusou a se mudar. M.L. não recebeu um apartamento próprio e C.B. não soube se tinha o direito de "sair" e não teve praticamente nenhum contato íntimo um com o outro. Entretanto, com exceção de uma ocasião, cerca de duas semanas antes do incidente em questão, quando tiveram relações sexuais. - Desde o divórcio, houve muitas brigas entre C.B. e M.L.. A razão para isto foi que C.B. queria que ele saísse do apartamento. Como M.L. não queria se mudar, ele ameaçou, entre outras coisas, que C.B. e J. estavam de férias em uma vila de férias na área de Kungälv. C.B. sentiu que não conseguia lidar com todos os problemas com M.L. e que precisava se afastar dele e tentar colocar sua vida em ordem. Em 5 de agosto de 1988, ela e seu filho J. retornaram de suas férias. M.L. não estava em casa naquela época. Quando M.L. chegou em casa às 23 horas, C.B. estava sentado no sofá vendo televisão. M.L. sentou-se ao seu lado e conversaram sobre como ela e J. haviam sido. Ele estava usando apenas roupa íntima na época. M.L., que sempre foi muito ciumenta, começou a acusá-la de ter estado com outro homem e tentou fazê-la admitir isso. M.L. ficou furioso e houve uma briga entre eles. Ele argumentou que se C.B. pudesse estar com outro homem, ela poderia muito bem estar com ele. M.L. apertou sua mão na boca dela e a segurou ali. Ele estava em cima dela. C.B. tentou se libertar e tentou gritar, mas ela não conseguiu porque não conseguia respirar. M.L. puxou e rasgou, também tentou morder a mão, arranhar o rosto e cutucá-lo nos olhos. M.L. então "arrancou" suas calcinhas e ela caiu no chão. M.L. a seguiu até o chão e tentou abrir as pernas enquanto a virava deitada de barriga para as costas. M.L. penetrou nela e começou a ter relações sexuais. A relação sexual durou cerca de 2-3 minutos após os quais ele "puxou para fora" e ejaculou sobre o estômago dela. M.</w:t>
      </w:r>
    </w:p>
    <w:p>
      <w:r>
        <w:rPr>
          <w:b/>
          <w:color w:val="FF0000"/>
        </w:rPr>
        <w:t xml:space="preserve">id 380</w:t>
      </w:r>
    </w:p>
    <w:p>
      <w:r>
        <w:rPr>
          <w:b w:val="0"/>
        </w:rPr>
        <w:t xml:space="preserve">Minha linha eu ofereço uma gama de opções para que você possa escolher. Reserve aulas particulares, faça um curso mais longo, tente gratuitamente ou compre um pacote de dez aulas, suas necessidades decidem o que você precisa. Abaixo você encontrará preços e minha gama - espero que você encontre algo que lhe agrade! Como funciona? Uma lição de técnica Alexander comigo tem cerca de 45 minutos de duração. Durante esse tempo nos concentramos em movimentos cotidianos, tais como sentar, levantar ou andar por aí. A lição pode ser dada no meu escritório em Härnösand ou em Estocolmo. Também podemos nos encontrar via Skype ou Zoom para uma aula online. Durante a aula você também poderá se deitar em um banco para que eu possa ajudá-lo a encontrar e liberar as tensões que limitam sua liberdade e atrapalham seu movimento Você também pode se concentrar em uma área especial, por exemplo, "como eu seguro meu violino"? ou uma área problemática "como posso sentar na frente do computador sem ficar rígido e tenso"? Qualquer movimento ou desafio diário pode ser tornado mais livre, mais fácil e com maior consciência usando a Técnica Alexander. E a melhor ajuda de todas vem das aulas particulares. Entre em contato comigo para obter mais informações, leia aqui no site em "Saiba mais" ou venha a um de meus eventos - seja físico ou online. Abaixo você encontrará o que eu estou oferecendo atualmente. 073 - 368 9586 marja@kroppslycka.se Regular: 750:- 550:- Preço do pacote de 10 lições Primeiro pacote: 6 750:- Primeiro pacote: 4500:- Oferta especial durante todo o mês de abril no horário de Corona OFERTA EM ABRIL Reuniões não agendadas parece um pouco uma palavra-chave. Mas dar lições de Técnica Alexander é uma das coisas mais despretensiosas que posso pensar. Para que funcione, tanto o professor quanto o aluno precisam realmente estar onde estão. Sem qualquer idéia de onde deveriam estar ou o que é "certo" naquele momento. E quando as lições são ensinadas on-line, torna-se ainda mais claro. Porque lá, o professor não pode entrar e mostrar e dar a experiência com as mãos, mas você tem que parar ainda mais, esperar e dar tempo tanto a si mesmo quanto ao aluno. É hora de pensar. Hora de observar. Tempo para esperar e dar espaço para a mudança que é possível. Em abril, tenho uma oferta para vocês que compram um pacote de 10 lições. * Você recebe 10 lições pelo preço de 9 * Você recebe uma lição adicional para dar a um amigo * Além disso, você também recebe 2 lições de zoom que você pode ter quando quiser até que possamos nos encontrar. Para aqueles que são novos alunos ou que nunca estiveram comigo antes, ofereço uma sessão gratuita de 30 minutos sobre o zoom. Dessa forma, você sente por mim e eu sinto por você para que saibamos se clicarmos. Parece interessante? Envie-me um e-mail para reservar ou se você tiver alguma dúvida. Seja bem-vindo! Introdução à Técnica Alexander - evento gratuito, 11/3 às 18-19.30 em Härnösand Você quer tomar consciência de si mesmo em seu corpo? Você quer aprender a entender o que seu corpo está tentando dizer a você, além de todos os deveres e mesas e idéias externas, sobre o que é certo. Você quer se livrar de dores duradouras sem programas de exercícios elusivos que, em sua maioria, doem? Então você está calorosamente convidado a uma introdução livre à Técnica Alexander - um caminho para a paz da mente e da felicidade corporal. Você gostaria de se juntar a nós? Envie seu registro por e-mail para marja@kroppslycka.se e envie 100 SEK para 0733-689586, que lhe será devolvido quando você aparecer. Introdução Online à Técnica Alexander - evento gratuito 26/3 às 18h às 19h30 Você gostaria de tomar consciência de si mesmo em seu corpo? Você quer aprender a entender o que seu corpo está tentando dizer a você, além de todos os deveres e mesas e idéias externas, sobre o que é certo. Você quer se livrar de dores a longo prazo sem programas de exercícios elusivos que, em sua maioria, doem? Então você está calorosamente convidado para uma introdução online gratuita à Técnica Alexander - um caminho para a paz da mente e da felicidade corporal. Envie sua inscrição por e-mail para marja@kroppslycka.se e envie 100 SEK para 0733-689586 e você receberá um link de zoom para o evento. O dinheiro será reembolsado após a participação</w:t>
      </w:r>
    </w:p>
    <w:p>
      <w:r>
        <w:rPr>
          <w:b/>
          <w:color w:val="FF0000"/>
        </w:rPr>
        <w:t xml:space="preserve">id 381</w:t>
      </w:r>
    </w:p>
    <w:p>
      <w:r>
        <w:rPr>
          <w:b w:val="0"/>
        </w:rPr>
        <w:t xml:space="preserve">Nossa agência nacional de alimentação realmente leva a sério sua tarefa. Agora eles estão nos dizendo aos cidadãos o que é a LCHF. Na verdade, a FDA está agora em cima de sua cabeça. Em sua ambição de nos guiar e informar os cidadãos para uma melhor saúde através de uma boa nutrição, eles vieram agora à LCHF. Eles usam o método de fazer uma pergunta e depois respondem eles mesmos porque são os especialistas óbvios em nutrição. Como a Agência de Alimentos é a que melhor sabe, é claro que é apropriado que eles também respondam a perguntas sobre a LCHF. Pensei em dar algumas respostas alternativas às perguntas da Food Agency e publicar minhas respostas logo após as respostas do SLV. Talvez seja interessante ver se chegamos às mesmas conclusões. Resposta do SLV; Há muitas variantes de dietas LCHF. LCHF significa baixo teor de carboidratos, alto teor de gordura, ou seja, baixo teor de carboidratos, alto teor de gordura. Originalmente era uma dieta para dietas, mas agora também é utilizada por pessoas que não querem perder peso. O que a LCHF tem em comum é que ela é alta em gordura e extremamente baixa em carboidratos, ou seja, de acordo com a LCHF você deve comer muita manteiga, nata, óleo, produtos lácteos gordurosos, carne e peixe. Vegetais que crescem acima do solo e algumas bagas e nozes também estão incluídos. Às vezes, também são permitidos vegetais de raiz e frutas. Entretanto, batatas, massas, arroz, mingau e pão devem ser completamente excluídos, assim como alimentos doces como refrigerantes, doces e pastelaria. Resposta da Obesidade Saúde; não há muitas variações de LCHF. No entanto, há opções para a quantidade de carboidratos que você pode tolerar. Por exemplo, se você tem inflamação crônica, pode ser apropriado comer LCHF rigoroso com seu próprio limite máximo de carboidratos para remover o combustível para a inflamação. Outros podem tolerar mais e não precisam comer com tanto rigor. Cada pessoa precisa encontrar seu limite. O que significa o SLV por LCHF ser usado por pessoas que não querem perder peso? O LCHF é usado pelas pessoas para se livrar e curar inflamações às quais o sistema de saúde tem capitulado. LCHF obviamente contém mais gordura e proteína porque queremos evitar os açúcares, que são prejudiciais ao organismo e seu sistema imunológico se consumidos durante um longo período de tempo. SLV responde; muitas pessoas perdem peso, assim como você faz com a maioria das dietas alimentares onde você remove um grupo alimentar. Neste caso, são os carboidratos na forma de batatas, massas, arroz, mingau, pão e alimentos com alto teor de açúcar, como refrigerantes, doces e pastelaria que devem ser excluídos. Quando começam a comer a dieta LCHF, muitas pessoas ficam enjoadas, cansadas, sem graça e com mau hálito, o que se deve ao fato de o corpo ter que usar gordura como combustível em vez de glicose. Saúde Oleosa responde; Claro, a maioria das pessoas perde peso na dieta LCHF, mas não todas. A LCHF definitivamente não é uma dieta, mas um estilo de vida para a maioria das pessoas que escolheram a LCHF. A razão é simplesmente que você se sente melhor com a LCHF e tem uma saúde melhor. Não é verdade que a remoção de um grupo alimentar resultará em uma perda de peso duradoura, como alega o SLV. A maioria das pessoas que começam a comer LCHF realmente se diverte muito. Você se sente mais enérgico, dorme melhor, etc. É claro que você pode ter problemas de transição, como um estômago solto ou duro à medida que seu corpo se acostuma com a nova dieta, mas isto geralmente passa depois de alguns dias. Não é verdade, como diz o SLV, que você fica cansado, enjoado e sem graça só porque usa a gordura como combustível. Na verdade, é exatamente o contrário e eu me pergunto de onde o SLV obtém suas informações. SLV responde; Comer a dieta LCHF por um curto período de tempo para perder peso provavelmente não representa nenhum risco. Como a LCHF fornece muito pouca fibra, muitas pessoas ficam constipadas. Isto pode ser muito problemático, mas não é perigoso a curto prazo. Entretanto, comer LCHF por um longo tempo pode ser prejudicial a longo prazo. Ainda não há nenhuma pesquisa que mostre o que acontece se você fizer uma dieta LCHF rigorosa por um longo período de tempo, como dez ou vinte anos. O LCHF rigoroso é uma dieta extrema onde não mais que 10% da ingestão de energia pode vir de carboidratos. Existem poucos estudos que duraram mais de 1 ano e estes são feitos em dietas com um número significativamente maior de carboidratos, por isso é difícil</w:t>
      </w:r>
    </w:p>
    <w:p>
      <w:r>
        <w:rPr>
          <w:b/>
          <w:color w:val="FF0000"/>
        </w:rPr>
        <w:t xml:space="preserve">id 382</w:t>
      </w:r>
    </w:p>
    <w:p>
      <w:r>
        <w:rPr>
          <w:b w:val="0"/>
        </w:rPr>
        <w:t xml:space="preserve">Henri Jozef Machiel Nouwen, nascido em 24 de janeiro de 1932 em Nijkerk, Holanda[1], morreu em 21 de setembro de 1996 em Hilversum, Holanda, era um padre católico romano holandês e autor de uma série de livros sobre espiritualidade. Vida e carreira[edit] 1950-1980[edit] A ordenação ao sacerdócio ocorreu em 1957. Ele foi então designado para a Arquidiocese de Utrecht enquanto estudava psicologia na Universidade Católica de Nijmegen. Após graduar-se em 1964, trabalhou por quatro anos nos Estados Unidos, primeiro como professor de religião e psiquiatria na Menninger Clinic em Topeka, Kansas, depois como professor visitante no departamento de psicologia da Universidade de Notre Dame. Em 1968 ele voltou à Holanda para ensinar no Instituto Teológico Católico em Utrecht. Após três anos na Holanda, ele voltou aos Estados Unidos para ensinar teologia pastoral na Escola Yale Divinity, o que ele fez até 1981. Durante esses anos ele também lecionou no Instituto Ecumênico em Collegeville, Minnesota e no NOrth American College em Roma[1]. 1980 em diante[edit] Em 1981 e 1982 ele visitou a América Latina, dedicando considerável tempo aos mais pobres[2]. De 1983 a 1985 ele lecionou na Harvard Divinity School. Ele foi então para a França e viveu nove meses em LÁrche, uma comunidade cristã fundada por Jean Vanier onde os deficientes e os assistidos vivem juntos no espírito do Evangelho.[1] Bibliografia 2007 - Com todo o coração: conselhos de vida e experiências de um guia espiritual (tradução Kerstin Gårsjö) 2001 - Buscando a plenitude (tradução Rose-Marie Holm) 1998 - Depois de Emaús: sobre a Eucaristia como forma de vida (tradução Kerstin Gårsjö) 1998 - Voltando para casa: The Return of the Prodigal Son (tradução Kerstin Gårsjö) 1997 - Deeply Personal (tradução Kerstin Gårsjö) 1994 - In the Name of Jesus (tradução Kerstin Gårsjö) Literatura[editar] Beumer, Jurjen, Henri Nouwen: uma busca inquieta por Deus (tradução Kerstin Gårsjö). Örebro: Libris 1999. ISBN 91-7195-273-X Referências [editar] ^ [a b c] Nouwen, Henri J.M., Textos em Seleção, Libris 1994</w:t>
      </w:r>
    </w:p>
    <w:p>
      <w:r>
        <w:rPr>
          <w:b/>
          <w:color w:val="FF0000"/>
        </w:rPr>
        <w:t xml:space="preserve">id 383</w:t>
      </w:r>
    </w:p>
    <w:p>
      <w:r>
        <w:rPr>
          <w:b w:val="0"/>
        </w:rPr>
        <w:t xml:space="preserve">Interessado em palestras sobre integração, multiculturalidade e imigração? Coloco minha caneta - ou teclado - de lado e pego o microfone no lugar dela. Com você. Ou seja, em agências governamentais, autoridades estaduais/regionais/locais, empresas, associações, escolas, comunidades religiosas. Enquanto a Autoridade Palestina dizimou a população cristã na Cisjordânia - em Belém, o berço de Jesus, a população cristã foi reduzida através de pressões políticas, sanções econômicas, estupro e assassinato de cerca de 60% para cerca de 15% em 20 anos - a Cisjordânia, um dos pilares do 23º Estado Árabe proposto para a Palestina, está se tornando predominantemente muçulmana. Da Faixa de Gaza, os árabes cristãos foram expulsos em número ainda maior - suas igrejas queimadas e seu clero assassinado. Enquanto isso, em toda a Faixa de Gaza, o outro pilar do proposto 23º estado árabe da Palestina, há apenas um judeu. E ele nem está lá voluntariamente, mas foi seqüestrado de Israel há quase três anos pelo partido governista Hamas e está sendo usado como refém para ganho econômico e político. Assim, a segregação e a limpeza étnica não só são estabelecidas no previsto 23º Estado Árabe da Palestina, mas fazem parte da declaração oficial do programa. A Arábia Saudita não permite nenhuma outra religião além do Islã dentro de suas fronteiras, mas a Arábia Saudita é considerada suficientemente limpa para apresentar um "plano de paz" que Israel não deve ser rotulado como um país judeu e deve ser forçado a aceitar fronteiras indefensáveis. Israel é o lar religioso, étnico, político e geográfico dos judeus, mas os países árabes, que fazem do Islã a religião estatal, não aceitam Israel como um país que se identifica como judeu. 1 m 30 seg. na transmissão há uma menção específica da Suécia e do torneio de tênis da Copa Davis deste ano em Malmö. É assim que o racismo se instala e cresce - através da seletividade oficial patrocinada pelo estado e tratamento diferente das pessoas por causa de sua religião e etnia. Os únicos países do mundo hoje onde o racismo é a política oficial do Estado estão nos países árabes. A força motriz por trás deste racismo estatal é a má interpretação e a implementação literal do Islã. Por mais triste que seja a verdade. O problema é que, na ausência de vozes muçulmanas alternativas falando claramente, todos os muçulmanos correm o risco de serem agrupados - e vistos como racistas. Na ausência de vozes alternativas no mundo árabe e muçulmano em geral, todos os muçulmanos do mundo são vistos como racistas. A Autoridade Palestina se recusa a aceitar Israel como um país judeu enquanto a pretensa Palestina árabe está sendo etnicamente purificada de todas as outras religiões. Ao mesmo tempo, a conferência de Durban II é cada vez mais vista como mais um ataque anti-semita de um mundo muçulmano que está totalmente por trás do ataque racista ao estado judaico. O ataque é liderado pelo Irã, cujo regime tem repetidamente dito que pretende eliminar Israel do mapa porque o estado judeu é um câncer no corpo da comunidade mundial, e assim a lista de países que estão saindo de Durban II está crescendo. Alguns países estão se retirando completamente, outros como a Suécia estão mostrando seu descontentamento enviando representantes de nível inferior. O estranho é que organizações proeminentes que afirmam trabalhar pelos direitos humanos, tais como Diakonia, a Igreja Sueca e a Cruz Vermelha, e que são defensores vocais do boicote aos bons/esportivos/políticos judeus/israelenses,</w:t>
      </w:r>
    </w:p>
    <w:p>
      <w:r>
        <w:rPr>
          <w:b/>
          <w:color w:val="FF0000"/>
        </w:rPr>
        <w:t xml:space="preserve">id 384</w:t>
      </w:r>
    </w:p>
    <w:p>
      <w:r>
        <w:rPr>
          <w:b w:val="0"/>
        </w:rPr>
        <w:t xml:space="preserve">A casa onde vivo é feita para o Natal! Está nas paredes. Perfeito para um nerd de Natal como eu. Estas semanas antes do Natal são algumas das melhores de todo o ano. Cada molécula em meu corpo está com vontade de sentir o espírito. Sua nova casa parece bem aconchegante. Eu adoro o papel de parede com os medalhões. Minha avó e meu avô os tinham em sua cozinha na casa em que vivemos agora, e eu os achava desesperadamente antiquados quando eu era criança nos anos 80 e tudo tinha que ser pastel, mas agora eles são lindos. Tão caseiro! Maria - I BLOOM Obrigado Elin! O papel de parede definitivamente aumenta a familiaridade. Feliz advento para você!</w:t>
      </w:r>
    </w:p>
    <w:p>
      <w:r>
        <w:rPr>
          <w:b/>
          <w:color w:val="FF0000"/>
        </w:rPr>
        <w:t xml:space="preserve">id 385</w:t>
      </w:r>
    </w:p>
    <w:p>
      <w:r>
        <w:rPr>
          <w:b w:val="0"/>
        </w:rPr>
        <w:t xml:space="preserve">Só porque não posso usar meus braços e pernas não significa que posso ser bem sucedido. Isso não significa que eu não possa começar meu próprio negócio como já fiz ou escrever livros e publicá-los como também já fiz. Isso não me impediu, então o que o impede? O cérebro... a maneira como você vê sua vida e para onde você vai, determina o sucesso e a felicidade que você terá. Não se concentre no que você não tem ou não pode fazer, em vez disso, concentre-se no que você tem e no que você pode fazer e comece a partir daí. Deposito minha confiança em meus assistentes, pois eles estão envolvidos em tudo, desde meu trabalho até as celebrações familiares, etc. Espero que meus assistentes não se aproveitem de meus amigos e que os assistentes assumam responsabilidade pessoal pela forma como os relacionamentos são administrados. Meus amigos podem não pensar na minha relação de trabalho com o assistente algo que eu espero que o assistente tenha e pense. Os livros que me inspiram a criar cenários de mesa deslumbrantes e belas gravuras para todas as ocasiões festivas da vida. Mais amor pelo povo, imagine o que um pouco de amor pode fazer às pessoas 🙂 Eu ... Caros seguidores como vocês provavelmente notaram eu não fiz nenhum post ... Ontem foi o aniversário do meu cunhado e é claro que queríamos comemorar, esta noite convidamos ...</w:t>
      </w:r>
    </w:p>
    <w:p>
      <w:r>
        <w:rPr>
          <w:b/>
          <w:color w:val="FF0000"/>
        </w:rPr>
        <w:t xml:space="preserve">id 386</w:t>
      </w:r>
    </w:p>
    <w:p>
      <w:r>
        <w:rPr>
          <w:b w:val="0"/>
        </w:rPr>
        <w:t xml:space="preserve">O difícil septuagésimo sexto episódio com o jornalista/especialista em bola de futebol Erik Niva. Conversamos (bastante!) sobre Malmberget, álcool, punk rock, Inglaterra, futebol, Zlatan, FourFourTwo, Johan Croneman, futebol feminino, feminismo, tempo livre e - é claro - sorvete. O MUNDO apresentado pelo aplicativo para smartphone Posten: cartões postais de verdade! Envie sua contribuição para VÄRVET, c/o Triumf, Tornedalsgatan 9, 16263 Vällingby. Não se esqueça de escrever seu endereço! E o tamanho de sua camiseta preferida, se você quiser tentar ganhar uma! Niva é sempre interessante, mas Triumf é um pouco preconceituosa demais e quer stencil "Norrland" um pouco demais. Uma coisa que é bastante comum entre os sulistas, infelizmente.</w:t>
      </w:r>
    </w:p>
    <w:p>
      <w:r>
        <w:rPr>
          <w:b/>
          <w:color w:val="FF0000"/>
        </w:rPr>
        <w:t xml:space="preserve">id 387</w:t>
      </w:r>
    </w:p>
    <w:p>
      <w:r>
        <w:rPr>
          <w:b w:val="0"/>
        </w:rPr>
        <w:t xml:space="preserve">Fomos com Malin ao oftalmologista hoje para que em cerca de uma semana pudéssemos pegar seus novos óculos. Estou trabalhando esta noite, então Malin aproveitou a oportunidade para me dar um "penteado de trabalho" especial. A má notícia é que meu ferrador tem todos ... Leia mais Fui embora com algumas latas de água para o pasto. Os cavalos estavam bem. No entanto, o carrinho de bicicleta não o fez no início. Entretanto, depois de algumas palavras sujas e de uma bomba de bicicleta, esse problema foi resolvido. Almoço comercializado e consertado. Vou fazer um pequeno trabalho aqui em casa e talvez ... Leia mais Sim, um pouco. Pelo menos para os cavalos. Hoje eles saíram na grama "real". Gostaria de acostumá-los um pouco com cuidado. Este ano tem sido um pouco mais tarde nessa frente. Ainda um pouco frio demais para a grama ter tomado um ... Leia mais Estes belos bolos foram feitos por Malin e oferecidos. Esta pobre coitadinha tinha voado para a sala de tacadeira e não conseguia encontrar sua saída... Com um pouco de ajuda, conseguiu voar livre novamente. Todas as caixas foram esvaziadas. A bagunça da sala de aderência ficou arrumada e a janela agora pode ser vista. Malin esfregou a nova caixa traseira para Loppan enquanto Loppan "acidentalmente" entrava na nova caixa que lhe foi dada. Esvaziaram as caixas hoje. Alguns carrinhos que sobraram na caixa de Loppan não tive tempo para esta volta. Um pouco de café fora do estábulo sempre tem um bom sabor. Agora é verão, agora está ensolarado. Agora é merda de vaca no pasto:) As vacas foram liberadas na última sexta-feira:)</w:t>
      </w:r>
    </w:p>
    <w:p>
      <w:r>
        <w:rPr>
          <w:b/>
          <w:color w:val="FF0000"/>
        </w:rPr>
        <w:t xml:space="preserve">id 388</w:t>
      </w:r>
    </w:p>
    <w:p>
      <w:r>
        <w:rPr>
          <w:b w:val="0"/>
        </w:rPr>
        <w:t xml:space="preserve">Crianças atuando com melodica. Uma melódica[1], às vezes também soletrada melódica, é um instrumento musical do chamado tipo trastes, como o acordeão e a harmônica. O instrumento é feito para soprar soprando ar em um tubo, que é alimentado através de um sistema de válvulas para uma língua que é então ajustada em oscilação. A melodica foi criada pela empresa alemã Hohner no final dos anos 50[1] Links externos[editar] Referências[editar]</w:t>
      </w:r>
    </w:p>
    <w:p>
      <w:r>
        <w:rPr>
          <w:b/>
          <w:color w:val="FF0000"/>
        </w:rPr>
        <w:t xml:space="preserve">id 389</w:t>
      </w:r>
    </w:p>
    <w:p>
      <w:r>
        <w:rPr>
          <w:b w:val="0"/>
        </w:rPr>
        <w:t xml:space="preserve">A lista abaixo apresenta atualizações. A lista é ordenada por data com as mudanças mais recentes no topo, e inclui links diretos para as páginas alteradas. Desta forma, você pode encontrar rapidamente as notícias desde a última vez que nos visitou. |12-05-16 ||Uma galeria de fotos completa do novo livro desta primavera, The Sugar &amp; Spice Collection, está agora disponível na seção inglesa, mas o livro pode ser encomendado na página da Livraria Sueca. |12-05-15 ||Mais informações e dicas de tricô em Magic Loop e Circular Knitting foram adicionadas à língua inglesa |12-05-15 |||Um esclarecimento e uma correção (em inglês) sobre Lily de |12-02-15 ||Felizmente, não tivemos a oportunidade de atualizar o site por muito tempo, mas agora vem mais em um quadro: há uma galeria de fotos completa com modelos do 23º livro The Come Closer Collection do Designer's Choice. O link leva à página de apresentação em inglês, mas como de costume o livro está disponível para encomenda em nossa Livraria. O livro também lança um novo fio, SensuAl, que é tão "top-notch" quanto seu nome sugere. Vários fios mais antigos também receberam novas cores, que também são mostradas nas páginas dos fios (a página de resumo com todos os fios pode ser encontrada aqui). Também publicamos correções (em inglês) para Happy (The Sunny Side Collection), Ingun (The Third Viking Knits Collection), Melbourne e Kyoto (ambas da The City(e)scapes Collection) e Lalania (The Come Closer Collection).| | |12-02-15 |Agora a exposição Knitted in Viking Footsteps está voltando à Suécia, e estará em exposição na Alsta Trädgårdar em Örsundsbro durante agosto e setembro de 2012. Voltaremos com mais detalhes, mas queríamos publicar as informações em tempo hábil, para que os interessados pudessem planejar uma visita.| | |12-02-13 ||Você que tricotou de acordo com as descrições em inglês da Elsebeth pode gostar do texto de ajuda "que vale a pena conhecer" que publicamos na seção Knitty Gritty.| | |11-05-16 ||O novo livro, The Lazy Days Collection, está agora publicado e disponível para encomenda. A galeria de fotos está disponível apenas na seção inglesa, mas o livro pode ser encomendado na página da Livraria Sueca. Ele introduz um novo fio, ViSilk, uma mistura de viscose e seda, |11-05-16 || Todas as páginas de fio são agora atualizadas também com as últimas cores introduzidas. Os últimos acréscimos são para a exposição Baby Llama, Bambool, Bambouclé, Cool Wool, Hempathy e |11-02-22 |||The Knitting in the Footsteps of the Vikings exhibition will be on soon on display in Philadelphia. Leia mais no final da página da Exposição. | |10-12-18 ||Uma galeria completa de fotos do novo livro deste outono, The City(e)scapes Collection, está agora disponível na seção inglesa, mas o livro pode ser encomendado na página da Livraria Sueca. O livro apresenta dois novos fios, Lã Favorita em 100% lã peruana, e Lã Seda XL, uma versão mais forte do hit Silky Wool yarn. Os dois links vão para uma página em sueco.| Algumas correções adicionais: para Gentle da The Mellow Tone Collection, e para Solveig da The Third Viking Knits |10-11-30 ||algumas correções adicionais: para Borr Box da The Small Things Matter Collection, e para Ymer Baby Jacket da The Second Viking Knits |10-08-11 |algumas correções adicionais (em inglês): Para Rose da Coleção The Summer Breeze, e para Pelé da Dreamweaver |10-02-24 | Publicamos agora nosso novo livro de primavera, The Just Kidding Collection, com muitas peças de vestuário infantil para ½-10 anos (uma das peças de vestuário está disponível em t.uma delas vem até em tamanho boneca/teacup) e uma tartaruga de malha. A galeria de fotos está disponível apenas na seção em inglês,</w:t>
      </w:r>
    </w:p>
    <w:p>
      <w:r>
        <w:rPr>
          <w:b/>
          <w:color w:val="FF0000"/>
        </w:rPr>
        <w:t xml:space="preserve">id 390</w:t>
      </w:r>
    </w:p>
    <w:p>
      <w:r>
        <w:rPr>
          <w:b w:val="0"/>
        </w:rPr>
        <w:t xml:space="preserve">O presidente do conselho municipal de Staffanstorp, Christian Sonesson (m), escreve em sua página do Facebook um post que eu tenho o prazer de reproduzir. Entre outras coisas, ele escreve: "Os social-democratas estão agora vendendo nosso bem-estar comum, introduzindo uma política de migração ainda mais generosa. A política de migração é crucial porque afeta a maioria das outras áreas políticas. Acredito que a Suécia deve introduzir uma proibição total dos refugiados". "Mas para os S, o poder é mais importante do que o bem-estar do país. É uma atitude extremamente cínica". Um balão de ensaio... o que vemos na linha de fundo é em grande parte o que os Moderados, em parte no governo há 8 anos, conseguem apoiar a mesma imigração igualitária através da DÖ.... Aqui está uma boa revisão do sistema bancário https://parasitstopp.wordpress.com/2019/02/03/pensionsaldern-hojs-for-att-staten-maste-lana-bankernas-pahittade-skulder/. Há esperança também para os moderados apesar do seqüestro e massacre do partido por Reinfeldt. Isto é demonstrado por esta Sonesson cristã clara e reta e vários de seus colegas em Skåne que não temem mais o chicote do partido de Estocolmo. Mas onde estão todos os outros? De fato, ainda não é proibido se envolver em oposição real no estado de partido único democrata e liberal-esquerdista da Suécia. Parar o tráfico estatal de escravos e humanos e a mistura de refugiados políticos, de acordo com a avaliação da Convenção de Genebra em 1951, com os buscadores de luxo, criminosos, agentes e grandes redes de espionagem, os enormes anfitriões de informantes em potências estrangeiras com a missão de influenciar, mudar, governar e derrubar o mundo livre, os chamados pilares da civilização judaico-cristã e os valores básicos dos ideais de liberdade. A elite do poder não está vendendo os bens suecos - eles estão dando o que pertence ao povo sueco! Essas pepitas de ouro importadas só estão aqui para que o crescimento não pare em nosso país sobreendividado... o sistema exige crescimento constante para não parar e colapsar... Até Daniel Suhonen disse algo semelhante sobre o S. A vontade de manter o poder era mais importante do que a política. Este é um clipe interessante que destaca uma teoria de que pode existir um erro de cálculo. Provavelmente deveria ser incluído e ponderado. </w:t>
      </w:r>
    </w:p>
    <w:p>
      <w:r>
        <w:rPr>
          <w:b/>
          <w:color w:val="FF0000"/>
        </w:rPr>
        <w:t xml:space="preserve">id 391</w:t>
      </w:r>
    </w:p>
    <w:p>
      <w:r>
        <w:rPr>
          <w:b w:val="0"/>
        </w:rPr>
        <w:t xml:space="preserve">Quem somos nós? Com sólida experiência e alta competência, sempre nos concentramos no benefício para o cliente. Temos o impulso e o compromisso de entregar. A força de nossos consultores é a capacidade de realizar tarefas complexas e exigentes para nossos clientes. A Playground Consulting é independente e se desenvolveu e cresceu sob seu próprio vapor.</w:t>
      </w:r>
    </w:p>
    <w:p>
      <w:r>
        <w:rPr>
          <w:b/>
          <w:color w:val="FF0000"/>
        </w:rPr>
        <w:t xml:space="preserve">id 392</w:t>
      </w:r>
    </w:p>
    <w:p>
      <w:r>
        <w:rPr>
          <w:b w:val="0"/>
        </w:rPr>
        <w:t xml:space="preserve">Se você é visto, você é encontrado. Se você for notado, você cresce. O que significa "com vida e alma"? Nós lhe diremos. Somos uma agência eficiente e de serviço completo dedicada ao sucesso de nossos clientes. Com a curiosidade de uma criança de três anos e a experiência de uma criança de 125 anos, nós nos movemos sem problemas na publicidade do consumidor, produtor e informação da comunidade. Isso soa como um bom começo? Bem-vindo a Logiken! Logiken agora tem uma nova e agradável adição na forma de Kristian Åberg que servirá como gerente de projeto, ou gerente de conta chave como é tão popularmente chamado. Kristian já trabalhou anteriormente com comunicação em quase todas as suas formas, gosta de conhecer pessoas e ajudar os clientes a conseguir mais clientes. Achamos que isso soa bem. Entre cliente e grupo-alvo desde 1984 Conosco você obtém soluções de comunicação criativas, eficazes e lucrativas em uma colaboração próxima e prestigiosa. Único? Talvez não. Mas tem sido a história de sucesso para nossos clientes desde 1984, quando tanto nós quanto a Diggi-loo diggi-ley estávamos entre as inovações do ano. Hoje, a Logiken é composta por sete funcionários com uma ampla experiência e alto nível de especialização. Também no campo ambiental onde temos sido certificados ambientalmente pela cidade de Gotemburgo desde 2003. Quais são nossos clientes? Tudo desde uma pequena loja de roupas no Korsgatan 8 em Gotemburgo até um fornecedor de controle climático operando no mundo inteiro e muito no meio. Você nos encontrará em uma vila dos anos 30 em Odinslundsgatan 15, no centro de Gothenburg, não muito longe do Centro de Exposições e Congressos da Suécia. Vindo da E6/E20 - desligue no entroncamento de Liseberg, dirija até o plano Sankt Sigfrids, contornando a antiga igreja Örgryte e continue 300 metros paralelamente à auto-estrada. Se você vier de bonde, saia no plano Sankt Sigfrids. Bem-vindo ao Logiken!</w:t>
      </w:r>
    </w:p>
    <w:p>
      <w:r>
        <w:rPr>
          <w:b/>
          <w:color w:val="FF0000"/>
        </w:rPr>
        <w:t xml:space="preserve">id 393</w:t>
      </w:r>
    </w:p>
    <w:p>
      <w:r>
        <w:rPr>
          <w:b w:val="0"/>
        </w:rPr>
        <w:t xml:space="preserve">Por que eu amo Metroid Tem havido muita coisa escrita sobre Rádio Speltorsk ultimamente, muita coisa tem acontecido para dizer o mínimo. Em seu recente especial Metroid, fiz um pequeno segmento - cerca de 53 minutos dentro - onde lhes digo porque acho que os jogos são tão bons e quais deles eu mais gosto. Você pode ouvir o episódio aqui.</w:t>
      </w:r>
    </w:p>
    <w:p>
      <w:r>
        <w:rPr>
          <w:b/>
          <w:color w:val="FF0000"/>
        </w:rPr>
        <w:t xml:space="preserve">id 394</w:t>
      </w:r>
    </w:p>
    <w:p>
      <w:r>
        <w:rPr>
          <w:b w:val="0"/>
        </w:rPr>
        <w:t xml:space="preserve">Em geral, não gosto muito de tradições nem de cerimônias de premiação. Mas sentar e se envolver no Oscar tornou-se um prazer um pouco culpado. E este ano eu sou muito bom nisso e já vi a maioria dos filmes indicados (pelo menos nas categorias de peso pesado). Então, por que não desejar, adivinhar e dar um pequeno feedback sobre as nove principais categorias de prêmios. Melhor filme indicado: American Sniper, Birdman, Boyhood, The Grand Budapest Hotel, The Imitation Game, Selma, The Theory of Everything, Whiplash. Meu filme favorito do ano passado está infelizmente faltando entre os indicados (que filme é, tenho certeza que você pode raciocinar em um momento, mas eu escolho não colocá-lo no registro - o melhor da lista anual a caminho), mas meu segundo favorito, Whiplash, está pelo menos entre os indicados. Por isso, estou definitivamente mantendo meus dedos cruzados pela pequena jóia de um filme de Damien Chazelle. Mas olhando para a temporada de premiação até agora, Boyhood tem que ser o favorito e também aquele que eu acho que levará o prêmio para casa. O que não seria imerecido de forma alguma. Indicados para Melhor Diretor : Alejandro González Iñárritu ( Birdman), Richard Linklater ( Bennett Miller ( Boyhood) , Foxcatcher), Wes Anderson ( The Grand Budapest Hotel), Morten Tyldum ( The Imitation Game). Quando se trata de dirigir, penso, como tantos outros, que é entre Iñárritu e Linklater. Birdman com a sensação de que foi feito em um longo período e Boyhood com seu processo de produção de doze anos. Opostos de muitas maneiras, mas dois resultados finais realmente bons com direção impressionante. Eu penso e espero que Linklater o leve para casa. Parece que está na hora de o principal diretor indie da América obter algum tipo de validação por lá. Os melhores indicados: Steve Carell ( Foxcatcher), Bradley Cooper ( American Sniper), Benedict Cumberbatch ( The Imitation Game), Michael Keaton ( Eddie Redmayne ( Birdman) , The Theory of Everything). Embora eu tenha dificuldades com o novo dente de Michael Keaton, é difícil não gostar dele. Um desses atores com quem você cresce e sempre esteve presente. Além disso, ele é totalmente convincente no "papel" do velho super ator "Riggan Thomson". Keaton é meu favorito, mas ainda acho que ele terá um momento difícil contra Eddie Redmayn pelo retrato de Stephen Hawkings. Melhor Atriz Nomeada: Marion Cotillard ( Dois Dias, Uma Noite), Felicity Jones ( Teoria de Tudo), Julianne Moore ( Ainda Alice), Rosamund Pike ( Garota Desaparecida), Reese Witherspoon ( Selvagem) . Aqui parece um pouco mais aberto, embora provavelmente seja a hora de Julianne Moore levar para casa seu primeiro Oscar. Não que eu me importe, ela era soberba em Still Alice. Pessoalmente, porém, tanto Wild como Witherspoo n me impressionaram mais. Mas infelizmente acho que desta vez não é a sua "vez". Uma forasteira é provavelmente Rosamund Pike, que eu considero a única coisa boa sobre a péssima Fincher's Gone Girl. Melhor Ator de Apoio Indicado: Robert Duvall ( The Judge), Ethan Hawke ( Boyhood), Edward Norton (Birdman), Mark Ruffalo (Foxcatcher), J.K. Simmons (Whiplash) . Cinco apresentações realmente boas e eu gosto de todas elas. Mas será que qualquer coisa pode realmente parar "Schillinger"? Acho que não. Mas eu gostei tanto da figura do pai de Ethan Hawke em Boyhood quanto do comportamento de Mark Ruffalo em Foxcatcher . Mas com certeza, Simmons deveria ter este como em uma caixinha. Melhor atriz coadjuvante nomeada: Patricia Arquette ( Laura Dern ( Boyhood) , Wild), Keira Knightley ( The Imitation Game), Emma Stone ( Birdman), Meryl Streep ( Into the Woods). O romance com "Alabama" começou em tenra idade e desde então Patricia Arquette é outra daquelas atrizes que ficou por aqui e é impossível não gostar. I</w:t>
      </w:r>
    </w:p>
    <w:p>
      <w:r>
        <w:rPr>
          <w:b/>
          <w:color w:val="FF0000"/>
        </w:rPr>
        <w:t xml:space="preserve">id 395</w:t>
      </w:r>
    </w:p>
    <w:p>
      <w:r>
        <w:rPr>
          <w:b w:val="0"/>
        </w:rPr>
        <w:t xml:space="preserve">A construção de uma academia doméstica é mais fácil com um desenho. Muitos de vocês pediram o desenho, então aqui está uma descrição e desenho de nossa academia em casa que foi apresentada no Vi i villa (setembro de 2012), e Sportguiden (maio de 2013). Uma barra de queixo para cima e a possibilidade de pendurar um ginásio na selva e elásticos também estavam na lista de exigências. A construção do ginásio doméstico é baseada em um conjunto clássico de baloiço e é montado no local dentro da sala. Você precisa: Viga (115x115mm) para a viga na parte superior. As pernas e a fundação no piso são vigas de 90x90mm. Dois pedaços mais curtos de viga para pendurar a barra. Parafuso de madeira francesa com placas de acompanhamento. Gancho angular, serra, chave de fenda, furadeira, régua dobrável. suportes de barco ou outros anéis e uma barra. Por favor, salve a foto com o desenho, é por nossa conta! O chão do ginásio da casa é tapete de Jula. Eles são rotulados como "tapetes de exercício" e são feitos em pedaços. Cada embalagem contém quatro peças e tem 1,5 metros quadrados. O piso é de 12 mm de altura, bastante baço e tem uma boa superfície que não deixa seu corpo preso. Construção da academia doméstica, descrição: as pernas estão num ângulo de cerca de 60 graus em nossa casa, três parafusos rebaixados em cada perna se fixam à viga base. A parte superior das pernas foi moldada em um ângulo para suportar a viga superior. Aqui, também, você prende com parafusos de contraporca. Altura, largura e comprimento podem, naturalmente, ser adaptados ao tamanho da sala, mas use toda a largura da sala para tornar a estrutura o mais estável possível. Cuidado para não fazer as pernas muito baixas, pois você quer ser capaz de pendurar uma barra de queixo para cima na viga superior. Note, entretanto, deixe alguns centímetros livres para o teto, para que você possa pendurar as coisas sobre a barra! Um pouco de espuma de borracha entre as pernas e a parede pode ser encaixado para evitar irritação e no caso da estrutura se mover se uma pessoa pesada balançar solta nos pullups. Ao perfurar o piso, certifique-se de que haja algum espaço a partir das paredes. Os ladrilhos são fáceis de cortar com uma faca de tapete. Elas são colocadas diretamente sobre o piso existente da sala. A barra de queixo para cima é fixada através de furos no meio de duas vigas, através dos quais a barra é rosqueada. As vigas são fixadas à viga superior com três parafusos franceses de embeber. encaixa como uma pedra. Os pinos são feitos com a parte de trás da cabeça contra a parede pintada. Na outra direção, você não pode realmente ajustar sua cabeça, mas como as vigas a que a barra está presa são construídas a uma distância da viga superior, está bem desse lado. A construção de nossa academia doméstica levou alguns dias. Cores de sotaque alegres acrescentam energia ao treino. TVs, DVD players, armários com portas deslizantes espelhadas, quadros de inspiração e prateleiras para livros de exercícios são outros itens recomendados. Equipamento em nossa academia doméstica: barra de queixo para cima, halteres, chaleiras 8-12-16-20 quilos, placas de peso, z-bar, bola de remédio, Jungle gym XT, sua bola de areia, bola de exercício, corda de salto, elástico. Casall e Native Fitness fazem um ótimo equipamento de ginástica doméstica! Se você construir ginásios domésticos de acordo com nosso projeto - por favor, envie-nos uma foto com o resultado! seria ótimo de se ver!</w:t>
      </w:r>
    </w:p>
    <w:p>
      <w:r>
        <w:rPr>
          <w:b/>
          <w:color w:val="FF0000"/>
        </w:rPr>
        <w:t xml:space="preserve">id 396</w:t>
      </w:r>
    </w:p>
    <w:p>
      <w:r>
        <w:rPr>
          <w:b w:val="0"/>
        </w:rPr>
        <w:t xml:space="preserve">2020 13/6 Púma recebeu uma cerveja de droga 5/6. 16/4 Oops, isso foi quatro! Dois machos brindle, uma cadela brindle e uma cadela trf. A radiografia 3/4 em Ella mostrou três filhotes de cachorro em sua barriga. Stjörnufákur pode agora chamar-se cavalo castrado. 13/3 Já se passaram pouco mais de quatro semanas e Ella parece estar grávida. 2019 14/7 Em 10/7 a Flikka conseguiu um potro chamado Stjörnufákur. 23/4 Em 17/4 nasceram duas fêmeas (brindle) e um macho (trf). Três não conseguiram, mas os três que estão prosperando e se tornaram pouco gordurosos. Eles foram nomeados: Göta Petter, Gulli Gullan e Gull-Pia. 11/4 A radiografia mostrou que Ella tem seis filhotes na barriga 23/1 Em 18 de dezembro, tivemos que deixar a Cava dormir. Ela está profundamente lamentada e sentiu falta, mas continuará a viver através de seus lindos filhos e netos. 2018 26/10 Mulle estava de olho em 24/10 com resultados No Remark 10/10 Tiwedas conseguiu um campeão de pista de jogo! Parabéns Åsa Englund e Morran-Tiwedas Fröken I Det Blå!!!! 1/10 Fantásticos dois dias em Gimo 8 o 9 de setembro. Ella excelente x2. mulle excelente x2 o 1 cert. Sandra de Quantos BIS 4 filhote de cachorro!!!! Parabéns ao canil Åsa Englund Öskatens com Tiwedas Fröken I Det Blå que se tornou BIM em Gimo. Eles também levaram para casa um prêmio 1a em rastreamento de jogos. 1/7 Mulle fez isso novamente e atingiu BIR, CERT e até mesmo a CERT nórdica! e terminou como BIG4!! na Exposição Canina Nórdica em Gällivare 30/7. Fredrik BIR-puppy! Kicki 2a melhor cadela com r-CERT e r-nord.CERT! 20/6 Em 10/6 Mulle bateu o jackpot e se tornou BIR em Leksand National. Viva o nosso bonitão! Fredrik tornou-se BIR-puppy! 6/6 Ver página "cachorros". 14/4 A vida não é só sobre cães. Também contém cavalos. Por favor, dê uma olhada na página de cavalos www.tiwedas.se/hastarna . Fazemos figas para um potro no próximo verão e Púma irá treinar nos cavalos islandeses de Marcus e Madeleine, Ljungskile. 18/3 Fockis está à venda. Entre em contato comigo se estiver interessado.2017 19/12 Stockholms Hundmässa 16/12: Mulle 2nd na classe júnior para homens, excelente com ck 29/10 Parabéns a Jesper Eriksson e Skott(Tiwedas Diggiloo Diggiley) por multar 166 pontos na classe inicial e promovido em obediência! 17/10 Aqui estavam eles, os sete. 5/10 A radiografia da barriga da Cava mostrou sete filhotes 2/10 A barriga da Cava está crescendo constantemente. Agora faltam duas semanas. 4/9 Este fim de semana houve um show tanto no sábado quanto no domingo! No sábado houve um show especial de Corgi em Sandiviken, onde Mulleman obteve Excellent(2a classe júnior) e também Qihanna Excellent. No domingo no int.Sanviken Mulle tornou-se o melhor macho júnior com exc, ck e 2a melhor macho com certificado de reserva! Qihanna ganhou a classe aberta com exc e ck. 28/8 Ontem fomos a Ljungkile/Backamo para um show noturno. Mulleman(agora 11 meses), que estava sozinho em sua classe como macho júnior, ficou Excelente com as melhores críticas. 21/8 Este fim de semana estivemos para int.mostrar em Bornholm,Dinamarca. Conosco tivemos Mulleman e Qihanna com resultados mistos. Dia 1. Mulleman excelente,ck e 3º melhor macho! Qihanna excelente. Dia 2. Mulleman excelente e 1° macho júnior. Qihanna vg. 14/8 O acasalamento ocorreu entre Cava e Eddie (Jamsession Cymraeg Ci + CH Carddicted Hokuz Pokuz) então agora mantemos os dedos cruzados para cachorros em meados de outubro! Temos boas fotos do "norrlänningen" Skott,10 meses (Tiwedas Diggiloo Diggiley) neste fim de semana do proprietário Jesper Eriksson e Elin Degerfeldt. , entre outros o seguinte: 7/8 Na sexta-feira passada fomos de férias em Härjedalen e Jämtland e terminamos o fim de semana com um int.show em Svenstavik. Aí Mulleman se tornou 1a macho júnior e 2a</w:t>
      </w:r>
    </w:p>
    <w:p>
      <w:r>
        <w:rPr>
          <w:b/>
          <w:color w:val="FF0000"/>
        </w:rPr>
        <w:t xml:space="preserve">id 397</w:t>
      </w:r>
    </w:p>
    <w:p>
      <w:r>
        <w:rPr>
          <w:b w:val="0"/>
        </w:rPr>
        <w:t xml:space="preserve">#00025f Código de cor Hexdecimal #00025f é um tom escuro de azul. No modelo de cor RGB #00025f consiste de 0% vermelho, 0,78% verde e 37,25% azul. No espaço de cor HSL #00025f tem uma tonalidade de 239° (graus), 100% de saturação e 19% de brilho. A cor tem um comprimento de onda aproximado de 464,55 nm.</w:t>
      </w:r>
    </w:p>
    <w:p>
      <w:r>
        <w:rPr>
          <w:b/>
          <w:color w:val="FF0000"/>
        </w:rPr>
        <w:t xml:space="preserve">id 398</w:t>
      </w:r>
    </w:p>
    <w:p>
      <w:r>
        <w:rPr>
          <w:b w:val="0"/>
        </w:rPr>
        <w:t xml:space="preserve">Seu relógio de computador "perde" tempo? O relógio do computador não mantém o tempo depois que o computador foi desligado e eu o ligo novamente. O que causa isto? Atualizado em 20 de novembro de 2015 pode ser que a bateria do computador esteja descarregada. a bateria pode ser encontrada se você abrir o computador... verifique a placa-mãe e há um garoto de bateria plana prateada do tamanho de 1 - 1½ cm... você pode retirá-la e ir a uma loja e pedir uma nova... obrigado por isso. Vou tentar ver se consigo encontrar alguma coisa no computador. Às vezes, eu consigo levantar uma caixa que diz que "memória virtual" é muito baixa. Não há nenhuma conexão com isso? E o que isso significa??? a memória virtual de que você está falando é um pedaço de seu disco rígido que seu computador usa como memória temporária... Eu pensaria que você tem um disco rígido bem cheio e precisa limpar algum espaço em seu C:... mas aparentemente essa memória e o relógio não estão relacionados porque essa memória só é usada enquanto você está rodando programas e o computador está rodando... o relógio, por outro lado, está rodando 24 horas por dia, 7 dias por semana e o tempo todo, mesmo quando o computador está sem energia ;) A informação que você digita quando você gosta ou não de um posto não será visível para os outros. A memória virtual é utilizada quando a RAM está esgotada. Considerando que você precisa substituir a bateria CMOS, presumo que seu computador tenha pelo menos 5 anos de idade. Então não é improvável que você tenha aplicações modernas consumindo memória RAM e depois memória virtual. Veja se você pode comprar mais RAM e ela não deve aparecer tão rápido novamente.</w:t>
      </w:r>
    </w:p>
    <w:p>
      <w:r>
        <w:rPr>
          <w:b/>
          <w:color w:val="FF0000"/>
        </w:rPr>
        <w:t xml:space="preserve">id 399</w:t>
      </w:r>
    </w:p>
    <w:p>
      <w:r>
        <w:rPr>
          <w:b w:val="0"/>
        </w:rPr>
        <w:t xml:space="preserve">L. RON HUBBARD Fundador de Dianética e Cientologia Há apenas dois critérios para uma vida bem vivida, disse uma vez L. Ron Hubbard: Você fez o que se propôs a fazer? E as pessoas estavam felizes por você ter vivido? O trabalho de toda sua vida, que inclui mais de 12.000 escritos e 3.000 palestras gravadas sobre Dianética e Cientologia, é a resposta ao primeiro critério. O QUE É SCIENTOLOGY? A Cientologia é uma religião em seu sentido mais elevado, pois ela ajuda a levar o homem à liberdade total e à verdade. Os princípios da Cientologia são estes: Você é um ser espiritual imortal. Suas experiências vão muito além de uma única vida. E suas habilidades são ilimitadas, se não forem realizadas no presente. Além disso, o homem é essencialmente bom. Ele tenta sobreviver. E sua sobrevivência depende de si mesmo e de seus semelhantes e de sua capacidade de alcançar a fraternidade com o universo. DAVID MISCAVIGE: Ao leme do crescimento explosivo da Cientologia, David Miscavige é o líder da Igreja da religião da Cientologia. Como Presidente do Conselho do Religious Technology Center (RTC), ele tem a responsabilidade final de garantir que as tecnologias de L. Ron Hubbard em Dianética e Scientology sejam aplicadas de forma padrão e não adulterada e para manter o funcionamento de Scientology.</w:t>
      </w:r>
    </w:p>
    <w:p>
      <w:r>
        <w:rPr>
          <w:b/>
          <w:color w:val="FF0000"/>
        </w:rPr>
        <w:t xml:space="preserve">id 400</w:t>
      </w:r>
    </w:p>
    <w:p>
      <w:r>
        <w:rPr>
          <w:b w:val="0"/>
        </w:rPr>
        <w:t xml:space="preserve">As partes são relatadas após a revelação "Atravessa a linha do que é apropriado se se trata de festejar juntos da forma sugerida no artigo", diz a chanceler da Justiça Anna Skarhed. Tanto a Ministra da Fazenda Magdalena Andersson quanto a Chanceler da Justiça Anna Skarhed criticam as viagens do partido Kronofogden junto com os administradores da bancarrota. Os Ombudsmen Parlamentares e a Unidade Nacional Anticorrupção estão agora considerando investigar a tradição dos cruzeiros. "A objetividade não deve ser questionada", diz Anna Skarhed. A cada ano, o Estado paga taxas de mais de cem milhões de coroas aos administradores da falência do país. As faturas devem ser examinadas pela unidade de supervisão da Kronofogdens e na segunda-feira, a revelação do DN de que os funcionários da unidade de supervisão em Estocolmo foram em viagens de cruzeiro e conferências com administradores de falências despertaram fortes reações em muitos quadrantes. O DN também foi capaz de informar que não foi apenas a parte sob escrutínio que teve jantares de vinho com os funcionários em Kronofogden. Cerca de vinte representantes do Judiciário, ou seja, conselheiros e outros funcionários dos tribunais distritais em Estocolmo, também estão nas listas de presença. Vários deles julgaram grandes casos de falência: "Não tenho comentários sobre o fato de que as pessoas se reúnem e discutem questões administrativas, o que pode ser bom, é claro. Mas isso ultrapassa a linha do que é apropriado se se trata de festejar juntos da forma sugerida no artigo, diz a Chanceler da Justiça Anna Skarhed. Ela assinala que os juízes são sempre independentes em seu escritório e na tomada de decisões. Mas um juiz do tribunal distrital deve ser capaz de levantar e discutir questões judiciais com seus colegas juízes. - Quando você tem tarefas responsáveis, você também tem que ser extra cuidadoso com sua objetividade e que ela não pode ser questionada. Estou um pouco surpreso com os dados porque os juízes e os tribunais distritais geralmente são muito restritivos quanto à participação em eventos externos. Especialmente se eles incluem a parte a ser auditada. Tanto o Procurador Geral Gunnar Stetler da Unidade Nacional Anticorrupção quanto o Ombudsman da Justiça (JO) estão agora considerando lançar uma investigação sobre as tradições da conferência da autoridade, que vem sendo realizada há 14 anos. - Já houve uma reclamação de um particular e acho que vamos receber mais. Os casos relativos à Autoridade de Execução geralmente resultam em muitas reclamações. Se decidirmos avançar com uma investigação, é a exigência da constituição sueca de imparcialidade que estamos focalizando", diz o Ombudsman Lars Lindström. Lena Bäcker, chefe de operações da Autoridade de Execução, tem repetidamente apontado que a autoridade cumpriu todas as diretrizes relativas à representação e à política de álcool. Mas de acordo com o Ombudsman, o caso ainda pode ser revisto. - O arranjo pode atrair suspeitas. Há muito o que pensar aqui, diz Lars Lindström. Uma revisão das listas de participantes nas conferências dos últimos dez anos mostra que a Agência Tributária Sueca também teve funcionários em algumas das conferências. Entretanto, vários funcionários da autoridade escolheram participar apenas dos seminários e palestras, e posteriormente optaram por não participar do jantar. Lena Bäcker defendeu anteriormente as viagens e jantares da conferência dizendo que os oficiais estão bem conscientes de seu papel de escrutínio e têm uma "abordagem de supervisão" quando vão nos cruzeiros. Mas agora ela mudou de idéia. - Há uma discussão sobre o que fazemos na agência o tempo todo, todos os dias. É importante para nós que tudo o que fazemos seja feito com a máxima confiança. Se houver a menor suspeita de influência indevida, isso é motivo suficiente para ter uma discussão. Vamos agora defender que as atividades ocorram durante o dia. Então não há mais jantares e cruzeiros? - Não, nós da Kronofogdens defenderemos as atividades diurnas no futuro. Isso significa que não há jantares com vinho ou cerveja. Se você vem discutindo isso todos os dias há 14 anos, por que você está tomando esta decisão agora? - Temos revisado constantemente nossos procedimentos e, como eu disse, não queremos que haja qualquer suspeita de influência indevida. A Ministra da Fazenda Magdalena Andersson escreve em um comentário ao DN que</w:t>
      </w:r>
    </w:p>
    <w:p>
      <w:r>
        <w:rPr>
          <w:b/>
          <w:color w:val="FF0000"/>
        </w:rPr>
        <w:t xml:space="preserve">id 401</w:t>
      </w:r>
    </w:p>
    <w:p>
      <w:r>
        <w:rPr>
          <w:b w:val="0"/>
        </w:rPr>
        <w:t xml:space="preserve">Fumando orangotangos Na ilha central de Java, na Indonésia, dois orangotangos foram transferidos para um zoológico depois de serem pegos fumando cigarros regularmente. Os visitantes jogaram cigarros acesos sobre os orangotangos na esperança de uma reação (leia-se: oportunidades de fotos) e o resultado foi uma recolocação em isolamento. Esta RP gratuita para os gigantes do tabaco não é apenas uma história triste, considerando que os orangotangos estão em perigo e quase não precisam de mais perigos externos sob a forma de cigarros que poderiam deteriorar ainda mais suas condições de vida. Os dois orangotangos fumantes já estão sofrendo de tuberculose e hepatite B. O fato do pessoal do zoológico estar agora sendo obrigado a informar os visitantes para não fornecer cigarros aos orangotangos diz muito sobre o quão longe a humanidade tem que ir antes de perceber o que é certo e adequado, o que é senso comum e o que é puro disparate.</w:t>
      </w:r>
    </w:p>
    <w:p>
      <w:r>
        <w:rPr>
          <w:b/>
          <w:color w:val="FF0000"/>
        </w:rPr>
        <w:t xml:space="preserve">id 402</w:t>
      </w:r>
    </w:p>
    <w:p>
      <w:r>
        <w:rPr>
          <w:b w:val="0"/>
        </w:rPr>
        <w:t xml:space="preserve">Pular a navegação Ilja van Sprundel da IOActive descobriu vários problemas de segurança em vários dos componentes da pilha de gráficos X.org e das bibliotecas relacionadas. Múltiplos transbordos de inteiros, manuseio inadequado de conversões de inteiros, transbordos de buffer, corrupção de memória e falta de sanitização de entrada podem levar a uma escalada de privilégios ou ataques de negação de serviço. Para a edição instável (sid), este problema foi corrigido na versão 2:1.2.1-1+deb7u1.</w:t>
      </w:r>
    </w:p>
    <w:p>
      <w:r>
        <w:rPr>
          <w:b/>
          <w:color w:val="FF0000"/>
        </w:rPr>
        <w:t xml:space="preserve">id 403</w:t>
      </w:r>
    </w:p>
    <w:p>
      <w:r>
        <w:rPr>
          <w:b w:val="0"/>
        </w:rPr>
        <w:t xml:space="preserve">Como o aprendizado da segunda língua difere do aprendizado da primeira língua? Qual é a diferença entre adquirir uma língua escrita e aprender uma língua falada? Como podemos apoiar as crianças no processo de aprendizagem de uma nova língua ou de novas variedades de línguas? Em resumo: Como nos tornamos multilíngues? Há muitos idiomas no mundo e muitas maneiras de aprender idiomas. Na verdade, mais pessoas ao redor do mundo crescem com uma série de idiomas falados diferentes do que com apenas um. Mesmo aqueles que tradicionalmente têm sido chamados de monolíngues são na verdade considerados multilíngues assim que encontram a língua escrita, porque as condições de comunicação entre a língua falada e escrita são tão diferentes. Deste ponto de vista, somos todos de fato multilíngües. Aprender vários idiomas e desenvolver suas habilidades lingüísticas é uma questão de qualidade de vida. A linguagem está intimamente interligada com a forma como pensamos e nos comunicamos, com nossas escolhas e nossa identidade social. É vital que tenhamos a oportunidade de nos desenvolver como pessoas multilíngües. O livro é destinado principalmente aos futuros e praticantes professores do ensino pré-escolar e do ensino fundamental precoce.</w:t>
      </w:r>
    </w:p>
    <w:p>
      <w:r>
        <w:rPr>
          <w:b/>
          <w:color w:val="FF0000"/>
        </w:rPr>
        <w:t xml:space="preserve">id 404</w:t>
      </w:r>
    </w:p>
    <w:p>
      <w:r>
        <w:rPr>
          <w:b w:val="0"/>
        </w:rPr>
        <w:t xml:space="preserve">Tornou-se popular para férias na Suécia e agora um belo lugar é oferecido. Lindamente situado junto a um lago com seu próprio parque. Este é um oásis que oferece às pessoas relaxamento, recreação e recuperação, tanto para aqueles que querem ter calma como para aqueles que querem ser mais ativos - Preço: 5 900 000 SEK Para venda ou troca por objetos interessantes, bem-vindo com sugestões! Agora se tornou popular para férias na Suécia! O lugar está lindamente situado à beira de um lago e tem um parque associado. Na área há uma bela área de banho e em Skåneleden você pode caminhar e andar de bicicleta. Oportunidades tanto para aqueles que querem ter calma quanto para aqueles que querem ser mais ativos. Bons edifícios com várias salas, cozinha de restaurante e sala comum. Alguns quartos podem ser convertidos em apartamentos como um complemento. Alguns edifícios podem ser usados para acomodações particulares separadas enquanto se dirige um negócio. Uma boa cozinha de restaurante, uma grande sala de jantar com lareira, um terraço adjacente com uma bela vista para o lago e uma sala de conferências oferecem muitas possibilidades. Este é um oásis que oferece às pessoas relaxamento, recreação e recuperação. Simplesmente um lugar fantástico onde você como empresário pode realizar seus sonhos! Slagesnäs é um idílio pacífico com fazendas e vilas. A pequena estrada serpenteia por uma paisagem rural de campos, prados e florestas. Na área há trilhas para caminhadas, acampamento e uma cama e café da manhã com padaria. Em Kyrkhult há serviços como escola F-6, banco, pizzaria/restaurante e muitas pequenas empresas. A Olofström tem uma gama mais ampla de serviços. Leia mais sobre os vilarejos em www.olofstrom.se. Distância: Kyrkhult aprox. 3 km Olofström aprox. 13 km Aeroporto Ronneby aprox. 63 km Malmö aprox. 157 km A propriedade é vendida com uma liberação - Preço: 5 900 000 SEK - Tipo de preço: preço ou objeto de troca - Conclusão: de acordo com o acordo - Área da parcela/terra: 30 525 m2 - Descrição da parcela: área do parque ao lado de Slagesnässjön. - Valor da avaliação edifício: 4 060 000 SEK - Valor da avaliação terreno: 605 000 SEK - Valor da avaliação total: 4 665 000 SEK - Código do imóvel: Olofström Slagesnäs 1:58 - ID da atribuição: G3B 6B9 - Tipo de edifício: hotel, conferência - Ano de construção: 1985 - Comentários do edifício: 21 quartos de hotel, 11 com banheiro privativo. Entrada com cabide e 2 banheiros. 2 salas/escritórios de pessoal e banheiro privativo. Corredor com banheiro e depósito de limpeza. No porão há uma sala comum com piscina de cerca de 5x3 m. Vestiário com sauna, chuveiros e banheiros. Lavanderia, sala da caldeira e vários depósitos - Aquecimento, refrigeração e ventilação: caldeira elétrica de aquecimento. Descrição técnica: prédio com dois arcos moldados, fachada rebocada na parte inferior e painéis de madeira em pé na parte superior. Varanda/pacio em dois níveis ao longo de ambos os lados longos. Telhas de concreto sobre o telhado. Tipo de edifício: hotel, conferência - Ano de construção: 1969 - Comentários do edifício: 4 quartos de hotel no andar térreo, alguns dos quais são ligeiramente maiores e também podem ser usados como salas de reunião. 3 banheiros. 2 escritórios/ salas de visitas com entrada própria para o estacionamento. Banheiro privativo. 7 quartos de hotel no andar superior, também alguns maiores. Chuveiro e banheiro compartilhados. Sala de conferências com teto aberto, grandes janelas de vidro e acesso a um terraço. Com capacidade para cerca de 80 pessoas. Lareira aberta. Para o salão, um espaço com cabide e 2 banheiros. 4 quartos de hotel com 2 banheiros no sótão. No porão, um vestiário com chuveiros e banheiros. Sala comum, lavanderia, sala da caldeira e vários depósitos - Aquecimento, refrigeração e ventilação: aquecimento a óleo. Aquecimento a óleo. Equipamento de ventilação - TV/Internet: fibra, wifi - Descrição técnica: prédio com dois andares.</w:t>
      </w:r>
    </w:p>
    <w:p>
      <w:r>
        <w:rPr>
          <w:b/>
          <w:color w:val="FF0000"/>
        </w:rPr>
        <w:t xml:space="preserve">id 405</w:t>
      </w:r>
    </w:p>
    <w:p>
      <w:r>
        <w:rPr>
          <w:b w:val="0"/>
        </w:rPr>
        <w:t xml:space="preserve">Metallitotuus Metallitotuus é o álbum de estréia da banda finlandesa Teräsbetoni. O título significa "saneamento de metais", referindo-se à essência interior do metal pesado. Track listing[editar] - Teräsbetoni (5:54) (Ahola) - Älä Kerro Meille (3:29) (Ahola) - Taivas Lyö Tulta (3:21) (Ahola) - Vahva Kuin Metalli (3:02) (Järvinen) - Silmä Silmästä (3:41) (Rantanen) - Metallisydän (5:27) (Ahola) - Orjatar (3:11) (Ahola) - Tuonelaan (3:33) (Ahola) - Metallitotuus (4:30) (Järvinen) - Voittamaton (3:50) (Ahola) - Teräksen Varjo (4:32) (Rantanen) - Maljanne Nostakaa (6:05) (Järvinen) Membros[edit] - J. Ahola - vocais, baixo - A. Järvinen - violão - V. Rantanen - violão - J. Kuokkanen - bateria - álbum de música 2005</w:t>
      </w:r>
    </w:p>
    <w:p>
      <w:r>
        <w:rPr>
          <w:b/>
          <w:color w:val="FF0000"/>
        </w:rPr>
        <w:t xml:space="preserve">id 406</w:t>
      </w:r>
    </w:p>
    <w:p>
      <w:r>
        <w:rPr>
          <w:b w:val="0"/>
        </w:rPr>
        <w:t xml:space="preserve">"Ressonar, rugir e ser o melhor leão do mundo"! O Tamer do Leão é um novo conto de ópera alegre, ambientado com melodias famosas de Mozart, Donizetti, Rossini, Verdi, Bizet e Puccini. A história de Eppu Nuotio e a colorida música de ópera arranjada por Jukka Nykänen nos levam a uma aventura, onde a engenhosa gata Silakka ajuda um menino a encontrar seu caminho para a amizade. É uma viagem para as savanas e para o coração de todos - cheia de canções, música e teatro! O Lion Tamer é particularmente adequado para crianças de 5-8 anos. Ingressos para os espetáculos no foyer da bancada 9/5 euros (grupos de pelo menos 10 pessoas através da venda de grupos da Ópera). Duração 45 min Desempenho em finlandês</w:t>
      </w:r>
    </w:p>
    <w:p>
      <w:r>
        <w:rPr>
          <w:b/>
          <w:color w:val="FF0000"/>
        </w:rPr>
        <w:t xml:space="preserve">id 407</w:t>
      </w:r>
    </w:p>
    <w:p>
      <w:r>
        <w:rPr>
          <w:b w:val="0"/>
        </w:rPr>
        <w:t xml:space="preserve">Recebi uma sugestão de David E para adicionar o GP Hasse Mård no calendário de ciclismo, é claro que deve estar dentro! Depois aproveitei a oportunidade para acrescentar as corridas de outono e de inverno Superprestige e também a Copa do Mundo, é claro. Já não era sem tempo, porque em breve realmente vai começar! Há também datas preliminares para os Compiscrosses de outono, portanto, elas estão naturalmente incluídas! Por favor me avise se eu perdi alguma corrida que deveria ser incluída!</w:t>
      </w:r>
    </w:p>
    <w:p>
      <w:r>
        <w:rPr>
          <w:b/>
          <w:color w:val="FF0000"/>
        </w:rPr>
        <w:t xml:space="preserve">id 408</w:t>
      </w:r>
    </w:p>
    <w:p>
      <w:r>
        <w:rPr>
          <w:b w:val="0"/>
        </w:rPr>
        <w:t xml:space="preserve">Pony Pop - Termos e condições Todos os preços incluem frete! Tudo para facilitar as coisas! Pedido mínimo 250:-.Tempo de entrega Envio As mercadorias são enviadas como uma carta com Posten ou um pacote com DHL. Se for enviado como um pacote com DHL, o pacote será notificado por mensagem de texto para seu celular ou seu endereço de e-mail. Se o pacote não for recolhido dentro do tempo designado, será cobrada uma taxa de envio adicional se o pacote nos for devolvido e tivermos que enviá-lo novamente. Fatura de pagamento Você tem a opção de obter uma fatura de sua compra através da fatura Klarna. Você também pode dividir seu pagamento através de Klarna Account.Prepayment to our bankgiro Você paga seu pedido ao nosso bankgiro. Estes pedidos são enviados diretamente para o endereço de entrega. Seu pagamento deve chegar até nós dentro de cinco dias após a realização de seu pedido. Caso contrário, seus produtos encomendados serão colocados de volta à venda. Pagamento por cartão Cartões-presente Reclamações Política de privacidade Reservamo-nos o direito de fazer vendas finais. Todos os preços são cotados em SEK e incluem 25% de IVA (livros 6% de IVA). Estas condições se aplicam à entrega dentro da Suécia. O presente perfeito para qualquer amante de cavalos!</w:t>
      </w:r>
    </w:p>
    <w:p>
      <w:r>
        <w:rPr>
          <w:b/>
          <w:color w:val="FF0000"/>
        </w:rPr>
        <w:t xml:space="preserve">id 409</w:t>
      </w:r>
    </w:p>
    <w:p>
      <w:r>
        <w:rPr>
          <w:b w:val="0"/>
        </w:rPr>
        <w:t xml:space="preserve">Se você quiser ganhar o tapete, tudo o que precisa fazer é responder à pergunta; onde você colocaria seu tapete fofinho e por quê? No pote está o tapete preto/rosa no novo tamanho grande, 120 cm de diâmetro. Você pode participar da competição até segunda-feira 5/11 às 23h59. Abaixo você pode ver como é o tapete preto/rosa (100 cm) em minha casa. Boa sorte agora e aproveite sua chance também! O vencedor será escolhido por RugsforHugs e qualquer taxa de prêmio será paga pelo vencedor. 83 Comentários Resposta Mvh Karin Stjärnkvist Falta-nos o tapete em nosso corredor yyyyyydenna haveria realmente bola! O corredor é a peça central de nossa casa, yyyyup no tapete de carinho eu me abraçaria e estaria apaixonado! Como todos os quartos da orla e a família caminham frequentemente uns pelos outros, abraçar o tapete cada vez nos faria sentir muito bem!!! A vida diária é estressante e às vezes é difícil parar, yyyyy com a ajuda do tapete eu posso fazer um abraço maravilhoso!!! Dedos cruzados!!! Eu gostaria de colocar aquele tapete incrível. Passaríamos por ela onde quer que fôssemos em nossa casa, lembrando-nos do que é mais importante na vida:)) Espero que tenhamos a chance! Muito importante agora na escuridão do outono! Estamos aqui um para o outro e quero que o tapete seja transportado. Abaixo do banco da vergonha no corredor, eu colocaria o tapete. O banco da vergonha é onde você acaba quando dirige carros controlados por rádio no cabelo de sua irmãzinha, mente tanto que sua língua fica preta, quebra os óculos de seu avô de propósito ou grita coisas desnecessariamente estúpidas sobre sua mãe. Ao lado dele, poderíamos realmente usar um tapete para abraçar, porque a pessoa que mais precisa de um abraço é muitas vezes a que menos merece o tapete, ele seria perfeito em minha casa. Em nosso alpendre envidraçado onde temos tudo em branco, cinza e tons de rosa/púrpura. Uma linda lâmpada de tule, armadilha de pele de carneiro, lanternas de pedra e móveis de rotim. Este tapete teria sido o toque final para a sala e maravilhoso para colocar seus pequenos fósseis quando você toma o café da manhã em seu roupão fosco. Oh, estou apenas sonhando longe agora. Eu espero, espero, espero! =) Onde você deixa a segurança, mas também onde você volta para a segurança. Bem-vindo a casa ou bem-vindo aqui, sinta-se em casa para todos que entrarem! Uma obra de arte imperdível! yyyyy com nosso recém-nascido como "convidado" Este abraço é uma delícia yyyyyy e o pequeno estaria mentindo feliz Esperança de sorte!!! Eu colocaria o tapete super bonito e atencioso no corredor para que todos que entrem sejam saudados pela adorável mensagem no tapete + que eu adoro abraçar para que ele caiba perfeitamente na minha pequena casa. Então seria no meu quarto, onde eu estaria constantemente olhando para ele, yyyyy para então meu marido e minha filha abraçando, o único lugar que eu realmente quero estar! Eu o colocaria no quarto do meu filho mais novo. Porque sua cor favorita é rosa e ele também é muito bom em abraços:) Com sua mensagem do mais importante aqui e agora, ela não deixa nada a desejar! É claro, eu adoraria estar na corrida para isso. Eu o colocaria ao lado do berço de meu filho, para que as crianças tivessem algo aconchegante para ficar de pé durante todas as noites acordadas com um carinha fofinho. Um tapete maravilhoso, com um lindo texto e mensagem! Abraços para você! Em nossa casa temos como que uma passagem alongada, como um corredor, entre a entrada e um quarto e depois esta passagem segue para o resto do apartamento, então você anda com bastante freqüência na passagem. E especialmente agora que estou em casa e em licença maternidade, meu filho e eu muitas vezes caminhamos e encontramos meu pai no corredor quando ele chega do trabalho, de modo que esse lugar é um dado para abraços agora mesmo! Então é aí que o tapete seria P-E-R-F-E-K-T! Dedos cruzados que logo teremos a adição de um Rug for Hug para a família! =) Onde até a pequena tem o seu canto de brincadeira yyyyyyyyyAll pararia na entrada da yyyyyyyyAnd daria um abraço a quem quer que</w:t>
      </w:r>
    </w:p>
    <w:p>
      <w:r>
        <w:rPr>
          <w:b/>
          <w:color w:val="FF0000"/>
        </w:rPr>
        <w:t xml:space="preserve">id 410</w:t>
      </w:r>
    </w:p>
    <w:p>
      <w:r>
        <w:rPr>
          <w:b w:val="0"/>
        </w:rPr>
        <w:t xml:space="preserve">Avião militar caiu - incendiando oito casas | Todo o país | Negócios Estrangeiros | nyhetsverket.se Foto: Vídeo do YouTube Um avião militar indonésio caiu entre prédios militares em Jacarta, incendiando oito casas. De acordo com a AP, seis dos sete membros da tripulação morreram no acidente. Você deve estar logado para construir uma notícia. Se você não tiver uma conta, crie uma conta aqui. Se você tem uma conta, basta entrar aqui Saiba mais... Construir sobre as notícias Siga os comentários em rss</w:t>
      </w:r>
    </w:p>
    <w:p>
      <w:r>
        <w:rPr>
          <w:b/>
          <w:color w:val="FF0000"/>
        </w:rPr>
        <w:t xml:space="preserve">id 411</w:t>
      </w:r>
    </w:p>
    <w:p>
      <w:r>
        <w:rPr>
          <w:b w:val="0"/>
        </w:rPr>
        <w:t xml:space="preserve">Empréstimo apesar de dívidas para a Agência de Execução Empréstimo de dinheiro com dívidas para a Agência de Execução? É muito difícil para um indivíduo conseguir por conta própria. Entretanto, há alguns financiadores e bancos que lhe oferecem empréstimos apesar de terem um saldo devedor junto à Agência de Execução e um registro de pagamento. Uma condição básica é geralmente que você tenha um fiador ou co-mutuário para obter o empréstimo concedido com dívidas para a Agência de Execução. Não é fácil pedir dinheiro emprestado com dívidas para a Agência de Execução. OBSERVAÇÃO! Lånapengarmedskuldenhoskronofogden.se não pode ajudá-lo a conseguir um empréstimo e nós o aconselhamos fortemente a não solicitar um empréstimo se você tiver uma dívida com Kronofogden. Aqui estão alguns dos empréstimos comuns sem UC com registro de pagamento: Ferratum (não aceita UC), Frogtail (não aceita UC), empréstimos online (não aceita UC), Cash2you (aceita UC), Onea (não aceita UC) e Cash Buddy (aceita UC) e BlueStep (aceita UC) que oferecem empréstimos apesar dos registros de pagamento. Você também pode obter ajuda de vários intermediários de empréstimo, tais como Lendo, Freedom Finance e Compricer. Se você quiser pedir dinheiro emprestado com um histórico de pagamento, este é um bom lugar para começar. Empréstimo de dinheiro com dívidas ao oficial de justiça Em alguns casos, pode ser possível pedir dinheiro emprestado com dívidas ao oficial de justiça. Se você tem alguém para garantir o empréstimo ou se você toma o empréstimo junto com alguém (co-mutuário), seu saldo da dívida com Kronofogden não é tão crucial. Em vez disso, as finanças privadas do fiador ou do co-mutuário e a capacidade de pagamento são decisivas. Se você pode ou não pedir dinheiro emprestado com dívidas a Kronofogden apesar da segurança também não é fácil de responder. Opções para empréstimos com dívidas para o oficial de justiça? Você quer pedir dinheiro emprestado com uma dívida ativa para o oficial de justiça? Não se deixe enganar pelo que você lê em muitas páginas. Na maioria dos sites que você visita depois de procurar "emprestar dinheiro apesar da dívida para com o oficial de justiça" ou similar, você geralmente pode ler algo como isto no topo: emprestar dinheiro com dívida para o oficial de justiça sempre pode ser feito. É rápido e fácil pedir dinheiro emprestado, apesar das dívidas com a Agência de Execução. Ao permitir-se pedir dinheiro emprestado a uma taxa de juros um pouco mais alta do que o normal, não é absolutamente nenhum problema conseguir que o empréstimo seja aprovado apesar de um saldo da dívida com a Kronofogden". Empréstimo de dinheiro com dívidas para a Autoridade de Execução Você pode emprestar dinheiro com dívidas para a Autoridade de Execução? A triste verdade é que isso não é verdade, mas se você quiser pedir dinheiro emprestado apesar das dívidas com a Agência de Execução, infelizmente não há atalhos e não há muitas opções para você que tem dívidas com a Agência de Execução, como você provavelmente já deve ter entendido até agora. Se você não tiver bens para colocar como garantia ou alguém que possa atestar por você ou ser um co-mutuário, não há possibilidades de obter um empréstimo com dívidas para a Kronofogden. Infelizmente, não há muito que você possa fazer se estiver em débito com Kronofogden. O que você pode fazer é tentar solicitar um empréstimo e esperar o melhor, mas não espere obter um empréstimo com um saldo devedor com Kronofogden. Obter um empréstimo com uma dívida para os bancos oficiais de justiça não são conhecidos por quererem assumir um risco maior ou mesmo qualquer risco. Os bancos querem fazer o máximo de dinheiro com o menor risco possível e, portanto, os bancos nunca emprestarão dinheiro diretamente a alguém que tenha um saldo de dívida com o oficial de justiça. Os bancos não emprestarão dinheiro nem mesmo a alguém que tenha um registro de pagamento. Indiretamente os bancos o fazem, mas isto é feito através de outros credores e financiadores que lidam com empréstimos sem garantia, empréstimos rápidos e empréstimos por SMS. Estes tendem a pedir dinheiro emprestado aos bancos, que por sua vez emprestam o dinheiro a taxas de juros mais altas para compensar o maior risco. Uma vez que esses emprestadores emprestam dinheiro, os mutuários podem emprestar pequenas quantias. Não é uma questão de emprestar dinheiro a alguém que tem uma dívida com o oficial de justiça. Emprestar dinheiro com dívidas para o oficial de justiça sem garantia Emprestar dinheiro com dívidas para o oficial de justiça sem garantia? Bem, não é possível pedir dinheiro emprestado com dívidas para o oficial de justiça, então é</w:t>
      </w:r>
    </w:p>
    <w:p>
      <w:r>
        <w:rPr>
          <w:b/>
          <w:color w:val="FF0000"/>
        </w:rPr>
        <w:t xml:space="preserve">id 412</w:t>
      </w:r>
    </w:p>
    <w:p>
      <w:r>
        <w:rPr>
          <w:b w:val="0"/>
        </w:rPr>
        <w:t xml:space="preserve">O Ministério das Relações Exteriores criou um grupo de trabalho nacional preparatório para considerar as posições da Finlândia e sua participação nos processos de negociação interparlamentar sobre os objetivos de desenvolvimento pós-2015. O Subsecretário de Estado para Políticas de Desenvolvimento e Cooperação para o Desenvolvimento preside o grupo de trabalho, cujos membros incluem representantes de vários ministérios, o Comitê de Políticas de Desenvolvimento, o Comitê de Desenvolvimento Sustentável e representantes do setor empresarial e de organizações da sociedade civil. Com a aproximação do prazo de 2015 para os Objetivos de Desenvolvimento do Milênio da ONU, a comunidade internacional começou a preparar novos objetivos de desenvolvimento pós-2015 (a chamada agenda pós-2015). O conteúdo central destes deve ser a erradicação da pobreza extrema e a redução das desigualdades, combinadas com o desenvolvimento sustentável. Outra novidade dos objetivos será sua universalidade. O objetivo é que eles também exigirão uma mudança na prática na Finlândia, de acordo com o desenvolvimento sustentável. As negociações interparlamentares sobre a nova agenda de desenvolvimento devem começar no outono de 2014 e a futura agenda de desenvolvimento deve ser aprovada na Cúpula das Nações Unidas no outono de 2015. Membros do grupo de trabalho Para mais informações: assistente de projeto Katja Tiilikainen, Unidade de Assuntos de Desenvolvimento da ONU, tel. 0295 351 115</w:t>
      </w:r>
    </w:p>
    <w:p>
      <w:r>
        <w:rPr>
          <w:b/>
          <w:color w:val="FF0000"/>
        </w:rPr>
        <w:t xml:space="preserve">id 413</w:t>
      </w:r>
    </w:p>
    <w:p>
      <w:r>
        <w:rPr>
          <w:b w:val="0"/>
        </w:rPr>
        <w:t xml:space="preserve">A jardinagem é divertida, mas é ainda mais divertida quando se tem boas ferramentas de jardinagem que tanto facilitam o trabalho como melhoram os resultados. Aqui você encontrará uma ampla gama de ferramentas práticas de jardinagem para tornar a jardinagem mais fácil e mais eficiente. Nossa seleção consiste em produtos de conhecidos fabricantes e fornecedores suecos e europeus. Bem-vindo à loja de ferramentas para jardim online conosco. Sinta-se à vontade para entrar em contato conosco em caso de dúvidas ou preocupações. Você também pode encontrar respostas a perguntas freqüentes neste link: FAQ para atendimento ao cliente Horário de atendimento ao cliente: dias úteis 10.00 - 12.00 e 13.00 - 15.00 Telefone: 08 - 22 50 80 Email: kundtjanst@wexthuset.com Você também é bem-vindo a entrar em contato através do chat no site. Sinta-se à vontade para entrar em contato conosco em caso de dúvidas ou preocupações. Você também pode encontrar respostas às perguntas mais freqüentes neste link: FAQ para atendimento ao cliente Horário de atendimento ao cliente: dias úteis 10.00 - 12.00 e 13.00 - 15.00 Telefone: 08 - 22 50 80 Email: kundtjanst@wexthuset.com Entraremos em contato com você em breve. Você é sempre bem-vindo a ligar para 08-225080 ou enviar um e-mail para sales@wexthuset.com.</w:t>
      </w:r>
    </w:p>
    <w:p>
      <w:r>
        <w:rPr>
          <w:b/>
          <w:color w:val="FF0000"/>
        </w:rPr>
        <w:t xml:space="preserve">id 414</w:t>
      </w:r>
    </w:p>
    <w:p>
      <w:r>
        <w:rPr>
          <w:b w:val="0"/>
        </w:rPr>
        <w:t xml:space="preserve">Fantásticas casas de férias para alugar em Calpe On Semesterbostad-Spanien.se você tem a possibilidade de procurar em uma ampla seleção de casas de férias em Calpe, que está localizada na província de Alicante. Ao alugar uma casa de férias em Calpe através do Semesterbostad-Spanien.se você estará em contato direto com o proprietário, que é o guia perfeito para a área local e que pode responder a todas as suas perguntas antes de suas férias. Personalize você mesmo o feriado perfeito alugando uma casa de férias de acordo com suas próprias preferências e escolha entre casas de férias, apartamentos de férias ou chalés de férias em Calpe.</w:t>
      </w:r>
    </w:p>
    <w:p>
      <w:r>
        <w:rPr>
          <w:b/>
          <w:color w:val="FF0000"/>
        </w:rPr>
        <w:t xml:space="preserve">id 415</w:t>
      </w:r>
    </w:p>
    <w:p>
      <w:r>
        <w:rPr>
          <w:b w:val="0"/>
        </w:rPr>
        <w:t xml:space="preserve">Diferença entre as versões de "Oskarshamn" A versão de 22 de outubro de 2011 às 12:19 Oskarshamn [2] é uma cidade costeira no meio do condado de Kalmar. É o lar do mítico Parque Nacional Blå Jungfrun. Conteúdo - 1 Chegando a Oskarshamn - 2 Chegando de Oskarshamn - 3 Fatos sobre Oskarshamn - 3.1 História - 3.2 Pessoas locais - 4 Bairros - 5 Chegar a Oskarshamn - 6 Mudanças em Oskarshamn - 7 Pagamento - 8 Alojamento - 9 Comida e bebida - 10 Coisas para ver - 11 Coisas para fazer - 12 Entretenimento - 13 Trabalho - 14 Comunicação - 15 Segurança - 16 Respeito - 17 Solucionadores de problemas - 18 Diversos Trazendo de Oskarshamn Fatos sobre a História de Oskarshamn Döderhultsvik (originalmente Duderhultevik) é o antigo nome de Oskarshamn, desde o tempo antes de a cidade receber os direitos de cidade. Originalmente uma vila de pescadores na paróquia de Döderhults, a vila foi elevada a cidade mercante em 1646 por resolução da rainha Kristina. Em 1785, a primeira aplicação conhecida para os direitos de cidade foi feita a Gustav III. Em 1856, após várias solicitações, isto foi concedido e Döderhultsvik foi renomeado Oskarshamn, depois do Rei Oscar I. Oskarshamn foi a última cidade do país a receber privilégios de cidade de acordo com o antigo padrão. Após 1863, uma cidade tornou-se o nome de um tipo de município. Em 1856, Oskarshamn tinha cerca de 2 200 habitantes. O crescimento da população foi explosivo como resultado dos privilégios da cidade. Em 1877, a população tinha mais do que dobrado para 5 061 pessoas. A principal razão para a prosperidade da cidade foi a ferrovia Nässjö-Oskarshamn, que abriu em 1874 e deu um impulso ao porto. Oskarshamn costumava ser uma grande cidade de construção naval com vários estaleiros diferentes, mas hoje apenas uma pequena parte dessa atividade permanece. As áreas costeiras tanto ao norte quanto ao sul de Oskarshamn costumavam ter atividades significativas de extração de pedra e esta ainda é extraída em alguns poucos lugares na parte norte do município. A cidade é uma cidade industrial caracterizada por alguns grandes locais de trabalho. População local Distritos Chegar ao Aeroporto de Oskarshamn Oskarshamn é alcançado por via aérea [3]. Getting around Oskarshamn Payment Accommodation Não há hotéis de luxo em Oskarshamn.&lt;stay name="Best Western Sjöfartshotellet" alt=""" address="Sjöfartsgatan 13" directions=""" phone="+46 491 76 83 00" url="http://www.bestwestern.se" checkin="1400" checkout="1200" price="800 kr" lat="" long=""&gt;Hotel tradicional no centro de Oskarshamn. Estacionamento gratuito, internet gratuita. Restaurante e bar, instalações para conferências para grupos menores. Café da manhã incluído.&lt;/estadia&gt; - &lt;stay name="Best Western Hotel Corallen" alt=""" address="Gröndalsgatan 35" directions=""" phone="+46 491 76 81 81" url="http://www.bestwestern.se" checkin="1500" checkout="1200" price="1100 kr" lat=" long=""&gt; Este hotel está localizado bem na água e a maioria dos quartos tem uma varanda privada. Acesso gratuito à Internet. Instalações para conferências para até 70 pessoas. Área de relaxamento com sauna. Restaurante e bar. A piscina externa está aberta no verão.&lt;/stay&gt; - &lt;stay name="STF Vandrarhem Oskarshamn/Oscar" alt=""" address="Långgatan 15-17" directions=""" phone="+46 491 158 00" url="http://www-stf-turist.se" checkin=""" checkout="" price="" lat="" long=""&gt;Esta pousada está aberta o ano inteiro e tem 42 camas em 10 quartos. Café da manhã buffet e instalações para conferências.&lt;/stay&gt; Food and drink To see - Döderhultarmuseet, Hantverksgatan 18-20, ☎ +46 491 880 40, [1]. Mon-Fri 1000-1630, Sat 1000-1400. Fechado nas noites de feriados bancários, domingos e feriados públicos. Horário de abertura estendido</w:t>
      </w:r>
    </w:p>
    <w:p>
      <w:r>
        <w:rPr>
          <w:b/>
          <w:color w:val="FF0000"/>
        </w:rPr>
        <w:t xml:space="preserve">id 416</w:t>
      </w:r>
    </w:p>
    <w:p>
      <w:r>
        <w:rPr>
          <w:b w:val="0"/>
        </w:rPr>
        <w:t xml:space="preserve">No belo Paraíso você pode ter uma reunião ou uma conferência em paz e tranqüilidade. Você sempre tem todas as facilidades só para si e nós asseguramos que você tenha tudo o que precisa para criar uma reunião de sucesso. Prêmio Turista do Ano 2015 Estamos muito orgulhosos de termos ganho o Prêmio Turista do Ano em Eksjö. "No lago Södra Wixen pescamos lagostim há gerações. Se você gosta de uma das tradições mais suecas, é muito bem-vindo a vir até nós no Paradis". "Grandes reuniões. Pequenas reuniões. Reuniões importantes. Uma reunião que requer privacidade. Ou um pontapé de saída com o objetivo de se aproximar um pouco mais. Seja qual for o aspecto de sua reunião, nós nos adaptamos a você: "Monica &amp; Lennart Swärdh Crayfish Fishing Se você ama uma das tradições mais suecas, venha até nós no Paraíso para a pesca de lagostim. Bem-vindo entre 1º de agosto e 30 de setembro. ConferênciasNo belo Paraíso você pode ter uma reunião ou uma conferência em paz e tranqüilidade. Você sempre tem todas as facilidades só para si e nós asseguramos que você tenha tudo o que precisa para criar uma reunião de sucesso.</w:t>
      </w:r>
    </w:p>
    <w:p>
      <w:r>
        <w:rPr>
          <w:b/>
          <w:color w:val="FF0000"/>
        </w:rPr>
        <w:t xml:space="preserve">id 417</w:t>
      </w:r>
    </w:p>
    <w:p>
      <w:r>
        <w:rPr>
          <w:b w:val="0"/>
        </w:rPr>
        <w:t xml:space="preserve">Você está procurando alguém que possa realizar uma renovação de casa em Järfälla com um senso de propriedades únicas e os desejos das pessoas que vivem nelas? Nós do Stem Exchange Group podemos sair e rever suas necessidades e examinar a natureza do imóvel e como podemos criar valor para você. Nos anos 60, Järfälla foi o município que mais cresceu no país e em muitas casas construídas na época, agora é hora de fazer uma primeira substituição de tronco. Há vários tipos diferentes de edifícios e todos os substitutos de troncos em Järfälla são, de alguma forma, únicos. Entretanto, podemos nos beneficiar do grande número de substituições de troncos que realizamos, e estamos trabalhando com base em um modelo testado e comprovado. Deve ser rápido realizar a substituição do baú em Järfälla, enquanto o convidamos a realizar reuniões de projeto e a realizar a substituição do baú de acordo com suas condições. Temos soluções para as irregularidades que infelizmente podem ocorrer quando os trabalhos estão sendo feitos dentro de apartamentos. Muitas pessoas que se acirram por um período incômodo ficam surpresas com o quão suave é o processo. Uma substituição de tronco em Järfälla pode envolver muitos serviços de construção diferentes que estão sendo realizados por nós. Aproveite a oportunidade para renovar seus banheiros e escolher novos acabamentos! Nossos funcionários possuem uma ampla gama de habilidades profissionais em elétrica, construção e encanamento, e podemos acomodar diferentes solicitações de diferentes proprietários de apartamentos. Você tem espaço não utilizado no sótão, pátio ou porão? Se as condições estiverem corretas, podemos converter um depósito em espaço de moradia ou fazer outras melhorias na propriedade como parte de um projeto de renovação em Järfälla. Você não deve ter que entrar em contato com muitos contratantes diferentes em setores diferentes para realizar uma substituição de tronco em Järfälla. Fornecemos uma solução completa e podemos realizar todo o trabalho que possa estar envolvido na substituição de um tronco, a um padrão muito elevado. Desta forma, podemos trabalhar de forma econômica e garantir que os regulamentos de construção da Boverket sejam seguidos até o último detalhe. A substituição dos sistemas de torneira e de águas residuais não apenas minimiza o risco de vazamento, mas muitas vezes reduz os custos de funcionamento. Novos sistemas de canalização também podem proporcionar um melhor clima interior. Linhas elétricas, gás e infra-estrutura de fibra de banda larga também podem ser consideradas como parte das linhas tronco de uma propriedade e são algo que podemos observar durante uma substituição de linha tronco em Järfalla. Järfälla é um município localizado na margem oriental do Lago Mälaren e faz fronteira com os municípios de Upplands Väsby, Sollentuna, Estocolmo, Upplands-Bro e Ekerö (via água). A cidade central de Järfälla é Jakobsberg, onde a maioria dos serviços públicos está localizada. O distrito de Barkarby também está atualmente em rápida expansão para dar lugar a um desenvolvimento urbano. Governança política: Järfälla é governada por uma coalizão composta por S, C e Mp durante o período legislativo de 2014-2018.</w:t>
      </w:r>
    </w:p>
    <w:p>
      <w:r>
        <w:rPr>
          <w:b/>
          <w:color w:val="FF0000"/>
        </w:rPr>
        <w:t xml:space="preserve">id 418</w:t>
      </w:r>
    </w:p>
    <w:p>
      <w:r>
        <w:rPr>
          <w:b w:val="0"/>
        </w:rPr>
        <w:t xml:space="preserve">Mark, nascido em Roma, morreu em 7 de outubro de 336, foi papa de 18 de janeiro até sua morte no mesmo ano, 7 de outubro de 336. Santo da Igreja Católica, com festa no dia 7 de outubro. Biografia[editar] O Liber Pontificalis registra que Marcos era romano, e que o nome de seu pai era Priscus. A carta de Constantino o Grande, que resume uma conferência de bispos convocada para investigar a batalha contra o Donatismo, é dirigida ao Papa Miltiades e a uma Marca. Esta Marca aparentemente pertence ao clero em Roma, seja como sacerdote ou como diácono sênior. Possivelmente é a mesma marca que este Papa. A data da eleição de Marcos como papa, 18 de janeiro de 336, é retirada do Catalogus Liberianus, e é historicamente certa, assim como a data de sua morte, 7 de outubro, que vem do Depositio Episcoporum, cuja primeira edição foi publicada no ano da morte de Marcos, 336. Não há fatos históricos sobre a atitude ou ações de Marcos na luta contra o arianismo, que afetaram severamente a Igreja durante seu tempo. Uma carta que ele supostamente escreveu a Athanasius é uma falsificação posterior. O Liber Pontificalis atribui dois escritos a ele. Diz-se que ele deu ao Bispo de Ostia o pálio, instruindo-o a consagrar o Papa. É certo que, no final do terceiro século, o bispo de Óstia realizou de fato a consagração papal, Agostinho testemunha explicitamente isso. Não é improvável que tenha sido Mark quem introduziu este privilégio sob a forma de uma lei, mas isso significaria que o bispo de Óstia não tinha esta missão antes disso. Quanto à declaração sobre o pálio, isto não pode ser confirmado por fontes contemporâneas, uma vez que a fonte mais antiga que trata do assunto vem dos séculos IV e V, e a mais antiga fonte escrita afirmando que o Papa dá a alguém o pálio do século V. O Liber Pontificalis observa o seguinte sobre Mark: Et constitutum de omni ecclesia ordinavit, mas não sabemos a que constituição está sendo feita referência. A construção de duas basílicas é atribuída a este papa pelo Liber Pontificalis. Uma delas foi construída dentro das muralhas da cidade na área "juxta Pallacinis"; é San Marco, que, no entanto, recebeu sua fachada externa através de alterações posteriores. Ele é mencionado no século IV como um titulo, portanto pode ser atribuído a Mark sem dificuldade. A segunda basílica foi construída fora das muralhas da cidade. Era uma igreja funerária erigida pelo Papa sobre a catacumba de Balbinas, entre a Via Appia e a Via Ardeatina. O Papa recebeu terras e mobiliário litúrgico do Imperador Constantino II para ambas as igrejas. Mark foi enterrado pela primeira vez nas catacumbas de Balbina. Sua tumba é explicitamente mencionada em itinerários do século VI. Desde que o Martyrologium Hieronymianum introduziu Mark no calendário do santo, seu dia de festa foi comemorado em 7 de outubro. Um hino escrito por Damasus I a Mark foi preservado, embora ligeiramente distorcido. Suas relíquias são agora veneradas na igreja de San Marco, na Piazza Venezia, em Roma. Referências[editar] Este artigo é baseado em parte no material traduzido da Enciclopédia Católica, Volume IX (1910)</w:t>
      </w:r>
    </w:p>
    <w:p>
      <w:r>
        <w:rPr>
          <w:b/>
          <w:color w:val="FF0000"/>
        </w:rPr>
        <w:t xml:space="preserve">id 419</w:t>
      </w:r>
    </w:p>
    <w:p>
      <w:r>
        <w:rPr>
          <w:b w:val="0"/>
        </w:rPr>
        <w:t xml:space="preserve">Vermelho é doce Quando cheguei ao escritório 25 minutos depois:Mmm...cocô de cachorro! A colheita deste fim de semana em brochura</w:t>
      </w:r>
    </w:p>
    <w:p>
      <w:r>
        <w:rPr>
          <w:b/>
          <w:color w:val="FF0000"/>
        </w:rPr>
        <w:t xml:space="preserve">id 420</w:t>
      </w:r>
    </w:p>
    <w:p>
      <w:r>
        <w:rPr>
          <w:b w:val="0"/>
        </w:rPr>
        <w:t xml:space="preserve">NÃO SE ESQUEÇA DO HOLOCAUSTO! Com vôos para a Polônia com o Polenresor.se, você obterá o máximo do seu dinheiro quando viajar para Auschwitz e Cracóvia. Temos grandes hotéis a preços mais baixos do que nossos concorrentes e sempre temos jantares de dois pratos a menos que você esteja comendo Pizza/Pasta. Todas as excursões que você deseja em sua viagem à Polônia estão incluídas no preço, não temos custos ocultos. Temos guias que falam sueco e ônibus agradáveis com motoristas experientes. Leia mais abaixo sobre vôos para Auschwitz e Cracóvia, na Polônia. Desde 1993, organizamos viagens escolares e de grupo à Polônia. Abaixo de 3 - 6 dias de viagem com excursões, hotéis e refeições em Cracóvia, Polônia. Tudo nos itinerários está incluído! Viagem 2DF Imprima o itinerário em PDF aqui. Pensão completa de acordo com o itinerário. Expressão de interesse Dia 1. Partida de avião da Suécia para Cracóvia, depois de pousarmos vamos diretamente para Auschwitz. Lá seremos guiados por seis horas com almoço na Art Deco entre a excursão em Auschwitz e Birkenau, frango empanado com manteiga no meio, batatas fritas e salada e água mineral. Após Birkenau cerca das 17h30 ônibus para o hotel. 18h30 Jantar no hotel: Snitsel Fries, Salada, Água e pão e sobremesa Panna Cotta com molho. Dia 2. Dormir pela manhã. Faça o check out do hotel 10:45 Coloque sua mala no ônibus, verifique se você não esqueceu nada nos quartos. Ônibus para o aeroporto 11:00 Saída em vôo de Cracóvia às 13:30 ( Check-in uma hora antes ) para o pouso Skavsta de Estocolmo às 15:20. Não se esqueça de nada no ônibus! Viagem 3DF. Imprima o itinerário em PDF aqui. Pensão completa de acordo com o itinerário. Expressão de interesse Dia 1. Saída em vôo da Suécia para Cracóvia, após aterrissarmos ônibus para o hotel para o café da manhã, check-in se houver quartos disponíveis Após o ônibus do hotel para visita guiada a Cracóvia, incluindo: a Praça do Mercado, a Igreja de Santa Maria, o bairro judeu Kazimierz, incluindo visita à Sinagoga e o Castelo Wawel do pátio do Palácio. Após a visita guiada por volta das 18:00 ônibus para o Hotel. 19:00 Jantar no Hotel: Snitsel Fries, Salada, Água e pão e sobremesa Panna Cotta com molho. Dia 2. 08:00 Saída de ônibus para Auschwitz. 10:00 Visita guiada de seis horas com almoço entre a visita em Auschwitz e Birkenau. 13:30 Art Deco, frango empanado com manteiga no meio, batatas fritas e salada e água mineral. O passeio continua em Birkenau. Depois de Birkenau, por volta das 16:30 ônibus para o Centrum. O ônibus o deixará perto do restaurante Koko, no mesmo lugar onde você jantará. 18:00 Jantar no restaurante KOKO. Salsicha com purê, salada, sorvete e água mineral. Últimas 21:00 Ônibus para o hotel. Dia 3. check-out do hotel até as 12:00 horas. Verifique se você não esqueceu nada em seu quarto! Coloque suas malas no compartimento de bagagem do ônibus. Vamos ao centro da cidade para um último adeus a Cracóvia ou a um centro comercial para fazer compras antes do aeroporto. Depende da hora que o vôo parte para casa! Viagem 4DF Imprima o itinerário em PDF aqui. Pensão completa de acordo com o itinerário Registro de interesse Dia 1. Saída em vôo da Suécia para Cracóvia, após aterrissarmos ônibus para o hotel para o café da manhã, check-in se houver quartos disponíveis Após o ônibus do hotel para visita guiada a Cracóvia, incluindo: a Praça do Mercado, a Igreja de Santa Maria, o bairro judeu Kazimierz, incluindo visita à Sinagoga e ao Castelo Wawel do pátio do Palácio. Após a visita guiada por volta das 18:00 ônibus para o Hotel. 19:00 Jantar no Hotel: Snitsel Fries, Salada, Água e pão e sobremesa Panna Cotta com molho. Dia 2. 08:00 Saída de ônibus para Auschwitz. 10:00 Visita guiada de seis horas com almoço entre a visita em Auschwitz e Birkenau. 13:30 Art Deco, frango empanado com manteiga no meio, batatas fritas e salada e água mineral. O passeio continua em Birkenau. Depois de Birkenau, por volta das 16:30 ônibus para o Centrum. O ônibus o deixará perto do restaurante Koko no mesmo lugar em que você jantará. 18:00 Jantar no restaurante KOKO. Salsicha com purê, salada, sorvete e água mineral. Últimas 21:00 Ônibus para o hotel. Dia 3. 09:10 Ônibus para a Mina de Sal de Wieliczka (pode ser trocado para FLOTTFÄRDEN, WATERPARK OU ENERGYLANDIA) para visita guiada à mina às 10:40 por cerca de 2,5 horas. 13:00 Almoço</w:t>
      </w:r>
    </w:p>
    <w:p>
      <w:r>
        <w:rPr>
          <w:b/>
          <w:color w:val="FF0000"/>
        </w:rPr>
        <w:t xml:space="preserve">id 421</w:t>
      </w:r>
    </w:p>
    <w:p>
      <w:r>
        <w:rPr>
          <w:b w:val="0"/>
        </w:rPr>
        <w:t xml:space="preserve">O francês é professor de finanças no Dartmouth College, e trabalhou anteriormente no MIT, na Universidade de Yale e na Universidade de Chicago. Seu trabalho de pesquisa mais conhecido está na área de precificação de ativos, onde, junto com Eugene Fama, desenvolveu o modelo Fama-Francês de três fatores, que desafia a validade do amplamente utilizado Modelo de Precificação de Ativos de Capital (CAPM).</w:t>
      </w:r>
    </w:p>
    <w:p>
      <w:r>
        <w:rPr>
          <w:b/>
          <w:color w:val="FF0000"/>
        </w:rPr>
        <w:t xml:space="preserve">id 422</w:t>
      </w:r>
    </w:p>
    <w:p>
      <w:r>
        <w:rPr>
          <w:b w:val="0"/>
        </w:rPr>
        <w:t xml:space="preserve">Burnquist foi sucedido em 1913 por Sam Y. Gordon como tenente-governador do Minnesota [3]. O governador Winfield Scott Hammond morreu no cargo em 1915 e foi sucedido por Burnquist. Ele foi sucedido como governador em 1921 por J.A.O. Preus[4].</w:t>
      </w:r>
    </w:p>
    <w:p>
      <w:r>
        <w:rPr>
          <w:b/>
          <w:color w:val="FF0000"/>
        </w:rPr>
        <w:t xml:space="preserve">id 423</w:t>
      </w:r>
    </w:p>
    <w:p>
      <w:r>
        <w:rPr>
          <w:b w:val="0"/>
        </w:rPr>
        <w:t xml:space="preserve">Linux mais eficiente : Começando com a linha de comando - Gareth Anderson, Tobias Hagberg - Paperback (9789197726092) Frete grátis na Suécia para pedidos de 99 kr ou mais! Agora em uma segunda edição com mais de 250 comandos e truques inteligentes! Assuma o comando do Linux! Aprendendo a aproveitar o poder da janela do terminal Linux, você pode fazer mais em menos tempo.Linux tem uma interface gráfica de fácil utilização. Mas debaixo do capô está o Bash shell e muitos comandos inteligentes e poderosos que o tornam como usuário ainda mais eficiente -- quer você seja um usuário desktop ou um administrador de sistema. O livro ensina mais de 170 comandos e mostra como navegar no sistema de arquivos e copiar, mover e gerenciar trolls de arquivos de texto: converter, pesquisar e substituir, classificar ...gerenciar e converter arquivos PDF e imagensconfigurar e testar redes, conectar com segurança a direitos de arquivos de gerenciamento remoto de servidores, usuários e configuração de segurança - extrair mais potência de comandos com expressões regulares - conectar comandos múltiplos em novos supercomandos Linux eficientes dá ao leitor uma visão geral dos comandos mais comuns no Linux, com inúmeros exemplos práticos. Este livro é para qualquer pessoa que tenha usado Linux, UNIX ou Mac OS X por um tempo, mas queira dar o próximo passo e aprender como aproveitar todo o poder do computador. Para usuários experientes, o livro serve como uma referência eficaz.</w:t>
      </w:r>
    </w:p>
    <w:p>
      <w:r>
        <w:rPr>
          <w:b/>
          <w:color w:val="FF0000"/>
        </w:rPr>
        <w:t xml:space="preserve">id 424</w:t>
      </w:r>
    </w:p>
    <w:p>
      <w:r>
        <w:rPr>
          <w:b w:val="0"/>
        </w:rPr>
        <w:t xml:space="preserve">Na sexta-feira, o Rei participou de uma reunião de diretoria da World Scout Foundation, onde ele é o Presidente Honorário. À noite, a Cidade de Turku recebeu os participantes da reunião. No sábado, O Rei e a Rainha encontraram-se com escoteiros em Turku, onde um acampamento da cidade havia sido instalado. Seguiu-se o seminário de liderança "Escotismo, uma escola mundial de liderança", no qual O Rei fez o discurso de abertura. Em seu discurso, O Rei falou sobre como o Movimento Escoteiro é o maior programa de treinamento de liderança do mundo. O dia terminou com um jantar.</w:t>
      </w:r>
    </w:p>
    <w:p>
      <w:r>
        <w:rPr>
          <w:b/>
          <w:color w:val="FF0000"/>
        </w:rPr>
        <w:t xml:space="preserve">id 425</w:t>
      </w:r>
    </w:p>
    <w:p>
      <w:r>
        <w:rPr>
          <w:b w:val="0"/>
        </w:rPr>
        <w:t xml:space="preserve">11 de novembro de 2008 - 22:38 Dutch-Belgium-German-Luxembourg - campeão internacional Winner "07, topdog 2007, Clubwinner "05 + Aqui estão algumas fotos do pai de Hubbe. Ele é o cão do ano 2007, todas as raças na Holanda. Eu vi Koki pela primeira vez quando ele tinha 8 semanas de idade. Depois tentei trazê-lo para casa, mas Wilma (criadora, proprietária) não aceitou. Portanto, fiquei muito feliz quando Hubbe nasceu e pude tê-lo. Koki como Bis-2 Herborn 2007 Outra colocação Bis para Koki 11 de novembro de 2008 - 22:30 Nordic Winner em Herning e Malmö filhote de cachorro Estivemos em Herning e Takara tornou-se Bir e Nordic Winner -08. Infelizmente não havia boa luz no salão, portanto as fotos não são da melhor qualidade. Hubbe, ou seja, o Rei dos Corações de Mara-Shima fez sua estréia no show. Ele o fez de uma maneira brilhante ao se tornar um filhote de cachorro Bir na grande exposição de cachorros da feira de Malmö. A juíza foi Liz Dunhill 06 de novembro de 2008 - 21:06 Shiba puppies + exposição em Växjö Estivemos com Takara em uma exposição em Växjö. Ela era a melhor cadela com cert e CACIB. Parabéns também a Arashi, o filho "Strindberg", que se tornou BIR. Entre os acitores, também correu muito bem. Novens Genji tornou-se BIR e novo campeão. Genji é agora campeão sueco e norueguês. Parabéns à proprietária de Genji, Maria Spetz. Parabéns também a Rita Wernersson com Novens Ise Syoria Soya que obteve o cert e se tornou a segunda melhor cadela. Bir e Bim em Växjö 19 de outubro de 2008 - 17:07 Shiro no show + fotos da caminhada de outono em Gothenburg Shiro, ou seja, JWW-08 Novens Itashii conseguiu novamente boas colocações no show. Em Sundsvall ele foi BIR nos dois dias e no SSUK também BIS R tanto adulto como júnior. Parabéns Maria Engberg e Shiro. Em Sunsvall também akitan Milla , Novens Buiku e shiban Novens Lazaro conseguiu CK e reserva Cacib o que também foi muito bom, parabéns. A família Abenius organizou uma caminhada de outono em Gotemburgo para ver as fotos de Birgith o Hans. Fotos também de Kinsa, Novens Nikki Go, que vai nadar e recebe uma massagem. Shiro após o fim de semana mostra Um jovem vencedor mundial com novos prêmios Maria E e Shiro Shiro 11 de outubro de 2008 - 18h30 Reunião do canil que Maria organizou uma grande reunião do canil que foi realizada junto com o canil Bedarra. Infelizmente não pude participar eu mesmo... Graças a todos que tornaram possível esta reunião. Agradecimentos especiais a Maria, Marjut o Jouni!! Graças também a Åsa, Marita, Jan e Lisbeth Liljeqvist que se colocaram à disposição e realizaram diversas atividades. Obrigado pelas fotos Hasse e Birgith. 01 Outubro 2008 - 22:28 Tais Novens Ai Kii tornou-se agora campeão finlandês Parabéns Sven e Tanja para mais um título sobre o fino Ai kii Such Sfuch Novens Ai Kii 22 Setembro 2008 - 18:46 Sofiero e Dinamarca Aqui estão fotos de duas novas exposições. No Sofiero foram KImi e Wilma que participaram. Eles colocaram em primeiro e segundo lugar entre 14 cadelas. Kimi se tornou campeã e BIM com cacib. Na Dinamarca, foram Takara e Wilma. Takara tornou-se BIR e BIG-2 e Wilma ficou exaltada. 06 de setembro de 2008 - 19:18 Gotland Estivemos em Gotland com os shibas Takara, Wilma e Hubbe. Durante dois dias houve um show e Takara conseguiu BIR e BIG-R ambos os dias!!! Ficamos alguns dias extras e fizemos longas caminhadas com os cães ao longo do mar. Acho que Hubbe de 4 meses achou esta viagem particularmente emocionante. Novens Takara BIR e BIG-R ambos os dias Takara 22 de agosto de 2008 - 22:07 Shiba fotos Aqui estão fotos de férias tiradas por Hasse o Birgit em seu Kinsa. Foto também de Lennart e Lazaro que será Bim em Askersund. Kinsa 23 de julho de 2008 - 21:49 Novo campeão Parabéns Sven e Tanja para o campeonato em Novens Go Aikii. Vocês se saíram muito bem!!! 21 Julho 2008 - 20:53 Aqui está nosso novo filhote: o "Hubbe", Rei dos Corações de Mara-Shima Finalmente ele está aqui - nosso pequeno macho shiba! 21 de julho de 2008 - 20:44 Mara-Shima's King of Hearts "Hubbe" Mingle at Älvsjömässan</w:t>
      </w:r>
    </w:p>
    <w:p>
      <w:r>
        <w:rPr>
          <w:b/>
          <w:color w:val="FF0000"/>
        </w:rPr>
        <w:t xml:space="preserve">id 426</w:t>
      </w:r>
    </w:p>
    <w:p>
      <w:r>
        <w:rPr>
          <w:b w:val="0"/>
        </w:rPr>
        <w:t xml:space="preserve">CONVITE e REGRAS ADICIONAIS para Fjugesta MS endurance race,Lekebergskåsan tipo 2, sábado 12Nov 2011 ORGANIZADOR: Fjugesta MS, Box 84, 716 21 Comitê Organizador da Fjugesta: Michael Larsson, Per Johansson ,Ronny Ståhl Diretor de Corrida: Michael Larsson, Brohyttan Bäckhyddan , 716 93 Fjugesta 0585-252 17, 070-7969086 Árbitro : Tomm Holm Número de licença: 70-51 Classificação de classe: 1 Sênior, 2 Júnior, 3 Mulheres, 4 exercícios com menos de 40 anos, 5 exercícios com mais de 40 anos, 6 jovens 85cc ,7 jovens 125 Para participantes da classe de exercícios, todos até o ano de 1970 irão cavalgar na classe 5. A partir de 1971, a partir de 1971, a classe 4 será montada. Se houver menos de 4 participantes na classe 3, os participantes irão cavalgar em qualquer classe. Ordem inicial: ordem de número, dois ou mais por meio minuto (depende do número de entradas). Tipo de corrida: Corrida nacional, tipo 2, em uma pista com setas, com o maior número de voltas no tempo da seguinte forma: Etapa do dia :Classe 1,2,3,4,5 do 2 voltas Etapa noturna Para tornar as coisas um pouco mais excitantes, por exemplo Para tornar a corrida um pouco mais emocionante para os espectadores, aplicaremos a partida da perseguição nas classes 1 e 2 à noite. Os primeiros 10 começarão em ordem de colocação. e tempo após a etapa do dia. Tempo de aula 1 90min 2 90min 3 60min 4 60min 5 60min 6 60min 7 60min Registro:. feito através de link em nosso site. Taxa de inscrição: Classe 1,2,3,4,5 100:- a ser pago ao bankgiro No 334-1930 Taxa de inscrição: Classe 6 e 7 150:- a ser pago ao bankgiro No 334-1930 Taxa de inscrição: Classe 1,2,3,4,5 200:- a ser pago no dia da corrida no momento da inscrição. NOTA. Devido ao espaço limitado, o campo inicial é limitado a 140 participantes. Primeiro dia de partida às 13:00h Noite por volta das 17:00h Os motoristas que quebrarem antes do tempo máximo de condução terão suas voltas creditadas. Cronograma: AMB Transponder. NOTA: Os motoristas que quebrarem e não relatarem isto na gaiola de tempo serão penalizados com uma multa de 1000:- Isto porque não queremos procurar na mata metade da noite novamente este ano. Possíveis reuniões de motoristas: Jovens 9:30 Outros 12:30 Os motoristas receberão informações adicionais por escrito na PM. A duração da volta é de cerca de 12,5 km. A juventude fará uma volta mais curta de cerca de 10 min / volta. Tempo de pausa: 50 min . O curso será anunciado às 08:30 no início. A velocidade média é de cerca de 30 km/h. A administração da corrida se reserva o direito de fazer alterações no percurso, velocidade média e tempo de corrida, dependendo das condições no dia da corrida. Início e fim: Mullhyttebanan, seta da estrada 204. Coordenadas GPS do curso de resistência: WGS 84 (lat,lon): N 59* 9.256' , E 14* 39.431' WGS 84decimal (lat,lon): 59.15427 , 14.65719 RT90: 6559790 , 1434317 SWEREF99: 6557281 , 480393 Equipamento: MC não-registrado permitido, caso contrário de acordo com os regulamentos SVEMO. Pneus duplos são permitidos em condições de inverno, a serem anunciados em nosso site www.fjugestams.com até quinta-feira 10 de novembro. Inspeção: e medição de som MANDATÓRIO. Serviço: só pode ser realizado na área de serviço designada. O serviço entre o dia e a noite pode ser feito em veículos de serviço. Os tapetes ambientais são obrigatórios para todas as instalações de motocicletas em toda a área do depósito. Quem não utilizar o tapete ambiental será excluído da competição. Combustível: Não será fornecido pelo organizador. Lista de resultados: a ser anunciada assim que todos os cavaleiros tiverem terminado. Protestos: de acordo com o SR 8.9 Prêmios: troféus e prêmios em dinheiro nas classes 1,2 e 3 melhores. De 50 % da taxa de entrada na respectiva classe. Premiação: assim que todos os cavaleiros tiverem terminado e o tempo de protesto tiver expirado.</w:t>
      </w:r>
    </w:p>
    <w:p>
      <w:r>
        <w:rPr>
          <w:b/>
          <w:color w:val="FF0000"/>
        </w:rPr>
        <w:t xml:space="preserve">id 427</w:t>
      </w:r>
    </w:p>
    <w:p>
      <w:r>
        <w:rPr>
          <w:b w:val="0"/>
        </w:rPr>
        <w:t xml:space="preserve">Nosso contato mais comum que tem consequências profundas e devastadoras de encontrar um psicopata é uma relação, uma relação, com um psicopata. Mais comum que isso, porém, é que somos usados por psicopatas como uma espécie de ferramenta para eles, mas nessa capacidade não sofremos tanto quanto ser prejudicados por ela. São outros que sofrem e, portanto, geralmente desconhecemos completamente que estivemos expostos a eles e que lhes fizemos favores. Aqueles que entram em um relacionamento com um psicopata não são os que iniciam o relacionamento, mas podem muitas vezes pensar que são. Ao invés disso, é o psicopata que lidera e os outros dançam junto. Os psicopatas estão sempre em total controle até que a vítima finalmente se liberte. Não raro, isto é feito com grande dificuldade e com grande custo para a vítima de várias maneiras. O psicopata começa com encanto, continua isolando sua vítima de sua antiga rede social e depois começa uma degradação psicológica e não raro física da vítima, tudo para explorar e parasitar sua vítima. Para isolar sua vítima, o psicopata usa uma variedade de métodos. Entre outras coisas, ele calunia e mente para sua vítima sobre as pessoas de sua rede social, ao mesmo tempo em que faz o mesmo com essas pessoas sobre sua vítima. O psicopata envolve a rede social da vítima em seu jogo vicioso contra a vítima e a usa como alavanca contra sua vítima: mais comumente, porém, somos usados por psicopatas como uma espécie de ferramenta para eles, mas nesta capacidade não somos afetados na medida em que sofremos com isso. São outros que sofrem e, portanto, geralmente desconhecemos completamente que estivemos expostos a eles e que lhes fizemos favores. Esta seção destaca diferentes aspectos das relações com os psicopatas. Estar em uma relação com um psicopata As relações mais comuns com os psicopatas não são muitas vezes "piores" do que isto. Isso já é ruim, mas a imagem retorcida do psicopata pode fazer você imaginar algo completamente diferente. É por isso que é certamente valioso olhar para a vida cotidiana das vítimas. Tudo está num caos total neste momento. Eu descartei a idéia que ele estava controlando dizendo que ele tem medo que eu o deixe porque ele não é muito bonito e é dez anos mais velho do que eu, portanto, quarenta anos de idade. Eu mesmo, no entanto, estou muito bem. Como eu poderia sequer pensar isso? Bem, porque ele disse várias vezes que me proporia logo antes que outra pessoa me tirasse dele. Em duas ocasiões ele esteve perto de voar com caras que vieram falar comigo e finalmente me proibiu de sair com a explicação de que eu não tinha mais nada para fazer porque não tenho mais vinte anos e o que devo fazer agora que o tenho! Mas tudo bem, ele pensa, para ele ir ao pub "é claro" porque ele trabalha como porteiro. Portanto, segundo ele, havia uma grande diferença, mas o fato de eu ter trabalhado por muitos anos como barman ele não levava em conta. Neste outono eu sempre senti que algo não estava certo e lhe disse francamente quando fomos até seus pais que farei um exame minucioso para ver seu verdadeiro eu! Devo ter sido louco para dizer isso em vez de ouvir meu instinto e simplesmente deixá-lo. Vi um lado dele que me deixou "completamente fora do caminho" e pensei que devia ter uma imaginação vívida porque isto não pode estar certo. Ele ficou muito chateado quando eu não conseguia suportar ter relações sexuais com ele. Depois ele se tornou muito desagradável. Eu não tinha permissão para ter contato com amigos homens. Ele me chamou de "burro" e "gordo". Fiquei furioso e perguntei a ele o que diabos ele estava fazendo. A resposta: "não, estou apenas brincando". Ele mente sobre pequenas coisas como onde está, por exemplo no McDonald's, quando na verdade ele estava no pub! Um conhecido meu o viu. Encontrei mensagens de texto para outra mulher. Ele alegou que estava apenas zombando dela e que seu colega lhe deu o número dela. Ele disse que não tinha nada melhor para fazer do que apenas brincar. Uma vez eu vi uma arma em seu carro e fotos dele posando com ela</w:t>
      </w:r>
    </w:p>
    <w:p>
      <w:r>
        <w:rPr>
          <w:b/>
          <w:color w:val="FF0000"/>
        </w:rPr>
        <w:t xml:space="preserve">id 428</w:t>
      </w:r>
    </w:p>
    <w:p>
      <w:r>
        <w:rPr>
          <w:b w:val="0"/>
        </w:rPr>
        <w:t xml:space="preserve">Ще разполагате разполагате с цялото място прилепена (прилепена къща) само за за себе си. Домакинът не разрешава разрешава партита или пушене. Запознайте се с подробностите Acomodação de luxo, bem próximo a 2 grandes reservas naturais com belos lagos florestais, e um campo de golfe perto da acomodação. 30 minutos de Saltsjöbanan até a cidade. 10min para os barcos do arquipélago. Sauna ao ar livre a lenha para aluguel extra. A acomodação é caracterizada por materiais orgânicos e luxuosos e design consciente, isto é procurado em tudo o que fazemos. Também queremos melhorar a sensação de sua estadia oferecendo produtos de banho da Rituals no banheiro, e na entrada você pode comprar, entre outras coisas, itens de presente da Rituals quando você for um convidado em nossa B&amp;B Помещението Isto é como um apartamento privado, no entanto, sem máquina de lavar roupa, fogão ou forno. O edredom com uma sensação de luxo completamente à prova de alergias, que se prolonga e faz você dormir como um príncipe/principe. Camas confortáveis cuidadosamente feitas com um toque de hotel de luxo, usando lençóis e capas de edredão tecidas apenas com o mais fino algodão, para maior durabilidade e uma boa noite de sono. A área é muito tranqüila, quase adormecida, de uma maneira agradável e exuberante. Alugue nossa sauna a lenha ao ar livre com vistas panorâmicas. Desfrute do silêncio, do fogo crepitante e do calor que o limpa até a alma. Достъп на гостите гостите O estacionamento é gratuito e próximo, a lavanderia mediante reserva e taxa de 200kr O auto check-in é possível em horários ímpares através de cadeado com código na porta da frente. Se uma acolhida pessoal for desejada, estamos felizes em fazê-lo. É sempre bom conhecer pessoas que pensamos. O café da manhã não está incluído, mas será adicionado com 70kr por dia/por pessoa. A acomodação é caracterizada por materiais orgânicos e luxuosos e design consciente, isto é procurado em tudo o que fazemos. Também queremos melhorar a sensação de sua estadia oferecendo produtos de banho da Rituals no banheiro, e na entrada você pode comprar, entre outras coisas, itens de presente da Rituals quando você for um convidado em nossa B&amp;B Помещението Isto é como um apartamento privado, no entanto, sem máquina de lavar roupa, fogão ou forno. O edredom com uma sensação de luxo completamente à prova de alergias, que se prolonga e faz você dormir como um príncipe/principe. Camas confortáveis cuidadosamente feitas com um toque de hotel de luxo, usando lençóis e capas de edredão tecidas apenas com o mais fino algodão, para maior durabilidade e uma boa noite de sono. A área é muito tranqüila, quase adormecida, de uma maneira agradável e exuberante. Alugue nossa sauna a lenha ao ar livre com vistas panorâmicas. Desfrute do silêncio, do fogo crepitante e do calor que o limpa até a alma. Достъп на гостите гостите Estacionamento livre e fechado, lavanderia com reserva e taxa de 200kr Други неща за отбелязване O auto check-in é possível em horários ímpares por fechadura com código na porta da frente. Se uma acolhida pessoal for desejada, estamos felizes em fazê-lo. É sempre bom conhecer pessoas que pensamos. O café da manhã não está incluído, mas será adicionado com 70kr por dia/por pessoa. Acomodações luxuosas, bem próximo a 2 grandes reservas naturais com belos lagos florestais, e um campo de golfe perto das acomodações. 30 minutos de Saltsjöbanan até a cidade. 10min para os barcos do arquipélago. Sauna ao ar livre a lenha para aluguel extra. A acomodação é caracterizada por materiais orgânicos e luxuosos e design consciente, isto é procurado em tudo o que fazemos. Também queremos melhorar a sensação de sua estadia oferecendo produtos de banho Rituals no banheiro, e no... прочетете повече A acomodação é caracterizada por materiais orgânicos e luxuosos e design consciente, isto é procurado em tudo o que fazemos. Também queremos melhorar a sensação de sua estadia oferecendo produtos de banho Rituals no banheiro, e no... прочете повече 2 малки двойни легла</w:t>
      </w:r>
    </w:p>
    <w:p>
      <w:r>
        <w:rPr>
          <w:b/>
          <w:color w:val="FF0000"/>
        </w:rPr>
        <w:t xml:space="preserve">id 429</w:t>
      </w:r>
    </w:p>
    <w:p>
      <w:r>
        <w:rPr>
          <w:b w:val="0"/>
        </w:rPr>
        <w:t xml:space="preserve">Ao utilizar e/ou se registrar no Website, você consente e aceita o seguinte: Os termos e condições aqui contidos (o "Contrato" e/ou "Termos e Condições" quando relevante) regerão a relação entre eu/você (como Convidado e/ou Membro) e a Duodecad IT Services Luxembourg S.à r.l., uma sociedade de responsabilidade limitada de direito luxemburguês com endereço registrado no 44, Avenue John F. Kennedy, L-1855, Luxemburgo, Grão-Ducado de Luxemburgo, registrada no Registro de Comércio e Sociedades de Luxemburgo sob o número 171.358 (o "Operador do site") com relação ao uso dos serviços no site www.24date.tk. Neste acordo 'www.24date.tk' refere-se ao Operador do Website ou ao website www.24date.tk como operado pelo Operador do Website, sujeito ao contexto aplicável. Definições - Membro/cliente/assinante - O visitante que adere aos serviços do site - Convidado - Visitante que entra e/ou visita o site www.24date.tk sem se registrar para os serviços do site - Fornecedor de serviços para adultos (ASP)/ Performer/Modelo - Uma pessoa física maior de 18 (ou 21) anos, dependendo da jurisdição, que fornece shows, bate-papos ou interage com Membros e Convidados do site - Saldo da conta - Em www.24date.tk, os Membros têm a opção de comprar Pacotes de Crédito, obter Créditos e utilizá-los para pagar os serviços premium. Os pagamentos são feitos com segurança por nossos sistemas de pagamento e os Créditos comprados aparecem na conta do Membro como Saldo da Conta - Bate-papo Livre - Uma opção ilimitada para interagir com o Provedor de Serviços Adulto (ASP) na forma de mensagens de texto digitadas na tela - Bate-papo Privado - No Bate-papo Privado, os Membros podem digitar ou conversar (comunicação de voz) com os ASPs cara-a-cara, separados dos usuários regulares. Pular para o parágrafo: 1º Item: www.24date.tk - Conteúdo - www.24date.tk é um site interativo online para adultos (que inclui conteúdo erótico e sexual nú e não nú). Portanto, a entrada de menores é proibida. O acesso ao www.24date.tk não é recomendado para pessoas que possam ser sensíveis ao conteúdo de entretenimento adulto, todo o acesso ao www.24O entretenimento adulto fornecido no site é oferecido por indivíduos do sexo feminino e masculino com mais de 18 anos de idade espalhados pelo mundo, que são comumente designados como Provedores de Serviços Adultos (ASP) - Estes Provedores de Serviços Adultos (ASP) conversam e conduzem shows ao vivo pela webcam em frente às suas câmeras para assinantes do mundo inteiro que os selecionaram de acordo com suas transmissões ao vivo, fotos, offline (teaser) e vídeos pagos - www.24date.tk oferece ASPs em várias categorias diferentes que podem mudar com o tempo. Independentemente disso, favor observar o seguinte: - Na categoria Hot Flirt, nudez e comportamento sexualmente provocativo é proibido em bate-papo livre. No entanto, no bate-papo particular, as modelos são livres para decidir por si mesmas que tipo de show estão dispostas a dar - Na categoria Alma gêmea e em todas as suas subcategorias, por exemplo, Dancers, Cosplay, etc., as modelos não devem apresentar ou implicar qualquer conteúdo sexual em particular, seja escrito, fotos ou transmissão ao vivo pela câmera. Em todas as outras categorias, você pode solicitar um show erótico nu durante o Bate-papo Privado, de acordo com a disposição do Modelo escolhido. Como regra geral, os modelos não estão autorizados a fornecer nudez ou qualquer conteúdo sexualmente explícito na área de Free Chat - www.24date.tk utiliza as duas tecnologias mais populares dentro do padrão da indústria em suas páginas para obter conteúdo perfeitamente personalizado e para garantir a mais alta facilidade de uso possível. Em www.24date.tk o Usuário é Rei! 2º Ponto: www.24date.tk - Serviços e Garantias - www.24date.tk está dividido em áreas específicas, que fornecem serviços de Entretenimento Adulto gratuitos e pagáveis. www.24date.tk está constantemente adicionando novos serviços para acomodar as exigências de seus assinantes - Antes de escolher um dos serviços pretendidos, é importante verificar o conteúdo</w:t>
      </w:r>
    </w:p>
    <w:p>
      <w:r>
        <w:rPr>
          <w:b/>
          <w:color w:val="FF0000"/>
        </w:rPr>
        <w:t xml:space="preserve">id 430</w:t>
      </w:r>
    </w:p>
    <w:p>
      <w:r>
        <w:rPr>
          <w:b w:val="0"/>
        </w:rPr>
        <w:t xml:space="preserve">Ståhl está simplesmente em uma classe de sua própria classe No monster throw. Mas Daniel Ståhl levou para casa o ouro do Campeonato Mundial em grande estilo no disco. O sueco teve as três jogadas mais longas em uma final inesperadamente até mesmo final e resistiu à pressão como o grande favorito.</w:t>
      </w:r>
    </w:p>
    <w:p>
      <w:r>
        <w:rPr>
          <w:b/>
          <w:color w:val="FF0000"/>
        </w:rPr>
        <w:t xml:space="preserve">id 431</w:t>
      </w:r>
    </w:p>
    <w:p>
      <w:r>
        <w:rPr>
          <w:b w:val="0"/>
        </w:rPr>
        <w:t xml:space="preserve">Você está voando para ou de Gelendzik ou talvez pegando alguém no aeroporto? Aqui você encontrará tudo o que precisa saber, desde as chegadas e partidas até as últimas condições meteorológicas. Encontre detalhes de contato para o aeroporto Gelendzik e informações sobre companhias aéreas voando de e para Gelendzik, ou use nossos mapas práticos para chegar ao aeroporto com facilidade. Se você ainda não reservou seu vôo, mas sabe que quer voar de Gelendzik, use o Skyscanner para buscar rápida e facilmente as melhores tarifas aéreas. Você também pode pesquisar por mês ou ano para encontrar os dias mais baratos para voar. Se você não tem certeza para onde quer ir, por que não deixar o Skyscanner inspirá-lo com a ferramenta de busca "Everywhere" para encontrar os destinos mais baratos para um determinado período de tempo.</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&#65279;<?xml version="1.0" encoding="utf-8"?><Relationships xmlns="http://schemas.openxmlformats.org/package/2006/relationships"><Relationship Type="http://schemas.openxmlformats.org/officeDocument/2006/relationships/styles" Target="/word/styles.xml" Id="rId3" /><Relationship Type="http://schemas.microsoft.com/office/2007/relationships/stylesWithEffects" Target="/word/stylesWithEffects.xml" Id="rId4" /><Relationship Type="http://schemas.openxmlformats.org/officeDocument/2006/relationships/settings" Target="/word/settings.xml" Id="rId5" /><Relationship Type="http://schemas.openxmlformats.org/officeDocument/2006/relationships/webSettings" Target="/word/webSettings.xml" Id="rId6" /><Relationship Type="http://schemas.openxmlformats.org/officeDocument/2006/relationships/fontTable" Target="/word/fontTable.xml" Id="rId7" /><Relationship Type="http://schemas.openxmlformats.org/officeDocument/2006/relationships/theme" Target="/word/theme/theme111.xml" Id="rId8" /><Relationship Type="http://schemas.openxmlformats.org/officeDocument/2006/relationships/customXml" Target="/customXml/item1.xml" Id="rId1" /><Relationship Type="http://schemas.openxmlformats.org/officeDocument/2006/relationships/numbering" Target="/word/numbering.xml" Id="rId2"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&#65279;<?xml version="1.0" encoding="utf-8"?><Relationships xmlns="http://schemas.openxmlformats.org/package/2006/relationships"><Relationship Type="http://schemas.openxmlformats.org/officeDocument/2006/relationships/customXmlProps" Target="/customXml/itemProps111.xml" Id="rId1" /></Relationships>
</file>

<file path=customXml/item1.xml><?xml version="1.0" encoding="utf-8"?>
<b:Sources xmlns:b="http://schemas.openxmlformats.org/officeDocument/2006/bibliography" xmlns="http://schemas.openxmlformats.org/officeDocument/2006/bibliography" SelectedStyle="/APA.XSL" StyleName="APA"/>
</file>

<file path=customXml/itemProps11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docId:46B811232F0C55D26B04A6EFF0B2ACF7</keywords>
  <dc:description>generated by python-docx</dc:description>
  <lastModifiedBy/>
  <revision>1</revision>
  <dcterms:created xsi:type="dcterms:W3CDTF">2013-12-23T23:15:00.0000000Z</dcterms:created>
  <dcterms:modified xsi:type="dcterms:W3CDTF">2013-12-23T23:15:00.0000000Z</dcterms:modified>
  <category/>
</coreProperties>
</file>