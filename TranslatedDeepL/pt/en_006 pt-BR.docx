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O Presidente Barack Obama cumprimenta as pessoas fora de um de seus escritórios de campanha no bairro de Hyde Park. (Brian Cassella, Chicago Tribune) No bairro Kenwood, os vizinhos do Presidente Barack Obama fizeram seus negócios diários hoje - votar, fazer recados e entreter crianças que estavam fora da escola - enquanto equipes de segurança presidencial e um corpo de notícias internacional desciam em sua esquina da cidade. E o presidente foi para os seus assuntos habituais em um dia de eleições: Ele jogou basquete com seus amigos. Em 2008, Obama jogou basquete com ajudantes antes de ganhar o pontapé inicial da campanha eleitoral de Iowa. O presidente e seus assessores decidiram fazer dos jogos uma tradição de dia de eleição depois que perderam o próximo concurso - as primárias de New Hampshire - em um dia em que não chegaram à quadra. Por volta das 13h, a comitiva de Obama chegou ao Centro Atlético Hope, no West Side, onde o presidente jogou basquete com funcionários e amigos.  Uma porta-voz da Casa Branca disse que ele jogou com o Secretário de Educação Arne Duncan, Reggie Love, Mike Ramos, Marty Nesbitt, o chef assistente da Casa Branca Sam Kass, o cunhado de Obama Craig Robinson, e outros. A conta de Alexi Giannoulias no Twitter disse que ele também estava tocando. Ele tweeted que ele estava em um time com Obama e antigos Bulls Scottie Pippen e Randy Brown. Depois do basquete, Obama voltou para sua casa no South Side, onde é esperado que ele jante com a família esta noite antes de ir ao McCormick Place para um comício. Malia e Sasha Obama, as filhas do presidente, estavam voando para Chicago na terça-feira à tarde depois de assistir às aulas na Sidwell Friends School em Washington, disse um assistente da primeira-dama Michelle Obama. Ambas nascidas em Chicago, Malia, 14 anos, é aluna do 9º ano, Sasha, 11, é aluna do 6º ano na escola Quaker - uma escola exclusiva com um currículo exigente. Quando o presidente e a primeira-dama chegaram em Chicago às 12h17 da manhã de terça-feira para passar o dia da eleição aqui, o casal saiu do Air Force One no Aeroporto Internacional O'Hare sem suas meninas. Mas as primeiras filhas estarão com seus pais no McCormick Place na terça-feira à noite, disse Semonti Stephens, uma porta-voz de Michelle Obama. As meninas estão viajando com a primeira avó Marian Robinson, a mãe da primeira-dama. Nenhuma palavra sobre se elas terminarão seus deveres de casa antes de aparecerem no palco. O presidente também passou algum tempo hoje cedo em seu bairro do lado sul e perto dele, visitando com apoiadores em um escritório de campanha do Hyde Park. Fora da Escola Primária Beulah Shoesmith, um local de votação a apenas alguns quarteirões da casa de Obama, os repórteres quase superaram o número de eleitores às vezes.  Uma van carregando jornalistas de seis países da África Ocidental parou por volta das 10 da manhã, quando um ônibus de turismo lotado de repórteres europeus estava se preparando para partir. O motorista do ônibus de excursão, Jeff Hankins, 55 anos, residente de Wisconsin, disse que havia votado cedo, esperando um dia de 14 horas. A próxima parada da excursão: A casa de Obama - ou o mais perto que ele pudesse chegar do ônibus. As ruas ao redor da casa do presidente na Greenwood Avenue entre a 50th Street e Hyde Park Boulevard foram bloqueadas, com agentes dos Serviços Secretos estacionados em bloqueios de cimento, verificando a identificação dos residentes. Ashley Bumpers, uma telemarketer de 25 anos de idade a caminho de casa depois de votar, aproximou-se de um bloqueio no Hyde Park Boulevard e na Avenida Ellis, com sua carteira de motorista na mão. A esta altura, disse ela, ela já está acostumada com o hullaballoo presidencial. Bumpers disse que ela vive no bairro de Obamas há seis anos - inclusive um dia quando ela desceu para encontrar seu carro e descobriu que ele havia sido rebocado para outro local de estacionamento para dar lugar à segurança presidencial. Bumpers disse que, embora ela saiba que outros podem estar menos entusiasmados com esta corrida presidencial do que estavam em 2008, ela não considerou ficar em casa no dia das eleições deste ano. "Você tem que ter certeza de que vai votar", disse ela, "em vez de deixar nas mãos de outra pessoa". Além disso, ela disse: "Eu não quero Romney". Dentro de seu escritório de campanha no Hyde Park, o presidente Obama, usando uma camisa branca e gravata azul listrada, saudou cerca de 30 voluntários com abraços e sorrisos. Ele então começou a fazer chamadas surpresa para os voluntários da campanha de Wisconsin, agradecendo-lhes por seu trabalho árduo durante a eleição. Os voluntários de campanha locais se juntaram ao Presidente e fizeram ligações para os eleitores estaduais do campo de batalha, disse um voluntário. "A grande coisa sobre estas campanhas é depois</w:t>
      </w:r>
    </w:p>
    <w:p>
      <w:r>
        <w:rPr>
          <w:b/>
          <w:color w:val="FF0000"/>
        </w:rPr>
        <w:t xml:space="preserve">id 1</w:t>
      </w:r>
    </w:p>
    <w:p>
      <w:r>
        <w:rPr>
          <w:b w:val="0"/>
        </w:rPr>
        <w:t xml:space="preserve">Quando se trata de alimentos, os chimpanzés só pensam em si mesmos Um senso de justiça é uma parte importante do comportamento humano, mas uma equipe de pesquisa envolvendo a Queen Mary, da Universidade de Londres (Reino Unido) descobriu que ela não evoluiu a partir de nossos parentes vivos mais próximos. O estudo, publicado na revista Biology Letters hoje (15 de agosto) testou se nossos grandes parentes símio, os chimpanzés e os bonobos, têm um senso de justiça como os humanos. Os cientistas, envolvendo o Professor Keith Jensen, da Escola de Ciências Biológicas e Químicas da Rainha Maria, fizeram os macacos passarem por uma série de jogos de ultimato. Um contra o outro, eles tinham que escolher entre roubar ou deixar as uvas do outro. Os jogos foram criados de várias maneiras diferentes envolvendo proporções iguais de uvas e outros foram divididos com uma proporção maior dada a um sobre o outro. O professor Jensen explicou: "Em cada cenário, um macaco tinha que escolher se roubava as uvas ou deixava uma porção de uva para o outro. Descobrimos que de forma consistente eles roubariam os alimentos sem levar em conta se sua ação teria um efeito sobre seu parceiro. "Nem os chimpanzés nem os bonobos pareciam se importar se os alimentos eram roubados ou não, ou se os resultados eram justos ou não, desde que recebessem algo. "Nossas descobertas apóiam outros estudos sobre chimpanzés, mas também estendem esses estudos aos bonobos". Ambos os macacos não se preocupam com a justiça ou com os efeitos que suas escolhas podem ter sobre os outros; em contraste com a forma como os humanos se comportam. "Podemos, portanto, concluir que nossos resultados indicam que nosso senso de justiça é um traço derivado e pode ser único para a raça humana. "Se as considerações de justiça são importantes para atividades cooperativas como o comércio de bens e serviços e o compartilhamento, a questão então é, quando elas evoluíram em nossa espécie? E se a justiça é importante somente nos seres humanos, a questão é por que somente nos seres humanos?". ### 'Theft is an ultimatum game' é publicado na revista Biology Letters em 15 de agosto de 2012.</w:t>
      </w:r>
    </w:p>
    <w:p>
      <w:r>
        <w:rPr>
          <w:b/>
          <w:color w:val="FF0000"/>
        </w:rPr>
        <w:t xml:space="preserve">id 2</w:t>
      </w:r>
    </w:p>
    <w:p>
      <w:r>
        <w:rPr>
          <w:b w:val="0"/>
        </w:rPr>
        <w:t xml:space="preserve">A importância da revisão do código Todo desenvolvedor conhece a dor dos erros banais. Um atributo errado aqui, uma propriedade mal escrita ali, uma linha de código duplicada acidentalmente que você perdeu por causa da maratona de 16 horas de café em que você esteve. Mesmo um simples $ antes da tag PHP que você acidentalmente colocou lá porque você começou a digitar antes da IDE infernal baseada em Java aquecer e reposicionar o cursor pode deixá-lo coçando a cabeça por horas a fio se você estiver cansado e distraído. Se você tivesse um novo par de olhos para olhar o que você fez - certamente estes erros poderiam ser facilmente evitados? A Wikipedia define a revisão do código da seguinte forma: Revisão de código é o exame sistemático (muitas vezes conhecido como revisão por pares) do código fonte do computador. Ela se destina a encontrar e corrigir erros negligenciados na fase inicial de desenvolvimento, melhorando tanto a qualidade geral do software quanto as habilidades dos desenvolvedores. As revisões são feitas de várias formas, tais como programação de pares, passagens informais, e inspeções formais. Esta definição é tão precisa quanto possível - em termos ainda mais leigos, a revisão de código é simplesmente o ato de fazer com que outra pessoa olhe para o seu código para encontrar os erros que você perdeu. Os tipos de revisão de código Como a definição da Wikipedia indica, há muitas maneiras diferentes de revisar o código em busca de defeitos. Aqui está uma rápida decomposição de alguns deles: Revisão OTS (Over the Shoulder) -- Esta é a forma como pequenas equipes normalmente lidam com as revisões de código. Um desenvolvedor escreverá uma quantidade decente de código e chamará outro desenvolvedor para dar uma olhada nele. O outro desenvolvedor senta-se ali enquanto o primeiro explica o que ele fez, linha por linha. Através desta narrativa, o desenvolvedor original percebe alguns de seus próprios erros e os corrige, e o desenvolvedor OTS percebe outros, apontando-os para o primeiro. Eles também compartilham opiniões sobre soluções para certos problemas que o desenvolvedor original às vezes refaz depois que o processo de revisão é feito, pedindo uma revisão mais uma vez. Isto também pode ser feito facilmente com software de compartilhamento de tela e bate-papo de voz se os desenvolvedores forem remotos. Revisão Assistida por Ferramentas - há várias ferramentas tanto online como offline para auxiliar na revisão do código. Embora uma análise detalhada das várias ferramentas oferecidas esteja fora do escopo deste artigo, podemos generalizar e dizer que existem versões pagas ( Atlassian Crucible , CodeCollaborator ), versões gratuitas ( Review Board ) ou, se você for desenvolvedor solo, a versão comunitária ( Stack Exchange Code Review ). Independentemente da ferramenta utilizada, cada uma serve basicamente ao mesmo propósito -- ela recupera as mais recentes mudanças no código fonte e as sinaliza como precisando de revisão. Um par - ou seja, um desenvolvedor de igual ou maior habilidade - então revisa o código, marca como revisado ou marca quaisquer erros que foram encontrados e faz sugestões, e termina ou reinicia o processo enviando-o de volta para o desenvolvedor de origem. Também é importante notar que muitas IDEs populares têm plugins de revisão de código. Programação de Pares -- Um tipo muito dinâmico de revisão de código, a programação de pares é um "hotseat" para dois desenvolvedores em que um desenvolve códigos e o outro segue seu progresso sentado ao seu lado. Após algumas centenas de linhas de código ou após alcançarem um marco pré-determinado, eles fazem uma pequena pausa e trocam de lugar. Aquele que estava codificando agora observa enquanto aquele que antes observava os códigos agora. Isto é extremamente eficaz para evitar erros e melhorar a qualidade geral do código, mas custa o dobro da mão de obra. Muitas empresas não estão preparadas para tal risco e infelizmente são incapazes de pensar em termos que não sejam "duas pessoas em duas máquinas fazem mais trabalho do que duas pessoas em uma máquina". É precisamente este tipo de revisão que produz os melhores resultados: não apenas os bugs são evitados a todo vapor, mas os dois desenvolvedores colaboram diretamente e compartilham idéias sobre soluções para os problemas que encontram à medida que avançam. Também não vale nada que este tipo de revisão seja incrivelmente difícil de implementar em equipes que não estão acostumadas a ela - ela funciona principalmente em equipes mais jovens. Como um aparte, há também um tipo formal de revisão, introduzido e pesquisado por Michael Fagan nos anos 70 (este método também é conhecido como Fagan Inspection), agora um tanto arcaico e fora de favor no setor. A inspeção formal é raramente utilizada em pequenas equipes e refere-se principalmente a produtos de vários milhões de dólares, pois é muito intensa mentalmente e cara. Ela inclui várias pessoas (até seis) sentadas com um projetor e revisando o código juntas. A cada participante é atribuído um papel (como leitor, moderador, etc.).</w:t>
      </w:r>
    </w:p>
    <w:p>
      <w:r>
        <w:rPr>
          <w:b/>
          <w:color w:val="FF0000"/>
        </w:rPr>
        <w:t xml:space="preserve">id 3</w:t>
      </w:r>
    </w:p>
    <w:p>
      <w:r>
        <w:rPr>
          <w:b w:val="0"/>
        </w:rPr>
        <w:t xml:space="preserve">VOCÊ PRECISA FREQÜENTAR A ESCOLA DE TECNOLOGIA FARM? Receba novos comentários por e-mail Meu e-mail Você pode cancelar alertas por e-mail a qualquer momento. Comentários (32) Marissa em Sacramento, Califórnia 39 meses atrás Oi, eu moro na Califórnia e estava me perguntando se era um requisito para ir à escola e ter aulas e obter um diploma como aa de técnico em farmácia. Continuo ouvindo aqui como as pessoas simplesmente compram estes livros, estudam e depois passam no PTCB. Se você é certificado, pode começar a procurar emprego, ou você tem que ir à escola? O PTCB é certificação técnica, sei que para minha empresa não é necessário, apenas sua licença estadual, mas será mais fácil para você encontrar um emprego. Eu iria para uma das escolas, seja escola de comércio, ROP, faculdade comunitária, o menor custo e a maneira mais rápida possível. A maioria das escolas o envia para locais onde você pode ganhar experiência e ter uma idéia do trabalho. Se eles gostarem de você, talvez você possa ser contratado. Você pode tentar se candidatar a uma das farmácias, Walgreens ou CVS e se candidatar a um cargo de balconista, estamos na época da gripe agora e as farmácias precisam da maior ajuda nesta época do ano, vale a pena tentar Oh obrigado por responder, mas se você não se importa, deixe-me contar minha situação e posso fazer mais algumas perguntas sobre coisas que ainda não estou esclarecido. Acabei de receber o meu Bacharelado em Economia pelo estado de Sac. Será que ter meu diploma de bacharelado parecerá bom quando me candidatar a um cargo de técnico farma? Em segundo lugar, você está dizendo que não é exigido por ninguém, apenas ter sua licença, mas se você fizer o teste e passar, então vai parecer bom para os empregadores? O que é necessário para sua licença estadual? Em terceiro lugar, estou bastante queimado na escola e em meu trabalho, sou um servidor no momento e quero ser um faraó técnico o mais rápido possível, então você está dizendo que a escolaridade também não é exigida? Quais são minhas chances de conseguir um cargo técnico em farmácia apenas com meu diploma de bacharelado e passar no teste PTCB? Ouvi dizer que as farmácias querem pessoas com experiência. Pensei em começar como balconista, como você mencionou, para colocar meu pé na porta, mas temo que eles só queiram me manter nessa posição e então eu ficarei preso, e nunca passarei para a posição de técnico farmacêutico. Acabei de me formar no programa de Técnico de Farmácia da Universidade Kaplan e comecei a trabalhar na Knights Drugs Inc. no dia seguinte. Isso realmente depende da pessoa e do que a empresa está procurando. Se você for a um CVS que tenha talvez um farmacêutico e um técnico com pouca ou nenhuma experiência, é mais provável que precise de um técnico que tenha uma formação ou certificação para apoiá-los ou mesmo para treinar a nova tecnologia. Se você fosse um gerente, você gostaria de um técnico que ainda não sabe como preencher um script ou um técnico que tenha diploma e experiência na área? No final das contas, tudo depende das exigências da empresa para a qual você deseja trabalhar, mas é possível tornar-se um Tech com pouca ou nenhuma experiência ou escolaridade. As chances são menores para quem a tem. P.S. A escolaridade para os Techs não é longa nem difícil. Demorei apenas 7 meses e esse foi um curso online de autodidata. Eu poderia ter terminado mais cedo, mas o trabalho, a família, ect me responsabilizou. Eu consideraria isso altamente, embora você honestamente não precise disso para a farmácia de varejo. Ele ainda vai chamar a atenção da empresa e prepará-lo para o Exame PTCB. Nenhum dos dois é realmente difícil, é apenas o quanto você estuda e se aplica. A Universidade de Kaplan tem um dos melhores Programas de Técnicos de Farmácia on-line do país. Se você realmente leva a sério a entrada no campo, eu os verificaria e se você não gostar, como dissemos... você pode sempre ter o treinamento para o trabalho. Mas eu digo para ir em frente! É uma das melhores/mais carreiras que você pode ter! Até onde eu sei, o PTCB não é necessário, mas será melhor para os empregadores, até onde o emprego for, eu me candidataria a uma das cadeias de lojas, a Rite Aid ou a Walgreens, colocando em sua candidatura que você aceitará qualquer coisa agora mesmo. Tivemos uma garota no meu trabalho que se candidatou como caixa da loja, então, quando alguém ligava para a farmácia, tínhamos aquela garota trabalhando na farmácia apenas no registro, então ela trabalhou mais conosco, aos poucos aprendeu o computador, ainda fazendo apenas tarefas de balconista naquela época. então ela se candidatou à licença técnica e obteve seu certificado PTCB</w:t>
      </w:r>
    </w:p>
    <w:p>
      <w:r>
        <w:rPr>
          <w:b/>
          <w:color w:val="FF0000"/>
        </w:rPr>
        <w:t xml:space="preserve">id 4</w:t>
      </w:r>
    </w:p>
    <w:p>
      <w:r>
        <w:rPr>
          <w:b w:val="0"/>
        </w:rPr>
        <w:t xml:space="preserve">Descrição Moro em Costitx, no coração de Maiorca, com minhas duas filhas de 7 e 8 anos. Somos uma família divertida e parecemos estar sempre em movimento. Meus amigos me dizem que sou uma cozinheira excelente e criativa. Temos 1 cavalo, cães, um cocô de Cocker e um Jack Russell... mais Descrição Somos uma família de quatro, Sue e eu (Richard) estamos no final dos anos quarenta e temos duas filhas, vivemos na bela região montanhosa de Axarquia há quatro anos. Nossa casa é um antigo conjunto 'Cortijo' tradicional de fazendas espanholas ... mais Descrição Somos um novo projeto familiar que se instala no sul da Espanha. Somos Tricia, Craig, Holly e baby Tao, 3 gerações de amantes da natureza!- cada uma com habilidades individuais na prática de uma vida saudável. Temos 3 acres de terra nos quais pretendemos criar uma ... mais Descrição Olá, meu nome é Chris e minha parceira é Joanna. Vivemos no campo a cerca de 4 milhas da bela cidade de Vejer de la Frontera e a mesma distância de algumas grandes praias. ( Temos duas crianças crescidas que ocasionalmente nos visitam ) Descrição Somos uma família que vive na zona rural, no centro de Mallorca, longe do movimentado lado turístico da ilha. Antes de nos instalarmos na ilha, meu marido, Scott e eu passamos 6 anos viajando pelo mundo de barco. Como resultado, nossa casa tem amigos e ... mais Descrição A mil metros acima do nível do mar, nossa pousada ecológica é um destino "off-grid" para viajantes criativos, no alto das montanhas da Andaluzia. No coração de um belo Parque Natural, esta casa de hóspedes 'eco-chic' e 47 acres ... mais Descrição Somos um casal espanhol/alemão com um menino de 4 anos e um bebê de 16 meses de idade, administrando uma pequena pousada em uma fazenda com jardim ecológico (legumes e oliveiras) no interior da Andaluzia. A fazenda está situada em um belo entorno no ... mais Descrição No momento apenas procurando por um fazendeiro, ou alguém com alguma destas habilidades: reboco, lixamento, encanamento, carpintaria, construção ou habilidades de eletricidade, pois até o Natal cobrimos a posição de professor de inglês! Descrição Olá. Sou um artista e fotógrafo irlandês, pintor e fotógrafo baseado no sul da Andaluzia, Chiclana de la Frontera. Moro no belo campo com meus 4 cães, logo fora da cidade. Perto de praias e cidades como Conil, e Cádiz e a cidade de montanha ... mais Descrição Ajudante com habilidades de construção de paredes em bloco de cimento, revestimento de estuque e pintura para construir uma parede de cerca de 1,5mt de altura e 9 metros de comprimento para fechar uma área de terraço em frente ao bangalô. 2 pessoas com cerca de 4 dias de trabalho. Descrição Nós somos uma típica família espanhola. Um casal casado com dois filhos e uma avó. O filho mais velho é casado e vive em outra cidade. O mais novo é estudante na Universidade de Múrcia. Vivemos em uma montanha, no país de Águilas por ... mais Descrição SE VOCÊ ESTIVER INTERESSADO EM SER UM pequeno vilarejo e perto das montanhas VILLABRE é uma boa escolha. Esta é uma bela casa no centro da cidade. São 18 vizinhos. . Alli tenen três quartos, banheiro, cozinha e tudo que se possa imaginar para um ... mais Descrição Olá, Procurando por pessoas interessadas em vir a partir de março. Somos uma casa de família: Malcolm e Susie, mais 2 crianças rigorosas (8 e 10), 4 cães e 2 gatos. Vivemos em uma linda finca renovada (principalmente!) no belo sudoeste de Mallorca. Nós ... mais Descrição Eu moro com meu filho de 13 anos em uma bela Finca em Mallorca/Espanha e alugo três unidades de abril até outubro. O resto do ano, nós moramos aqui também e alguma manutenção, jardinagem e trabalhos domésticos tem que ser feita... mais Descrição PARA AGORA: precisamos de um CARPENTE ou uma pessoa hábil para uma construção da extensão do painel solar. Também precisamos de um trabalhador com conhecimentos práticos de sistemas solares independentes. Somos Maria e Mathieu morando em Miravet - Espanha para ... mais Descrição Somos uma família espanhola/alemã localizada a 4 milhas do Centro de Sevilha. Oferecemos aulas particulares de idiomas para crianças e adultos. Para apoiar e assistir nossa pequena equipe, estamos procurando ajuda principalmente à tarde e algumas horas ... mais Descrição Moramos na província de Málaga, ao norte de Antequera, que é um local deslumbrante e está ao alcance de todas as principais cidades andaluzas. Eu e meu marido dirigimos uma empresa de esportes de aventura, assim como meu</w:t>
      </w:r>
    </w:p>
    <w:p>
      <w:r>
        <w:rPr>
          <w:b/>
          <w:color w:val="FF0000"/>
        </w:rPr>
        <w:t xml:space="preserve">id 5</w:t>
      </w:r>
    </w:p>
    <w:p>
      <w:r>
        <w:rPr>
          <w:b w:val="0"/>
        </w:rPr>
        <w:t xml:space="preserve">Ludwig von Mises Institute of Canada Doctors: "Tax us". O Canadá vale a pena". Um grupo de médicos quer que os governos federal e provincial taxem mais os ricos, com um slogan enganoso de 'Tax us'. O Canadá vale a pena' Pode-se perguntar como isto é enganoso quando eles estão pedindo para serem mais tributados, mas eles estão realmente pedindo que TODOS os ricos sejam mais tributados. Eles fazem parecer, uma vez que são ricos e querem ser mais tributados, que é a coisa certa a fazer, e que os ricos em geral concordam. Tudo isso realmente mostra que eles não têm uma boa compreensão da economia. Qualquer pessoa que tenha estudado Economia austríaca sabe que muito do dinheiro gasto pelo governo é desperdiçado e não gasto de forma eficiente. O artigo do qual obtive esta informação afirma que o governo federal obteria 3,5 bilhões do plano, sendo que Ontário ganharia 1,7 bilhões. Com a forma como os governos gastam o dinheiro, o país não obteria 3,5 bilhões em valor, e como não escolhemos como o governo gasta o dinheiro que extrai, ele pode nem mesmo ir para os programas que os médicos querem financiar Esses médicos estão declarando que têm dinheiro extra a mais, e isso significa que não há problema para TODOS os ricos serem mais tributados. Mas quem pode dizer que todos os ricos têm esse dinheiro extra? Talvez algumas pessoas ricas estejam ganhando uma alta renda devido a um negócio que começaram com dinheiro que originalmente pediram emprestado, e estão lutando para fazer os pagamentos como estão. Por que eles deveriam ser punidos por iniciar um negócio e ajudar a fazer crescer a economia? Há também canadenses ricos que usam seu dinheiro extra para investir em novos negócios, ou para expandir um negócio já existente, na esperança de obter lucros. Se essas pessoas são mais tributadas, isso significa que menos empregos são criados e menos crescimento na economia (ou um declínio maior). Em minha interpretação do que eles estão dizendo, eles querem dar mais dinheiro ao governo para ajudar a financiar seus programas. Eu gostaria de ver isto posto à prova. Fazer com que o governo crie uma filial da Revenue Canada que seja financiada por dinheiro doado voluntariamente. Seu objetivo será receber todas as doações, como uma caridade, de pessoas que querem doar mais de seu dinheiro para os impostos. Estou disposto a apostar que a maioria desses médicos não estaria na lista de contribuintes, mesmo se pudéssemos estipular que programas queremos financiar com esse dinheiro doado. Como os programas que eles vêem precisando desse dinheiro extra de impostos incluem a assistência médica, é muito possível que alguns deles queiram que o governo tenha mais dinheiro dos impostos para que possam negociar salários mais altos através de seus sindicatos. Efetivamente, os médicos dentro do sistema de saúde do monopólio do governo canadense conhecido como "pagador único" são funcionários do governo. Qual seria a credibilidade de um grupo de burocratas altamente pagos com pensões e benefícios banhados a ouro se eles emitissem uma declaração dizendo "aumentem os impostos"? É claro que esses médicos devem ter cuidado com o que desejam, as pessoas podem começar a se perguntar como os médicos, através do sistema de licenciamento de monopólio que o governo impõe, se tornaram tão ricos. Ei, eles podem descobrir que os canadenses podem realmente querer um pouco de competição para reduzir os custos e forçar os médicos a prestar serviços a um preço de mercado livre ao contrário do estabelecido pelo governo, que permite aos médicos estarem entre os setores mais bem pagos da economia canadense. Isso me faz lembrar de quando o CEO do Wal-Mart disse que o salário mínimo deveria ser aumentado, e todos pensavam que ele estava dizendo isso por causa do desejo de ver os trabalhadores melhor remunerados, e que o Wal-Mart estava do lado de seus funcionários. O verdadeiro motivo era asfixiar a concorrência para que o Wal-Mart mantivesse mais parte do mercado. Veja este artigo de Lew Rockwell para mais informações sobre o assunto. Independentemente de eles quererem dar dinheiro pela bondade de seu coração ou quererem salários mais altos, a questão é que os gastos do governo não ajudam a economia. Os gastos privados ajudam. Lembre-se de que para cada dólar que o governo gasta, é um mínimo de um dólar que o povo não gasta mais; é mais de um dólar se o governo primeiro tomar o dinheiro emprestado. Lee é um empresário nos negócios da LIFE, e um estudante de liderança. Ele quer ajudar a criar uma sociedade melhor, educando outros sobre economia e liberdade. Embora ainda seja um amador quando se trata da teoria austríaca, ele está sempre se esforçando para aprender mais, acreditando que somente através da educação de nós mesmos podemos esperar influenciar os outros. Deixar</w:t>
      </w:r>
    </w:p>
    <w:p>
      <w:r>
        <w:rPr>
          <w:b/>
          <w:color w:val="FF0000"/>
        </w:rPr>
        <w:t xml:space="preserve">id 6</w:t>
      </w:r>
    </w:p>
    <w:p>
      <w:r>
        <w:rPr>
          <w:b w:val="0"/>
        </w:rPr>
        <w:t xml:space="preserve">A Sociedade da última terça-feira como parte do Festival de Cairns On Edge! O fenômeno da performance de Melbourne The Last Tuesday Society está chegando para explodir o topo da lista! Juntando artistas interestaduais e atos locais para criar um evento de vaudeville contemporâneo como nenhum outro. Venha e testemunhe façanhas teatrais de ousadia enquanto apresentamos peças de teatro maravilhosas para seus olhos/cérebros/corpos. A última terça-feira apresenta artistas premiados como The List Operators, Bron Batten e o próprio Poeta Laureado da Sociedade Telia Nevile, bem como a nata da performance de Cairns no subsolo.</w:t>
      </w:r>
    </w:p>
    <w:p>
      <w:r>
        <w:rPr>
          <w:b/>
          <w:color w:val="FF0000"/>
        </w:rPr>
        <w:t xml:space="preserve">id 7</w:t>
      </w:r>
    </w:p>
    <w:p>
      <w:r>
        <w:rPr>
          <w:b w:val="0"/>
        </w:rPr>
        <w:t xml:space="preserve">Recapitulação do evento Alex Paterson: Larry Summers dimensiona o penhasco fiscal em Ottawa 10 de novembro de 2012 8 de novembro de 2012 (Ottawa) -- Canadá 2020 e TD trouxe o renomado economista Lawrence H. Summers a Ottawa na noite de quinta-feira para uma palestra pública gratuita. Sua palestra 'The Global Economy, the U.S. Election and the Fiscal Cliff' foi proferida para uma multidão que só estava de pé no Chteau Laurier Hotel de Ottawa. O Dr. Summers, agora professor da Universidade Charles Eliot na Universidade de Harvard, é uma das mentes econômicas mais distintas de sua geração, com uma longa e celebrada carreira tanto de serviço público quanto de excelência acadêmica. Ele ocupou os cargos de Subsecretário do Tesouro dos Estados Unidos durante a Administração Clinton, Economista Chefe do Banco Mundial, Presidente da Universidade de Harvard e Diretor do Conselho Econômico Nacional da Casa Branca para a Administração Obama. Após as apresentações do Co-Fundador do Canadá 2020, Tim Barber, e do Presidente e CEO do TD Canada Trust, Tim Hockey, Dr. Summers subiu ao palco da mais longa ovação já ouvida em um evento do Canadá 2020. Permanecendo casualmente ao lado do pódio, o comportamento do Dr. Summers foi relaxado, mas sua mensagem foi tudo menos: o penhasco fiscal - uma confluência de aumentos de impostos legislados e cortes de gastos nos Estados Unidos que eliminariam aproximadamente $600B de demanda da economia americana - deve ser evitado a todo custo. O Dr. Summers abriu com elogios à comunidade do think tank na América do Norte, chamando isto de um de seus "grandes pontos fortes". Ele passou então a delinear três "categorias" de problemas econômicos que os Estados Unidos, devem abordar. A primeira é assegurar uma rápida recuperação - principalmente, visando taxas de crescimento de 2-2,5% ou acima (um mínimo para começar a reduzir o desemprego). A segunda é colocar as finanças da nação em um caminho sustentável e de longo prazo. A este respeito, o Dr. Summers pediu investimentos, especialmente, em infra-estrutura pública, para aproveitar as taxas de juros historicamente baixas. O último, e talvez o mais importante, dos problemas econômicos dos EUA, é a busca de um plano que aborde as questões estruturais que estão afligindo a economia americana e criando choques cíclicos e período de crescimento lento ou estagnado. Neste sentido, o Dr. Summers voltou-se para investimentos em educação e saúde - ambos requerem um plano devidamente implementado que poderia cortar custos, aumentar a competitividade e até mesmo ser uma importante fonte de emprego. Em uma nota menos otimista, ele apontou que em 1965, um em cada vinte homens americanos entre 25-54 anos de idade estava desempregado. Agora o número é de um em cada cinco. Mesmo com uma recuperação, não é provável que isso melhore para mais de um em cada seis. Isto sublinha o desafio estrutural enfrentado pelos Estados Unidos (e outras economias maduras). [Apesar disso, ele sugeriu mais tarde que apoiar a manufatura como um caminho para a criação de empregos não fazia sentido, embora ele pudesse ver valor nele por causa dos vínculos com o progresso tecnológico]. Ao descrever o penhasco fiscal - e como ele surgiu - Larry comparou a atual situação fiscal dos EUA com a de um modelo de negócios insustentável. Enquanto uma empresa pode, de tempos em tempos, pedir empréstimos para cobrir investimentos prudentes ou emergências pontuais, o empréstimo para cobrir a folha de pagamento simplesmente não é viável. Vale a pena citar aqui o Dr. Summers na íntegra: "Uma empresa cujo plano de longo prazo inclui empréstimos para cobrir a folha de pagamento ano após ano, mesmo em bons momentos, está no caminho do fracasso. E qualquer projeção racional da situação fiscal dos EUA, mesmo se você assumir uma recuperação econômica completa, no caminho atual não só estamos contraindo empréstimos, não só estamos gastando mais do que impostos, mas estamos fazendo isso de forma que deixa nossa dívida em relação a qualquer denominador interessante - nossa renda, nosso número de pessoas, nosso tamanho de governo - a se comportar de forma explosiva. Esta é uma situação em que o ajuste é necessário, e é melhor que esses ajustes sejam feitos com prazos substanciais para dar confiança, e para evitar a necessidade de mudança de chave inglesa. Essa é a motivação para o penhasco fiscal - mas se você pensar nisso, o penhasco fiscal é uma coisa estranha. Não é um furacão, não é uma guerra - é uma catástrofe que legislamos a fim de nos estimular a agir. É um pouco como a teoria da segurança automóvel que recomenda colocar punhais nos volantes, porque se houvesse apenas punhais nos volantes as pessoas dirigiriam com mais prudência, então não haveria nenhum acidente. Isso</w:t>
      </w:r>
    </w:p>
    <w:p>
      <w:r>
        <w:rPr>
          <w:b/>
          <w:color w:val="FF0000"/>
        </w:rPr>
        <w:t xml:space="preserve">id 8</w:t>
      </w:r>
    </w:p>
    <w:p>
      <w:r>
        <w:rPr>
          <w:b w:val="0"/>
        </w:rPr>
        <w:t xml:space="preserve">Black Dynamite , se você tiver o azar de não tê-la apanhado até agora, é uma farsa de exploração de linho na qual BD, no rastro do assassino de seu irmão, desvendou uma trama vil envolvendo o licor de malte Anaconda, a ilha de kung-fu do Fiendish Dr Wu, e a Casa Branca de Nixon. Arsenio Hall foi co-estrelado como Tasty Freeze, com Bokeem Woodbine como Black Hand Jack e Tommy Davidson como Cream Corn. Se você quiser mais aventuras com esses personagens, há uma animação, mas a seguir? "No início da Dinamite Negra, havia alguns tipos de idéias que íamos fazer", diz White à CraveOnline. "Como Monty Python, [pensamos que poderíamos] usar o mesmo elenco, mas fazer diferentes tipos de filmes". Tínhamos discutido, e parece que estamos chegando perto de uma decisão sobre algo que seria uma comédia ocidental no espírito de Blazing Saddles , misturado com Buck And The Preacher". Blazing Saddles , claro, é a obra-prima de Mel Brooks, votado oficialmente o décimo segundo filme mais engraçado de todos os tempos pelos leitores do Império . Buck E O Pregador, por sua vez, foi a estréia de Sidney Poitier na direção, na qual ele co-estrelou com Harry Belafonte, protegendo um trem de vagões do bando racista de caçadores de recompensas. Ainda uma comédia, não é tão louca quanto a saga de Rock Ridge. Black Dynamite 2 - o que quer que seja - ainda não está em pleno funcionamento, mas parece estar em um desenvolvimento bastante ativo. Espere muito o mesmo elenco de antes, presumivelmente, com Scott Sanders restabelecendo seu lugar atrás da câmera quando eventualmente começar a filmar. Inscreva-se hoje no Empire e chore longe 3! Assine um ano de Empire por 39,99 este mês e você não só receberá a maior revista de cinema do mundo à sua porta, mas também o muito aguardado Far Cry 3 para Xbox ou PS3.</w:t>
      </w:r>
    </w:p>
    <w:p>
      <w:r>
        <w:rPr>
          <w:b/>
          <w:color w:val="FF0000"/>
        </w:rPr>
        <w:t xml:space="preserve">id 9</w:t>
      </w:r>
    </w:p>
    <w:p>
      <w:r>
        <w:rPr>
          <w:b w:val="0"/>
        </w:rPr>
        <w:t xml:space="preserve">George Monbiot The Knights Carbonic 23 de novembro de 2009 Sim, os e-mails sobre o clima hackeados são prejudiciais. Mas aqui está o que você precisaria ver se quisesse mostrar que o aquecimento global feito pelo homem é um esquema. Por George Monbiot, publicado no Guardian, 23 de novembro de 2009 Não adianta fingir que não se trata de um grande golpe. Os e-mails extraídos por um hacker da unidade de pesquisa climática da Universidade de East Anglia dificilmente poderiam ser mais prejudiciais( 1 ). Agora estou convencido de que eles são genuínos, e estou consternado e profundamente abalado com eles. Sim, as mensagens foram obtidas de forma ilegal. Sim, todos nós dizemos coisas em e-mails que seriam excruciantes se fossem tornadas públicas. Sim, alguns dos comentários foram tirados do contexto. Mas há algumas mensagens que não precisam de nenhum giro para que fiquem mal. Parece haver aqui provas de tentativas de impedir que dados científicos sejam divulgados( 2 , 3 ), e até mesmo de destruir material que estava sujeito a um pedido de liberdade de informação( 4 ). Pior ainda, alguns dos e-mails sugerem esforços para impedir a publicação de trabalhos pelos céticos do clima( 5 , 6 ), ou para mantê-los fora de um relatório do Painel Intergovernamental sobre Mudanças Climáticas( 7 ). Acredito que o chefe da unidade, Phil Jones, deve agora se demitir. Alguns dos dados discutidos nos e-mails deveriam ser reanalisados. Mas será que estas revelações justificam as alegações dos céticos de que este é "o último prego no caixão" da teoria do aquecimento global?( 8 , 9 ) De modo algum. Elas prejudicam a credibilidade de três ou quatro cientistas. Elas levantam questões sobre a integridade de uma ou talvez duas de várias centenas de linhas de evidência. Para enterrar a mudança climática causada pelo homem, uma conspiração muito mais ampla teria que ser revelada. Felizmente para os céticos, e para minha intensa decepção, agora recebi o maldito e-mail que confirma que toda a ciência do aquecimento global é de fato um esquema. Se eu soubesse que era assim tão fácil de manipular as provas, não teria desperdiçado anos de minha vida promovendo uma falsa disciplina. No interesse de um discurso aberto, sinto-me obrigado a reproduzi-lo aqui. Cavalheiros, o auge de nosso grande plano se aproxima rapidamente. O que o Mestre chamou de "a ordenação dos assuntos dos homens por um estado mundial transcendente, ordenado por Deus e responsável perante nenhum homem", que agora conhecemos como Governo Mundial Comunista, avança em direção ao seu clímax em Copenhague. Há 185 anos desde que o Mestre, conhecido pelos leigos como Joseph Fourier, lançou seu esquema de dominação mundial, toda a comunidade das ciências físicas vem trabalhando em prol deste momento. As primeiras fases do plano funcionaram magnificamente. Primeiro a tese inicial do Mestre - que a liberação de radiação infravermelha é retardada pela atmosfera - teve que ser aceita pelo establishment científico. Não vou incomodá-lo com detalhes sobre o ouro pago, as ameaças feitas e o sangue derramado para alcançar este fim. Mas o resultado foi a eliminação dos opositores e a vergonha ou encarceramento dos rivais do Mestre. Em 35 anos o 3º Diretor do Grande Templo dos Cavaleiros Carbônicos (nosso venerado profeta John Tyndall) foi capaz de "demonstrar" a tese do Mestre. Nosso controle da ciência física era então tão apertado que nenhuma grande objeção foi sustentada. Mais resistência foi encontrada (e rapidamente despachada) quando procuramos instalar o 6º Diretor (Svante Arrhenius) primeiro como professor de física na Universidade de Estocolmo, depois como reitor. A partir desta posição ele foi capaz de projetar a segunda grande lei do Mestre - que a radiação infravermelha presa na atmosfera de um planeta aumenta de acordo com a quantidade de dióxido de carbono que a atmosfera contém. Ele e seus seguidores (liderados pelo Junior Warden Max Planck) foram então capazes de adaptar todo o cânone da ciência física e química para sustentar a segunda lei. Então, começou a tarefa mais perigosa de todas: nossa tentativa de controlar o registro instrumental. Assegurar o consentimento do estabelecimento científico era uma questão simples. Mas os termômetros já tinham se tornado amplamente disponíveis e os meteorologistas amadores estavam fazendo suas próprias leituras. Precisávamos mostrar um aumento constante à medida que a industrialização avançava, mas alguns desses infelizes tinham outras idéias. A cooperação global da polícia e dos médicos legistas exigiu recursos sem precedentes, mas até agora conseguimos cobrir nossa</w:t>
      </w:r>
    </w:p>
    <w:p>
      <w:r>
        <w:rPr>
          <w:b/>
          <w:color w:val="FF0000"/>
        </w:rPr>
        <w:t xml:space="preserve">id 10</w:t>
      </w:r>
    </w:p>
    <w:p>
      <w:r>
        <w:rPr>
          <w:b w:val="0"/>
        </w:rPr>
        <w:t xml:space="preserve">Outubro de 2003, Reunião de Primatas: 'Se sua consagração (de Robinson) continuar, reconhecemos que chegamos a um ponto crucial e crítico na vida da Comunhão Anglicana e tivemos que concluir que o futuro da própria Comunhão será colocado em perigo'. Neste caso, o ministério deste único bispo não será reconhecido pela maioria do mundo anglicano, e muitas províncias provavelmente se considerarão fora da Comunhão com a Igreja Episcopal (EUA). Isto rasgará o tecido de nossa comunhão em seu nível mais profundo (nossa ênfase ed.), e pode levar a uma maior divisão sobre esta e outras questões, pois as províncias têm que decidir em conseqüência se podem permanecer em comunhão com as províncias que optam por não romper a comunhão com a Igreja Episcopal (EUA). Considerações semelhantes se aplicam à situação da Diocese de New Westminster". Novembro de 2003, Bispo Gay: Ordenação de Victoria Eugenia (nome de batismo) Gene Robinson, primeiro padre abertamente gay ao bispado de New Hampshire Outubro de 2004, Relatório Windsor:  Ações para avançar em direção à autorização de tais ritos (de abençoar uniões homossexuais) em face da oposição da Comunhão Anglicana mais ampla constitui uma negação dos laços da Comunhão. Para que esses laços sejam devidamente reconhecidos e abordados, as igrejas que se propõem a agir devem ser capazes, como um começo, de demonstrar ao resto da Comunhão porque sua proposta atende aos critérios da Escritura, da tradição e da razão". Fevereiro de 2005, Encontro de Primatas Dromantinos: Doze primatas não comungam com o Bispo Presidente da Igreja Episcopal.  Solicitamos que a Igreja Episcopal (EUA) e a Igreja Anglicana do Canadá retirem voluntariamente seus membros do Conselho Consultivo Anglicano pelo período que antecede a próxima Conferência de Lambeth. Durante esse período, solicitamos que ambas as igrejas respondam através de seus órgãos constitucionais relevantes às questões especificamente dirigidas a eles no Relatório Windsor, pois consideram seu lugar dentro da Comunhão Anglicana". Setembro de 2006, Kigali: ~Road to Lambeth' publicado para o Conselho das Províncias Anglicanas da África (CAPA). "Definitivamente não participaremos de nenhuma Conferência Lambeth para a qual os violadores da Resolução Lambeth também são convidados como participantes ou observadores". Novembro de 2006, Mudança de Atitude observa as políticas oficiais de bênção para pessoas do mesmo sexo nos EUA: Dioceses nos estados de Arkansas, Califórnia, Delaware, Long Island, Nevada, New Hampshire, Carolina do Norte, Vermont e Washington agora têm diretrizes escritas sobre o desempenho de bênçãos para pessoas do mesmo sexo. Fevereiro de 2007, Tanzânia: Oito primatas não comungam com o bispo presidente da Igreja Episcopal.  Os primatas solicitam, através do Bispo Presidente, que a Casa dos Bispos da Igreja Episcopal 1) faça um convênio comum inequívoco de que os bispos não autorizarão nenhum Rito de Bênção para uniões entre pessoas do mesmo sexo em suas dioceses, ou através da Convenção Geral, (The Windsor Report Paras 143,144) e 2) confirmar que a aprovação da Resolução BO33 da 75ª Convenção Geral significa que um candidato às ordens episcopais que vive em uma união do mesmo sexo não receberá o consentimento necessário (O Relatório Windsor Parágrafo 134), a menos que algum novo consenso sobre estes assuntos surja em toda a Comunhão. Os Primatas solicitam que a resposta da Casa dos Bispos seja transmitida aos Primatas até 30 de setembro de 2007. Se as garantias solicitadas pela Câmara dos Bispos não puderem ser dadas em boa consciência, a relação entre a Igreja Episcopal e a Comunhão Anglicana permanece danificada na melhor das hipóteses, e isto tem conseqüências para a plena participação da Igreja na vida da Comunhão". Fevereiro de 2007 Tanzania Communique, The Recognition of AMiA and CANA: " Embora existam dificuldades particulares associadas à AMiA e ao CANA, o Conselho Pastoral deveria negociar com eles e com os Primatas atualmente ministrando a eles para encontrar um lugar dentro destas disposições. Acreditamos que com boa vontade isto pode ser possível". 25 de fevereiro de 2007 A Igreja Episcopal prossegue com os 'Casamentos Gays'._ Longe de exercer uma moratória, a Igreja Episcopal está claramente pressionando com sua agenda, como evidenciado por esta cerimônia de união civil em uma Igreja de Cindy Meneghin &amp; Maureen Kilian (Veja relatório aqui ) Março de 2007, Casa dos Bispos do TEC:  Acreditamos que há uma necessidade urgente de nos encontrarmos face a face com</w:t>
      </w:r>
    </w:p>
    <w:p>
      <w:r>
        <w:rPr>
          <w:b/>
          <w:color w:val="FF0000"/>
        </w:rPr>
        <w:t xml:space="preserve">id 11</w:t>
      </w:r>
    </w:p>
    <w:p>
      <w:r>
        <w:rPr>
          <w:b w:val="0"/>
        </w:rPr>
        <w:t xml:space="preserve">Bem-vindos à página das fichas Ac/Dc. It's A Long Way To The Top 2 song has been written by Ac/Dc. Você pode tocar esta música no violão acústico ou elétrico; usando capo. Obtenha a letra das Tabs, seguindo o link acima. Transcrição por: Russell Edwards roemcs@melb.alexia.net.au [A] Cavalgando pela rodovia Indo a um show Parar em todos os caminhos By-ways Tocar rock 'n' roll Ser roubado Ser apedrejado Ser apedrejado Ser apedrejado Ser apedrejado Ter sido apedrejado Ter sido apedrejado Eu digo a vocês, é mais difícil do que parece Refrão: É um [A]longo caminho até o [G]top se você quer [D]na rock 'n' [A]roll x 2 Se você [A]acha que é fácil fazer uma noite de pé [D] Tente tocar em uma banda de rock 'n' roll É um [G]longo caminho até o [D]top se você quer rock 'n' [A]roll Break: [A] [G] [D] [A] x 4 [A] Quiet Hotel, motel Fazer você querer chorar Senhora fazer a venda difícil Saber a razão pela qual ficar velho Heavy ficar cinza ser arrancado Sob pagamento Ser vendido Em segunda mão É assim mesmo, tocar em um coro da banda Chorus: É um [A]longo caminho até o [G]top se você quer [D]na rock 'n' [A]roll x 2 Se você [A]quer ser uma estrela do palco e da tela [D] Cuidado, é duro e significa que é um [G]longo caminho até o [D]top se você quer rock 'n' [A]roll x 4 É um longo caminho Repetir &amp; ad-lib Adicionar seu comentário: Todas as abas, acordes e letras são obra do próprio autor e representam sua interpretação da canção. Você só pode usar esta popular aba para estudos particulares, bolsas de estudo, pesquisa ou para fins de aprendizagem de línguas.</w:t>
      </w:r>
    </w:p>
    <w:p>
      <w:r>
        <w:rPr>
          <w:b/>
          <w:color w:val="FF0000"/>
        </w:rPr>
        <w:t xml:space="preserve">id 12</w:t>
      </w:r>
    </w:p>
    <w:p>
      <w:r>
        <w:rPr>
          <w:b w:val="0"/>
        </w:rPr>
        <w:t xml:space="preserve">Empregados com exigências excessivas de emprego que não sentem segurança no local de trabalho podem ficar tão aflitos quanto alguém que está desempregado, um novo estudo que comparou dados da Austrália e do Reino Unido encontrou. Imagem: JohnnyLye/iStockphoto Ter um emprego com más condições de trabalho pode ser tão ruim para a saúde mental de uma pessoa quanto estar desempregado, de acordo com novas pesquisas publicadas em Medicina Psicológica . O estudo, liderado pelo Professor Associado Peter Butterworth do ANU College of Medicine, Biology and Environment, é o primeiro a utilizar dados representativos nacionalmente da Inglaterra para comparar a saúde mental daqueles que estão desempregados com aqueles em empregos de qualidade psicossocial diferente. O professor associado Butterworth disse que os resultados do estudo apóiam a hipótese de que os benefícios do trabalho para a saúde mental são restritos a empregos de boa qualidade, e que o trabalho de pior qualidade é comparável ao desemprego como um fator de risco para a saúde mental precária. "Nossa análise estabeleceu claramente que não havia diferença nas taxas de transtornos mentais comuns, como ansiedade e depressão, entre aqueles que estavam desempregados e aqueles que estavam nos empregos de pior qualidade", disse o professor associado Butterworth. "Estes dois grupos de indivíduos tinham mais probabilidade de experimentar um distúrbio mental comum do que aqueles que estavam em trabalhos de alta qualidade. "É importante ressaltar que os resultados desta análise dos dados do Reino Unido confirmam os resultados anteriores da análise dos dados australianos". "Eles se somam a um corpo crescente de pesquisas destacando a necessidade de abordar os aspectos psicossociais do ambiente de trabalho como parte dos planos do governo nacional para reduzir a doença mental na comunidade. "Os esforços políticos para melhorar a saúde mental da comunidade devem considerar a qualidade do trabalho psicossocial em conjunto com os esforços para aumentar as taxas de emprego". "A melhoria das condições psicossociais de trabalho, tais como a redução da demanda de emprego e o aumento do controle, segurança e estima pelo trabalho podem fluir para a melhoria da saúde mental dos funcionários e reduzir a carga da doença nos sistemas de saúde pública". O estudo se baseia em dados da Pesquisa de Morbidade Psiquiátrica de Adultos Ingleses de 2007. O tamanho final da amostra para a análise foi de 2.603 respondentes.</w:t>
      </w:r>
    </w:p>
    <w:p>
      <w:r>
        <w:rPr>
          <w:b/>
          <w:color w:val="FF0000"/>
        </w:rPr>
        <w:t xml:space="preserve">id 13</w:t>
      </w:r>
    </w:p>
    <w:p>
      <w:r>
        <w:rPr>
          <w:b w:val="0"/>
        </w:rPr>
        <w:t xml:space="preserve">Então a edição de colecionadores skin vai ser o Ultralisk? Por que? A unidade Zerg menos utilizada na WoL e da maneira como os posts no fórum HoTS beta estão indo, a unidade Zerg menos utilizada no HoTS? Não poderia ter sido a Viper? O Thor era uma nova unidade, por que não dar uma pele a uma das novas unidades. Queen, Roach, Overseer, Broodlord, Corruptor, Infestor...? Os Ultralisks são ótimos na TvZ... ZvP é o único matchup onde eles não são viáveis, mais ou menos como o espinho não é viável na TvP, mas está na TvZ e na TvT. Parece ser o análogo mais perfeito para o CE Thor que existe. Os Ultralisks já são boas unidades. Veja um terrano fazer uma composição viking/raven/marine/medivac/tank perfeita para finalmente despachar um exército infestor/broodlord... depois zerg SUUUUUUUUUUUUUUUUUUUUUUUUUUUUUUUUUUUUU e rola sobre o terrano com 20 ultra-sons. O símbolo também fez bom uso deles na ZvP ao lado de infestores e banelings. Ultras esmagamento FFs, fungos seguram as coisas quietas, banelings matam tudo. Então a pele da edição de colecionadores vai ser o Ultralisk? Por quê? A unidade Zerg menos usada em WoL e da maneira como os posts no fórum HoTS beta estão indo, a unidade Zerg menos usada em HoTS? Não poderia ter sido a Viper? O Thor era uma nova unidade, por que não dar uma pele a uma das novas unidades. Queen, Roach, Overseer, Broodlord, Corruptor, Infestor...? Ultralisks já são boas unidades. Veja um terrano fazer uma composição viking/raven/marine/medivac/tank perfeita para finalmente despachar um exército infestor/broodlord... depois zerg SUUUUUUUUUUUUUUUUUUUUUUUUUUUUUUUUUUUUUU e rola sobre o terrano com 20 ultra-sons. Ultralisks são bons contra essa combinação específica se houver uma baixa contagem de tanques, e é por isso que os terrans ainda estarão fazendo marauders para a chave tecnológica subseqüente, ou apenas vão mech onde cada unidade, exceto o hellion bate os ultralisks por fornecimento. O símbolo também fez bom uso deles em ZvP ao lado de infestadores e banelings. Os ultra-esmagadores FFs, os fungos seguram as coisas quietos, os banelings matam tudo. Quer publicar esses jogos? Eu nunca vi ultralisks se saírem bem em ZvP de alto nível. O problema é que há muito poucas unidades que realmente perdem para os ultralíquidos por custo ou por fornecimento. Os imortais os esmagam, assim como os colossi, carregadores, arcontes, etc. Eu acho que as únicas unidades que realmente perdem para eles são os templários altos (não fundidos) e a sentinela em massa. Eu poderia apontar para os jogos jjakji vs puzzle GSL para dizer "o espinho mata tudo TvP!", mas realisticamente na maioria das vezes o espinho vai perder para praticamente qualquer coisa que o arremesso atira sobre ele. Ultralisks são bons contra essa combinação específica se houver uma baixa contagem de tanques, e é por isso que os terrans ainda estarão fazendo marauders para a chave tecnológica subseqüente, ou simplesmente vão mech onde cada unidade, exceto o hellion bate o ultralisks por suprimento.</w:t>
      </w:r>
    </w:p>
    <w:p>
      <w:r>
        <w:rPr>
          <w:b/>
          <w:color w:val="FF0000"/>
        </w:rPr>
        <w:t xml:space="preserve">id 14</w:t>
      </w:r>
    </w:p>
    <w:p>
      <w:r>
        <w:rPr>
          <w:b w:val="0"/>
        </w:rPr>
        <w:t xml:space="preserve">Precisa de ajuda? O registro no biocodershub.net é muito fácil. Se você precisar de ajuda, sinta-se à vontade para entrar em contato conosco a partir de nossa página de contato. Certifique-se de preencher todos os campos necessários para ter sua conta aprovada. Os benefícios de ser membro: Os membros do Biocodershub.net são muito qualificados e brilhantes, ao ser membro você se conectará com eles, aprenderá muito e ajudará as pessoas necessitadas. Nossa abordagem de aprendizagem pelo exemplo lhe permitirá conhecer pessoas que compartilham os mesmos interesses. Ainda não é um membro? A inscrição é fácil e leva menos e 3 minutos. Tire um momento para criar um usuário e ser verificado instantaneamente. Cadastre-se agora para fazer parte da melhor comunidade bioinformática da web. Obtenha o máximo de seus experimentos ChIP-Seq O ChIP-seq é agora amplamente utilizado para traçar o perfil do enriquecimento de uma proteína de ligação de DNA em um genoma. É um campo computacional maduro e há muitas ferramentas por aí para obter o máximo dos dados de linha gerados, dependendo do contexto biológico e do estudo. É de grande interesse comparar as diferenças de ligação de uma marca histórica ou fator de transcrição entre duas condições contrastantes, tais como doença versus controle, ou vamos chamá-las de Condição geral suficiente Condição 1 versus Condição 2. Conhecer as regiões diferencialmente enriquecidas pode ajudar a entender a biologia da ligação do fator de transcrição, que é um campo que, apesar de todos os estudos na literatura, ainda não revelou todos os seus segredos. Ultimamente, tenho passado por muitas publicações sobre a natureza da vinculação em si, alguns trabalhos que tratam da estrutura e características do local de vinculação, para aproveitar ao máximo seus experimentos ChIP-Seq é crucial relacionar esta vinculação em caso de estímulo causado por uma doença ou uma alteração genômica, a verdadeira questão, embora seja qualquer mudança que possamos observar nos dados, é esta mudança a causa de um fenótipo, ou uma conseqüência da alteração real que pode não ser capturada pelos experimentos ChIP-Seq. Eu estava tentando comparar alguns experimentos ChIP distribuídos diferentemente no genoma humano, e pensei que poderia ser útil para qualquer pessoa interessada ou fazendo a mesma coisa, ter uma lista de ferramentas que ajudam a alcançar tal processo, esta não é uma lista completa, mas você poderia adicionar seu método, pacote ou software favorito para tornar a lista mais interessante. "diffReps" é desenvolvido para servir a este propósito. O diffReps leva em conta as variações biológicas dentro de um grupo de amostras e usa essa informação para aumentar o poder estatístico. Considerando a variação biológica é de alta importância, especialmente para tecidos cerebrais in vivo" DiffBind : análise de ligação diferencial de dados de pico ChIP-Seq "DiffBind trabalha principalmente com picos de pico, que são conjuntos de intervalos genômicos que representam locais de ligação de proteínas candidatas. Cada intervalo consiste de um cromossomo, uma posição inicial e final, e geralmente uma pontuação de algum tipo indicando confiança no pico ou força do mesmo. Associados a cada peakset estão metadados relacionados ao experimento do qual o peakset foi derivado. Além disso, arquivos contendo leituras em seqüência mapeada (BAM//BED) podem ser associados a cada peakset (um para os dados ChIP, e opcionalmente outro representando um conjunto de dados de controle). "Rcade : Análise baseada em R dos dados ChIP-seq e Expressão Diferencial "Rcade é uma ferramenta que analisa os dados ChIP-seq e associa os resultados a uma análise de Expressão Diferencial (DE) existente. Uma aplicação chave da Rcade está em inferir os alvos diretos de um fator de transcrição (TF) - estes alvos devem exibir atividade de ligação de TF, e seus níveis de expressão devem mudar em resposta a uma perturbação da TF. " DESEq DIME: R-package for Identifying Differential ChIP-seq Based on an Ensemble of Mixture Models. "Pacote R que considera um conjunto de modelos de mistura finita combinados com uma taxa local de falsas descobertas (fdr) para análise dos dados ChIP-seq comparando duas amostras. Este pacote também pode ser usado para identificar diferencial em outros dados de alta produtividade, tais como microarranjo e metilação de DNA". EdgeR : "EdgeR é um pacote de software R/Biocondutor para análise estatística de dados de contagem replicados. Os métodos são projetados para avaliar a expressão diferencial em experimentos comparativos RNA-Seq, mas são geralmente aplicáveis a dados de contagem de outras plataformas de escala de genoma.</w:t>
      </w:r>
    </w:p>
    <w:p>
      <w:r>
        <w:rPr>
          <w:b/>
          <w:color w:val="FF0000"/>
        </w:rPr>
        <w:t xml:space="preserve">id 15</w:t>
      </w:r>
    </w:p>
    <w:p>
      <w:r>
        <w:rPr>
          <w:b w:val="0"/>
        </w:rPr>
        <w:t xml:space="preserve">Devo declarar falência assim que minha sentença de divórcio for final? Estou perto de assinar uma sentença de divórcio. Não há bens no casamento, apenas dívidas. Quase toda a dívida do casamento está no meu nome de ex-marido em breve. Na sentença, concordamos em dividir a dívida pela metade. Não vou conseguir cumprir os mínimos mensais para os numerosos cartões de crédito em dívida. Será melhor eu pedir a falência imediatamente? Como funciona, já que a maior parte da dívida está em seu nome e eu concordei em pegar a metade por causa da lei de propriedade comunitária da Califórnia. O advogado responde (5) Respondeu 13 de novembro de 2012 13:14 . Dependendo de como seu Acordo de Casamento foi redigido, você poderá se encontrar com uma ação judicial de seu marido depois de apresentar seu pedido. Se, como você diz, a maioria das dívidas estiver em nome de seu marido, os credores procurarão seu marido para o pagamento dessas dívidas. Se você não puder pagar as dívidas e concordar em assumi-las com o objetivo de declarar falência imediatamente, você está sendo menos do que honesta com seu marido e com o tribunal do divórcio. É muito melhor fazer com que seu marido concorde em abrir um processo também para que todas as dívidas possam ser quitadas antes que seu divórcio seja definitivo. Lembre-se que neste fórum os advogados tentam responder suas perguntas com fatos limitados disponíveis para eles. Meu... mais Lembre-se que neste fórum os advogados tentam responder suas perguntas com fatos limitados disponíveis para eles. Minha resposta não deve, de forma alguma, ser considerada aconselhamento jurídico. Nenhuma relação de clientela de advogado foi formada por qualquer resposta dada aqui. menos Respostas 13 de novembro de 2012 13:49 . Faça com que seu marido participe de uma falência conjunta. Você pode até mesmo fazer um capítulo 13 e cada um de vocês poderia pagar uma parcela rateada ao fiduciário. Pense fora da caixa. Não viole a ordem do Tribunal de Divórcio. Tome cuidado e fale com seu conselheiro BK local. Boa sorte Esta resposta é fornecida por Manuel A. Juarez, Esq., conhecido como El Abogado de Divocios de California: 510-206-4492. Esta resposta é fornecida por Manuel A. Juarez, Esq., também conhecido como El Abogado de Divocios de California: 510-206-4492. Ela é de um contexto geral e não pretende formar uma relação de cliente advogada. Eu sou licenciado somente na Califórnia. Estas informações são boas somente na Califórnia e não devem ser tomadas como aconselhamento jurídico sobre divórcio, assuntos familiares, falência ou em qualquer outro tipo de situação. Esta respuesta es del Abogado de Bancarrotas, Manuel A. Jurez, 510-206-4492. Abogado Hispano de Divorcios, Abogado Latino de Accidentes, y Abogado de Bancarrotas de Oakland, Hayward, San Francisco, y California. Esta respuesta son solo para informacin general y no consisten en consejo legal sobre divorcios, mantencin de esposas, mantencin de hijos o bancarrotas. Las respuestas son comentarios legales que no forman una relacin de abogado y cliente. Manuel Juarez, Esq., esta licenciado solo en el Estado de California. menos Respondeu 13 de novembro de 2012 14:06 . A redação de seu Acordo de Casamento pode ter um impacto em sua capacidade de quitação de dívidas. Especialmente tendo em conta os estatutos de propriedade comunitária, eu sugeriria levar uma cópia da divisão de propriedade proposta com você a um advogado BK local e ver o que eles recomendam. Boa sorte! Respondido em 13 de novembro de 2012 14:07 . Há um retrospecto de seis meses para abuso de discrição em um processo de falência e seis meses de atraso pode prejudicar gravemente seu crédito. Também se for dispensado, então seu marido pode buscar outro recurso monetário a partir de uma modificação pós-julgamento, mediante moção apropriada. Você e seu ex, devem trabalhar com um planejador/conselheiro financeiro para melhor abordar estas questões, pois isso afeta a ambos e, independentemente dos sentimentos passados, você precisa saber que ambos estão juntos em um barco naufragado e que este vai levar dois para remar até a costa. Espero que esta resposta e analogia tenha sido AJUDÁVEL, pois sempre me esforço para que os que me perguntam aprendam com meus conselhos e opiniões e a marquem como a MELHOR RESPOSTA. O Advogado Williams pratica a LEI FAMILIAR em todo o Estado da Califórnia e pode ser contatado pelo telefone (831) 233-3558 e... mais O Advogado Williams pratica a LEI FAMILIAR em todo o Estado da Califórnia e pode ser contatado pelo telefone (831) 233-3558 e oferece consultas gratuitas. A resposta fornecida neste fórum não tem a intenção de criar uma relação advogado-cliente. As informações oferecidas nesta resposta são para fins de informação geral</w:t>
      </w:r>
    </w:p>
    <w:p>
      <w:r>
        <w:rPr>
          <w:b/>
          <w:color w:val="FF0000"/>
        </w:rPr>
        <w:t xml:space="preserve">id 16</w:t>
      </w:r>
    </w:p>
    <w:p>
      <w:r>
        <w:rPr>
          <w:b w:val="0"/>
        </w:rPr>
        <w:t xml:space="preserve">31 Out. 2012 Como fazer: Forro para olhos de gato Sabemos que o forro para olhos de gato pode colocar o medo até mesmo nas mãos mais elegantes, mas antes de colocar este visual de maquiagem na "cesta muito dura", confira nosso guia de como fazer para uma perfeição fácil de olhos de gato. Não apenas um deslizar de liner líquido alonga e acentua o olhar, mas dá um toque de glamour retro-inspirado ao seu visual, como a linda Emma Stone no Oscar 2012. ModelCo é uma marca de beleza de culto australiana conhecida por soluções premium, rápidas e inteligentes que combinam criatividade de ponta e inovação técnica. www.modelco.com.au. Aqui você encontrará posts sobre beleza, moda, arte, música, cultura e muito mais - nosso blog é uma compilação de tudo o que nos inspira e esperamos que ele inspire você também.</w:t>
      </w:r>
    </w:p>
    <w:p>
      <w:r>
        <w:rPr>
          <w:b/>
          <w:color w:val="FF0000"/>
        </w:rPr>
        <w:t xml:space="preserve">id 17</w:t>
      </w:r>
    </w:p>
    <w:p>
      <w:r>
        <w:rPr>
          <w:b w:val="0"/>
        </w:rPr>
        <w:t xml:space="preserve">O que fazer se você encontrar um animal selvagem doente, ferido ou órfão Se você vir o que você acha que pode estar doente, ferido ou órfão, não o remova de seu habitat natural. O pássaro ou animal pode não precisar de assistência e você pode realmente fazer mais mal em sua tentativa de ajudar. Quando um animal precisa de ajuda, ele requer cuidados especializados para se recuperar e voltar para a natureza. Você não pode manter a vida selvagem em cativeiro sem a aprovação do Ministério de Recursos Naturais. Entretanto, uma pessoa pode possuir um animal selvagem por até 24 horas para transportá-lo para um reabilitador ou veterinário. Determinando se a vida selvagem é órfã Algumas espécies deixam seus filhotes sozinhos temporariamente, especialmente durante o dia. Por exemplo, veados e coelhos de rabo de algodão passam grande parte do dia longe de sua prole bem camuflada para minimizar a chance de predadores encontrá-los. Para determinar se os jovens animais selvagens são realmente órfãos, verifique o animal periodicamente por 24 a 48 horas para ver se ele ainda está por perto. Mantenha sua distância. Mantenha gatos e cães longe da área habitada pelo animal jovem; o adulto pode não retornar se for barulhento ou se predadores ou pessoas estiverem por perto. Descubra o que fazer Entre em contato com o escritório local do Ministério de Recursos Naturais para obter ajuda na avaliação da situação e sobre quais ações você deve tomar. Se você tiver que manusear o animal, tome cuidado para minimizar o risco de ferimentos a si mesmo e ao animal. Use roupas e equipamentos de proteção, como luvas de couro, para evitar mordidas ou arranhões; lave bem as mãos após manusear o animal. Sinais de ferimento ou doença Sangue, feridas ou inchaço no corpo Corpo coberto de pulgas Perda de pêlo ou penas incomuns ou irregulares Respiração difícil ou áspera ou espirros Uma perna ou asa pendurada Olhos fechados; cabeça encolhida sob a asa Cuidados necessários para ajudar o animal Contato com um reabilitador de animais selvagens que pode ajudá-lo a avaliar a situação e fornecer conselhos sobre as medidas a serem tomadas. Se for necessário um cuidado especializado e imediato para ajudar o animal, leve-o a um reabilitador de vida selvagem ou a um veterinário dentro de 24 horas após a captura. Se você tiver que manusear o animal, siga as instruções fornecidas pelo reabilitador de animais selvagens sobre como minimizar o risco de ferimentos a si mesmo e ao animal. Use roupas e equipamentos de proteção, tais como luvas de couro, para evitar mordidas ou arranhões, e lave bem as mãos após manusear o animal. É importante reconhecer que muitas das organizações operadas por voluntários têm capacidade limitada para aceitar animais, especialmente durante a primavera. Vida selvagem doente ou morta Para relatar animais mortos, incluindo aves ou morcegos, entre em contato com o Centro de Saúde da Vida Selvagem da Cooperativa Canadense ( www.ccwhc.ca ) pelo telefone 1-866-673-4781. Se você suspeitar que há um risco à saúde pública de um animal selvagem doente, como a raiva, ou se você ou seu animal de estimação teve contato com um animal suspeito de raiva, contate imediatamente sua Unidade de Saúde Pública local. A raiva é fatal para humanos e animais se não for tratada. Sintomas de raiva e várias outras doenças em animais podem incluir tremores, comportamento agressivo, paralisia parcial, convulsões e perda do medo de humanos.</w:t>
      </w:r>
    </w:p>
    <w:p>
      <w:r>
        <w:rPr>
          <w:b/>
          <w:color w:val="FF0000"/>
        </w:rPr>
        <w:t xml:space="preserve">id 18</w:t>
      </w:r>
    </w:p>
    <w:p>
      <w:r>
        <w:rPr>
          <w:b w:val="0"/>
        </w:rPr>
        <w:t xml:space="preserve">Cadastre-se para receber avisos de inundação diretamente em seu telefone. Para assinar o serviço de aviso direto da Floodline, você precisará ter o código postal do imóvel para o qual deseja receber as mensagens de inundação. A SEPA pode fornecer dois tipos diferentes de mensagens de advertência, dependendo da localização de seu imóvel. Quando você digitar seu CEP, o sistema verificará e confirmará qual serviço de advertência está disponível para sua área. Se seu imóvel estiver dentro de uma área coberta por um sistema de monitoramento de inundações SEPA, você poderá se inscrever para receber uma mensagem de alerta de inundação para sua área local; se seu imóvel não estiver dentro de uma área alvo de alerta, você poderá se inscrever para receber uma mensagem de alerta de inundação mais geral para a área geográfica mais ampla, geralmente representando os limites das Autoridades Locais.</w:t>
      </w:r>
    </w:p>
    <w:p>
      <w:r>
        <w:rPr>
          <w:b/>
          <w:color w:val="FF0000"/>
        </w:rPr>
        <w:t xml:space="preserve">id 19</w:t>
      </w:r>
    </w:p>
    <w:p>
      <w:r>
        <w:rPr>
          <w:b w:val="0"/>
        </w:rPr>
        <w:t xml:space="preserve">[NÃO ESTAMOS SÓ] por terry em 13 de setembro de 2012 Se há uma coisa garantida para aumentar a autoconfiança e afagar o ego é a confirmação especializada de nossas opiniões. Sempre que dizemos de um produto que é o melhor, não podemos deixar de ter uma suspeita incômoda de que podemos estar errados, ou pelo menos exagerando no caso. Portanto, é com grande alívio e satisfação que relatamos os resultados dos prêmios EISA deste ano. A EISA é a Associação Européia de Imagem e Som que todos os anos entrega seus prêmios às melhores câmeras, TVs, amplificadores, smart phones e assim por diante, e a lista de prêmios 2012 - 2013 está em www.eisa.eu. Na categoria de câmeras, o gong superior vai para o Nikon D800. "A melhor câmera deste ano é a Nikon D800..." O que nós lhe dissemos? Em nossa revisão, dissemos: "Esta é a melhor máquina fotográfica para uso geral (por exemplo, diferente das exigências especiais dos fotógrafos esportivos profissionais) que já tratamos". "A melhor" sempre parece uma grande reivindicação que está implorando para ser contestada, mas agora podemos relaxar. Na categoria de câmeras de sistema compacto de lentes intercambiáveis sem espelho EISA dá o prêmio à Olympus OMD E-M5, a bela câmera retro-styled que está vendendo mais rápido do que a Olympus pode fazê-las. Os juízes adoram o estilo, o LCD nítido, o rápido auto-foco e, naturalmente, a qualidade da imagem. Nós dissemos: "A OMD E-M5 é uma câmera de referência...ela muda o jogo. Tais imagens de uma câmera tão pequena. Felicidade!" O prêmio da categoria compacta vai para a Sony Cybershot DSC-RX100, uma câmera que também consideramos ser uma câmera que muda o jogo. Os europeus gostam da saída de seu sensor maior e da capacidade de gravar RAW. Eles gostam do LCD de alta resolução e da lente Zeiss que pode "fornecer uma qualidade de imagem muito boa mesmo com pouca luz". Nossa experiência é exatamente a mesma. Os juízes acham que a Olympus Tough TG-1 "é uma excelente câmera para exteriores que foi projetada para ser elegante, bem como prática". Ela forneceu "imagens de excelente qualidade e baixos níveis de ruído em testes". Nosso veredicto foi: "A Olympus agora tem uma câmera indestrutível capaz de misturá-la com o melhor da Canon, Nikon e Panasonic. Sentimos que algumas tentativas anteriores da Olympus não estiveram à altura da marca, mas o TG-1 é uma beleza. Qualquer um que procure um bom compacto para todos os fins que possa suportar um uso muito rude deve olhar primeiro para estas pequenas unidades". Na categoria de impressoras, a EISA dá o prêmio à Canon Pixma Pro-1. Nós também. Em nossa opinião, ela "é simplesmente a melhor impressora de tinta pigmentada que já testamos. Produzimos resultados consistentes, sem incomodativos e caros desajustes de monitor e impressão". Os juízes da EISA dizem que a Pro-1 é "a escolha perfeita para fazer impressões duradouras de qualidade excepcional". Absolutamente. Não poderia estar mais de acordo.</w:t>
      </w:r>
    </w:p>
    <w:p>
      <w:r>
        <w:rPr>
          <w:b/>
          <w:color w:val="FF0000"/>
        </w:rPr>
        <w:t xml:space="preserve">id 20</w:t>
      </w:r>
    </w:p>
    <w:p>
      <w:r>
        <w:rPr>
          <w:b w:val="0"/>
        </w:rPr>
        <w:t xml:space="preserve">Objetivo abstrato: Embora numerosos estudos descrevam a quantidade e a natureza da comercialização do tabaco nas lojas, menos estudos examinam as tentativas da indústria de atingir a juventude no ponto de venda. Este estudo examina se o marketing de cigarros é mais prevalente nas lojas onde os adolescentes fazem compras com freqüência. Design, cenário e participantes: Codificadores treinados contaram anúncios de cigarros, produtos e outros materiais de marketing em um censo de lojas que vendem tabaco em Tracy, Califórnia (n ?=? 50). Uma combinação de dados de grupos de foco e pesquisas em sala de aula com estudantes do ensino médio (n ?=? 2125) determinou qual das lojas os adolescentes visitaram com mais freqüência. Principais medidas de resultados: Quantidade de materiais de marketing e espaço nas prateleiras medida separadamente para as três marcas de cigarro mais populares entre os fumantes adolescentes e para outras marcas combinadas. Resultados: Em comparação com outras lojas da mesma comunidade, as lojas onde os adolescentes faziam compras freqüentemente continham quase três vezes mais materiais de marketing para Marlboro, Camel e Newport, e significativamente mais espaço de prateleira dedicado a essas marcas. Conclusões: Independentemente de as empresas de tabaco visarem intencionalmente os jovens no ponto de venda, estas conclusões ressaltam a importância de estratégias para reduzir a quantidade e o impacto dos materiais de marketing do cigarro neste local.</w:t>
      </w:r>
    </w:p>
    <w:p>
      <w:r>
        <w:rPr>
          <w:b/>
          <w:color w:val="FF0000"/>
        </w:rPr>
        <w:t xml:space="preserve">id 21</w:t>
      </w:r>
    </w:p>
    <w:p>
      <w:r>
        <w:rPr>
          <w:b w:val="0"/>
        </w:rPr>
        <w:t xml:space="preserve">Gartner é uma das agências mais famosas e prestigiadas que realiza a análise do mercado de alta tecnologia, divulgou relatório sobre as vendas de produtos no segundo trimestre de 2012 . A estrutura para o segmento de PCs não é boa. Globalmente, a situação é estática, com um declínio de 0,1% em comparação com as vendas totais realizadas durante o mesmo período do ano passado. Um outro sujeito ao declínio foram principalmente os dois gigantes americanos, HP e Dell , que viram uma redução de sua participação de mercado e uma diminuição no crescimento de 12,1 e 11,5% respectivamente , não compensada pelo crescimento de outros atores importantes como Asus, Acer ou Lenovo . De fato, apesar de todos esses produtores terem registrado fortes incrementos de crescimento (14,9% Lenovo, Acer 3,6%, mesmo Asus 38,6%), suas quotas de mercado globais ainda estão bem abaixo das de duas empresas americanas e, portanto, não podem trazer o orçamento em superávit global. Só nos Estados Unidos, o resto é registrado o declínio mais forte no mercado de PCs, em oposição ao global, estável, tendo visto um aumento de vendas de até 5%. Para aproveitar toda a situação, como sempre nestes casos, é a Apple que cresce de fato quase do mesmo tamanho, com um aumento nas vendas de 4,3%, embora sempre falando de volumes totais muito menores do que os da HP e da Dell. Talvez a estréia dos novos processadores Intel Ivy Bridge e muitos novos modelos ultrabook esperassem melhor, mas eu não quero parecer ter se tornado realidade. Uma chave para ainda estar ligada à espera da estréia do Microsoft Windows 8 . O fato de o novo sistema operacional da Redmond chegar ao mercado muito depois da CPU Intel e do ultrabook de segunda geração não deveria de fato ter ajudado as vendas de nenhum dos dois, especialmente porque nos últimos anos o foco por parte dos consumidores mudou cada vez mais o hardware para o software . Com usuários tão inteligentes não é tão difícil imaginar que muitos estão esperando e não têm intenção de comprar novos produtos, mesmo equipados com as mais recentes soluções de hardware, então se ainda existe um sistema operacional no antigo e não adequado para uso através do toque como o Windows 7. Embora isto não implique necessariamente a saída definitiva do segmento, a decisão da Lenovo de descontinuar a venda no canal online para sistemas de netbook, revela ...</w:t>
      </w:r>
    </w:p>
    <w:p>
      <w:r>
        <w:rPr>
          <w:b/>
          <w:color w:val="FF0000"/>
        </w:rPr>
        <w:t xml:space="preserve">id 22</w:t>
      </w:r>
    </w:p>
    <w:p>
      <w:r>
        <w:rPr>
          <w:b w:val="0"/>
        </w:rPr>
        <w:t xml:space="preserve">Vinte e três horas e meia Autor: Lou 9 Out Eu amo este desenho animado.A Diz tudo. A INatividade Física é muito mais importante do que a maioria das pessoas imagina - e esta não é apenas a opinião de um massagista esportivo e treinador de corrida que está ensinando as pessoas que não correm 10 milhas por dia. A Escócia tem um "campeão de atividade física". Seu nome é Dr. Andrew Murray e seu papel no governo é trabalhar com o Diretor Médico Chefe da Escócia.A Em uma entrevista no episódio 129 de Marathon Talk ele afirma: "A inatividade física é o desafio fundamental da nossa era". A Ele prosseguiu: "O número um determinante de quanto tempo você vive e sua qualidade de vida é seu nível de aptidão. Portanto, quanto mais apto você estiver, mais tempo você vive". Ok, até agora, isto é bom, mas o melhor ainda está por vir. Um Dr. Murray continua: "A Organização Mundial da Saúde reconhece que a inatividade física é o quarto maior fator de risco de morte no mundo após a pressão alta, o tabagismo e o alto nível de açúcar no sangue (diabetes, efetivamente)". E ainda há mais. O Dr Murray diz que, de acordo com um estudo conduzido pelo Dr Steven N Blair e publicado no British Journal of Sports Medicine, "foi demonstrado que um baixo nível de aptidão física mata mais pessoas do que o fumo, o diabetes e a obesidade combinados". A Assim, podemos exortar um fumante a desistir das bichas, incentivar uma pessoa com excesso de peso a perder peso e alguém que bebe demais para reduzir a bebida. A Mas é norma para tantas pessoas não fazer nenhuma atividade física, mas isso mata mais pessoas do que fumar, diabetes e obesidade juntos. Ouça esta entrevista (ela vem cerca da metade do podcast).A Certamente me levou a olhar mais para o assunto. Suponho que, se você estiver lendo isto, as chances são de que você seja fisicamente ativo. Mas todos nós conhecemos pessoas que não são e eu, por exemplo, acho que todos nós precisamos começar a assumir a responsabilidade de fazer com que as pessoas ao nosso redor se movam.</w:t>
      </w:r>
    </w:p>
    <w:p>
      <w:r>
        <w:rPr>
          <w:b/>
          <w:color w:val="FF0000"/>
        </w:rPr>
        <w:t xml:space="preserve">id 23</w:t>
      </w:r>
    </w:p>
    <w:p>
      <w:r>
        <w:rPr>
          <w:b w:val="0"/>
        </w:rPr>
        <w:t xml:space="preserve">Recursos Informações A História do Floorball Floorball foi criada nos anos 70 em Gothenburg, Suécia. Foi desenvolvido a partir do jogo de hóquei em bola e começou como algo jogado para se divertir nas escolas. Logo o Floorball começou a tornar-se popular em países escandinavos como Finlândia, Suécia e Noruega. Foi então desenvolvido e se tornou um esporte. Logo muitos países tiveram associações nacionais, e em 1986 foi fundada a IFF. Há muitos outros nomes conhecidos como floorball, como salibandy (na Finlândia), unihockey (na Suíça) e innebandy (na Suécia). Bandy é um esporte semelhante ao hóquei, e os nomes 'innebandy' e 'salibandy' se traduzem em 'indoor bandy'. Em 1986, uma das maiores ligas de floorball do mundo, foi formada a Salibandyliiga da Finlândia. O Floorball foi reconhecido por 7 países em 1990 e o primeiro Campeonato Europeu de Floorball foi realizado em 1994, quando havia 14 países reconhecendo o floorball. Em 1996, foram realizados os primeiros campeonatos mundiais masculinos e 20 nações jogaram floorball, das quais 12 participaram. Agora, em 2009, o floorball é jogado em quase 80 países. Dos quais, 49 têm associações nacionais de floorball. Há pelo menos uma associação nacional em cada continente do mundo, excluindo a Antártica. O floorball foi reconhecido pelo COI em 2009 e a IFF espera que o floorball seja incluído como esporte de demonstração nos Jogos Olímpicos Especiais de Inverno Mundiais de 2013. A IFF pretende que o floorball seja incluído nos Jogos Olímpicos de Verão de 2020.</w:t>
      </w:r>
    </w:p>
    <w:p>
      <w:r>
        <w:rPr>
          <w:b/>
          <w:color w:val="FF0000"/>
        </w:rPr>
        <w:t xml:space="preserve">id 24</w:t>
      </w:r>
    </w:p>
    <w:p>
      <w:r>
        <w:rPr>
          <w:b w:val="0"/>
        </w:rPr>
        <w:t xml:space="preserve">Vinca Minor é um artista de Seattle Matt Menovcik, misturando piano clássico com sintetizador de influência eletrônica para um som extremamente surrealista, totalmente afogado. Dentro de "The Time Of You", de seu novo álbum Capital Of Sorrow , uma intensa paisagem sonora de piano é apoiada por tons pesados de bateria. A canção é mínima, mas abrangente; uma música totalmente instrumental, semelhante a uma trilha sonora. Capital of Sorrow não foi composto apenas por Menovcik, ele também criou um pequeno filme para acompanhar a obra (estrelando, é claro, ele mesmo). Assim, como você pode imaginar, "The Time Of You" é altamente cinematográfico. Como se empilha o resto do Capital da Tristeza? Bem, se "The Time Of You" é instrumental, em outras canções há vocais: uma dica raspada, altamente emotiva e também muito centrada em torno do filme. Compartilhe isto: Autor: Fense Andy Fenstermaker (também conhecido como Fense) é estrategista digital em uma empresa de aprimoramento de marcas em Mount Vernon, WA. Ele é um blogueiro ávido, amante de música independente e entusiasta das mídias sociais. Ele dirige o blog de música FensePost desde sua fundação em 2006, e pode ser ouvido nas sextas-feiras à noite nas estações de rádio KSVR e KSVU do Skagit Valley College, das 22h à meia-noite. Sobre o FensePost O FensePost é um blog de música indie criado por Andy Fenstermaker em 2006 e dedicado ao amor de descobrir grandes músicas underground. Com sede em Mount Vernon, WA, o coração do condado de Skagit, estamos localizados nas terras férteis de tulipas e batatas entre Seattle, WA e Vancouver, BC.</w:t>
      </w:r>
    </w:p>
    <w:p>
      <w:r>
        <w:rPr>
          <w:b/>
          <w:color w:val="FF0000"/>
        </w:rPr>
        <w:t xml:space="preserve">id 25</w:t>
      </w:r>
    </w:p>
    <w:p>
      <w:r>
        <w:rPr>
          <w:b w:val="0"/>
        </w:rPr>
        <w:t xml:space="preserve">Graças a todos os que ajudaram este mamute show a se tornar realidade. Especialmente: a equipe da Blue Oyster em Dunedin, Craig, Greg, Clarke, Charlotte e Emma em Wellington. Nada disto teria sido possível com a direção especializada e a curadoria de Jamie Hanton também. Abaixo estão algumas palavras sobre o espetáculo do site Blue Oyster (http://www.blueoyster.org.nz) Layers of Edin é uma nova instalação do The Edge of the Grid Collective, incorporando o trabalho do artista fotográfico James Voller, do arquiteto Robin Aitken e do artista sonoro de cinema e teatro Tane Upjohn-Beatson. A instalação tem o objetivo de construir sobre uma colaboração anterior entre Voller e Aitken, Edge of the Grid at Migalaxy em Wellington 2010, que utilizou a fotografia e a escultura arquitetônica para investigar a condição da borda (um fenômeno que descreve áreas emergentes da cidade) na borda da cidade moderna, especificamente Wellington. Edin incorpora o trabalho que a Voller realizou no exterior que interroga a história, o crescimento urbano e as camadas das cidades. O projeto também continua o interesse da Aitken na relação entre a condição de borda e o centro da cidade, e em particular a idéia de que para uma cidade crescer, ela deve ser alimentada pelo que está além de sua borda. Trazendo imagens fotográficas de Edimburgo para Dunedin, Edin interpretará o peso, a história e as camadas de citas geminadas de Edimburgo e Dunedin. A instalação irá solidificar e condensar o centro da cidade em um objeto que tem escala humana, um peso tangível e uma forte relação com o solo. Mas ao invés de apresentar um relato factual das funções e da história das duas cidades, Edin proporcionará um novo espaço imaginado / abstraído que visa reconhecer a linhagem compartilhada entre os dois locais. A exploração do material contrastante e dos pesos imateriais através da instalação e da paisagem sonora da Upjohn-Beatson destacará a ligação migratória entre as duas cidades e trará uma voz entre elas, permitindo assim aos visitantes reconhecer aspectos de seu próprio lugar e do lugar de onde ele veio.</w:t>
      </w:r>
    </w:p>
    <w:p>
      <w:r>
        <w:rPr>
          <w:b/>
          <w:color w:val="FF0000"/>
        </w:rPr>
        <w:t xml:space="preserve">id 26</w:t>
      </w:r>
    </w:p>
    <w:p>
      <w:r>
        <w:rPr>
          <w:b w:val="0"/>
        </w:rPr>
        <w:t xml:space="preserve">NOVO de volta no livro de receitas de baloiço "No livro de receitas de baloiço, todas as pesquisas são feitas, desde alimentos fabulosos para comer e receitas para preparar, até opções para que você se mova e maneiras de se sentir bem todos os dias". - Rachel S. Beller. MS, RD Fundadora, Instituto Nutricional Beller acaba de lançar! O livro de vida cheio de 150 receitas de bem-estar, fáceis de preparar, inclui comidas e bebidas fabulosas e dicas de "receitas para a vida" sobre exercícios, natureza, meditação, relaxamento, emoções positivas, animais de estimação, amizades e mais - que o diferenciam de qualquer outro livro de culinária. É um presente único de bondade para você, um amigo, um colega de trabalho ou um membro da família para colher recompensas alegres e saudáveis por uma vida inteira. A receita beneficia a organização nacional de base sem fins lucrativos Back in the Swing USAr, dedicada a melhorar e proteger nossa saúde, apoiando a educação dos consumidores e provedores de saúde, e o acesso à saúde clínica personalizada, abrangente e de sobrevivência. conheça os autores Barbara C. Unell é a fundadora de Back in the Swing USAr, e autora de uma dúzia de livros sobre a vida familiar na área da saúde. Ela tem sido educadora e colaboradora da mídia sobre questões sociais em todo o país, aparecendo na Oprah , NPR , Good Morning America , e NBC Nightly News , e no New York Times . A co-autora Judith Fertig é autora de mais de 20 livros de culinária, incluindo Heartland: the Cook . Seu trabalho já foi publicado em Beeter Homes and Gardens , Bon Appetit , Cooking Light , Saveur , e Vegetarian Times .</w:t>
      </w:r>
    </w:p>
    <w:p>
      <w:r>
        <w:rPr>
          <w:b/>
          <w:color w:val="FF0000"/>
        </w:rPr>
        <w:t xml:space="preserve">id 27</w:t>
      </w:r>
    </w:p>
    <w:p>
      <w:r>
        <w:rPr>
          <w:b w:val="0"/>
        </w:rPr>
        <w:t xml:space="preserve">Bike Shepherd - Scanner USANDO O SCANNER Após o download, abra o aplicativo em seu telefone, e segure o telefone sobre a tag PULSE para que você possa vê-lo na tela de seu telefone. Ele irá fazer o link para o site e mostrará os detalhes da bicicleta. Se a bicicleta for roubada, basta clicar no botão CONTATO DO PROPRIETÁRIO para nos informar imediatamente e ao proprietário onde a bicicleta está. TORNE-SE UM DETETIVE DE BICICLETAS! Junte-se ao nosso crescente exército de Detectives de Bicicletas. Qualquer pessoa com um smartphone e a aplicação gratuita pode escanear bicicletas etiquetadas com etiquetas PULSE ID. Se você vir uma bicicleta suspeita etiquetada com uma etiqueta PULSE ID, use seu telefone para escanear a bicicleta. Este link para nosso site e lhe dirá se a bicicleta é roubada. Se for, clique no botão FALE CONOSCO e nos forneça os detalhes de localização. Alertas serão enviados à polícia, clubes locais, lojas e nosso exército de Detectives de Bicicletas. COMPRANDO UMA BICICLETA DE SEGUNDA MÃO? Verifique se ela é roubada. Se estiver etiquetada, faça um scan. Se não estiver etiquetada, digite o número de série em nosso banco de dados e veja seu status antes de entregar o dinheiro. Se for roubada, informe imediatamente. Kit de Identificação de Bicicleta Proteja sua bicicleta com o Kit de Identificação de Bicicleta, que inclui 3 etiquetas de identificação de pulso em um pacote.</w:t>
      </w:r>
    </w:p>
    <w:p>
      <w:r>
        <w:rPr>
          <w:b/>
          <w:color w:val="FF0000"/>
        </w:rPr>
        <w:t xml:space="preserve">id 28</w:t>
      </w:r>
    </w:p>
    <w:p>
      <w:r>
        <w:rPr>
          <w:b w:val="0"/>
        </w:rPr>
        <w:t xml:space="preserve">O elemento do menu Um dos elementos menos falados que está incluído na especificação HTML5 é o elemento do menu . Isto provavelmente se deve ao fato de que a maioria dos navegadores ou não o suporta de forma alguma, ou apenas de forma fugaz. Aqui vou dar uma rápida olhada neste elemento e como ele pode ser usado. Como seu nome sugere, a função do elemento de menu é marcar um menu. À primeira vista, pensei inicialmente que um menu era apenas navegação e certamente o novo elemento de navegação seria suficiente? Mas é claro que eu estava pensando em websites e não em webapps onde os menus, semelhantes aos contidos nas aplicações desktop, são uma realidade distinta. Outro uso possível para este elemento está na definição de menus popup em uma aplicação móvel. O elemento O elemento menu é definido no W3C como representando uma lista de comandos. O elemento de menu pode ter dois atributos: rótulo e tipo . O atributo etiqueta atribui uma etiqueta ao menu para fins de identificação. O atributo tipo especifica o tipo de menu que está sendo definido e pode ser um de: lista, barra de ferramentas ou contexto. Se este atributo estiver faltando, então um valor de lista é assumido. Um tipo de menu de lista indica que o menu é uma lista não ordenada de elementos li ou que contém uma série de comandos que o usuário pode executar. Um menu de contexto contém comandos de um menu de contexto que só pode ser interativo com se esse menu de contexto estiver ativo. Este pode ser um sub-menu dentro de um menu. A etiqueta usada para um menu de contexto deve ser conectada ao contexto que o ativa através da etiqueta. Isto tem sido apenas um rápido olhar sobre o elemento do menu e como ele pode ser usado. Como nenhum navegador o suprime totalmente no momento, seu uso é limitado, mas esperamos que lhe dê uma idéia de como ele possa ser usado no futuro. Também não mencionei propositalmente o elemento de comando que pode ser usado em conjunto com o elemento de menu. Isso é para um artigo futuro. Uma resposta Obrigado Ian por isto, é uma pena que o apoio a este elemento seja tão fugaz! Atualmente estou desenvolvendo um aplicativo web onde o uso de tal contêiner de controle faz todo o sentido; como sempre, parece que terei que recorrer à magia e à brincadeira {ie. scripting e css} para fazer as coisas funcionarem cruzado-[plataforma,navegador,dispositivo]! Adereços para Buce Lawson (@brucel) para o tweet de cabeça para cima!</w:t>
      </w:r>
    </w:p>
    <w:p>
      <w:r>
        <w:rPr>
          <w:b/>
          <w:color w:val="FF0000"/>
        </w:rPr>
        <w:t xml:space="preserve">id 29</w:t>
      </w:r>
    </w:p>
    <w:p>
      <w:r>
        <w:rPr>
          <w:b w:val="0"/>
        </w:rPr>
        <w:t xml:space="preserve">Siga o pedido enviado! olhos! acabei de ver uma página nojenta no facebook que eu informei &amp; estou tentando fazer com que mais pessoas informem para que ela seja tirada. estas pequenas ferramentas criaram uma página sobre uma pobre menina com deformidades &amp; eles estão dizendo coisas terríveis sobre ela. quando eu disse a eles que eram larvas eles abusaram de mim. então eu informei a página. a página é Adalia Rose é feia. por favor entre no facebook &amp; vá para a página &amp; informe o mais rápido possível? Siga o pedido enviado! Eu não tenho Facebook mas minha irmã dose e ela já reportou. Eu dei uma olhada no outro dia e é muito errado que algumas pessoas sejam tão insensíveis. Minha irmã também disse algo a eles e os abusados também. Siga o pedido enviado! OMG essa página é horrível Me fez chorar como alguém pode ser tão desagradável com uma criança inocente? Alguém poderia por favor me dizer como denunciá-la? Eu fui à página, mas não sei como nunca tive que denunciar uma página fb antes. Siga o pedido enviado! Mum2onebub escreveu : OMG essa página é horrível Me fez chorar como alguém poderia ser tão desagradável por causa de uma criança inocente? Alguém poderia me dizer como relatar isso? Eu fui na página, mas não sei como nunca tive que relatar a página fb antes. Você clica na seta por mensagem e um drop down aparece e você seleciona o relatório e apenas segue as instruções.</w:t>
      </w:r>
    </w:p>
    <w:p>
      <w:r>
        <w:rPr>
          <w:b/>
          <w:color w:val="FF0000"/>
        </w:rPr>
        <w:t xml:space="preserve">id 30</w:t>
      </w:r>
    </w:p>
    <w:p>
      <w:r>
        <w:rPr>
          <w:b w:val="0"/>
        </w:rPr>
        <w:t xml:space="preserve">Se você realmente quer ser meu amigo Lyrics - The Rolling Stones Se você realmente quer ser meu amigo, deixe-me viver como eu costumava fazer Se você realmente quer me entender, há algumas desistências que temos que fazer, eu sei que todos querem ser seu homem, eu não quero amarrá-lo, vá em frente, você é livre e eu nunca quero assustá-lo com minha marca, Só um você e eu Se você realmente quer entender um homem Deixe-o fora da pista às vezes, liberte-o Se você realmente quer ser meu amigo Dê-me o olhar de amor, não de ciúme Eu sei que você pensa que a vida é um thriller Você faz de vampiro, eu faço de assassino Agora baby, qual é a utilidade da luta? Até a última bobina estaremos chorando, chorando Se você realmente quer ser meu homem Tire suas unhas das minhas costas Pare de me usar Você sabe que eu realmente, realmente quero ser seu amigo Mas só um pouco de fé é tudo o que precisamos Eu não quero nenhum mundo canino comendo cachorro para você e para mim Tire suas unhas, Pare de me sangrar Você sabe, as pessoas me dizem que você é um abutre Diga que você é uma ferida em uma cultura de câncer Ay, mas você tem um pouco de charme ao seu redor Eu estarei lá quando eles finalmente o perseguirem Caçar você, Se você realmente quer ser meu amigo E eu realmente quero te entender baby Se você realmente quer ser meu amigo Se você realmente quer me entender eu realmente quero ser seu homem Eu quero tentar te ajudar Eu realmente quero ser seu amigo Eu quero te empurrar quando você está para cima E te puxar quando você está para baixo Se você realmente quer me entender eu vou te dizer algo, que o amor não pode prosperar com ciúmes Eu realmente quero entender você Eu realmente quero ser seu homem 'Porque compreensão é algo que todos precisam Eu realmente quero ser seu amigo E eu te amo, te amo, sim, eu amo</w:t>
      </w:r>
    </w:p>
    <w:p>
      <w:r>
        <w:rPr>
          <w:b/>
          <w:color w:val="FF0000"/>
        </w:rPr>
        <w:t xml:space="preserve">id 31</w:t>
      </w:r>
    </w:p>
    <w:p>
      <w:r>
        <w:rPr>
          <w:b w:val="0"/>
        </w:rPr>
        <w:t xml:space="preserve">Receba nossa Newsletter Como Cozinhar com Pimentas Anaheim Positivas Fácil de seguir instruções Negativas Não para nenhum amante da pimenta Bottom Line Existem várias variedades de pimentas e Anaheim está entre a lista. Essas pimentas são longas, verdes e um pouco grandes.  Por não serem muito quentes, elas podem ser facilmente adicionadas a muitas receitas diferentes. As pimentas Anaheim têm casca espessa e difícil de cortar, mas se você as colocar em um queimador quente [...] Existem várias variedades de pimentas e Anaheim está entre a lista. Essas pimentas são longas, verdes e um pouco grandes.  Por não serem muito quentes, elas podem ser facilmente adicionadas a muitas receitas diferentes. As pimentas de Anaheim têm peles grossas, difíceis de cortar, mas se você colocá-las em um queimador quente e deixá-las queimar, a pele se descolará facilmente. Estas pimentas são ótimas como base de salsa, como guarnição, para ingredientes de sopa e são freqüentemente usadas em quase todos os pratos mexicanos. Variedades de Anaheim A pimenta Anaheim pode crescer a partir de 6-10 polegadas de comprimento.  Embora sejam de calor médio, seu calor depende de onde são cultivadas.  As variedades do Novo México são mais quentes que as californianas, e as vermelhas maduras são mais quentes que as verdes. Elas têm um sabor salgado e, embora normalmente usadas quando verdes, podem ser usadas quando maduras a uma cor vermelha.  A variedade comum terá uma cor verde escuro, avermelhada quando madura. No entanto, outras variedades são completamente vermelhas, quando maduras. As variedades vermelhas são usadas para fazer ristras após serem amarradas em vagens e secas. Maturidade da Anaheim Chilies: Elas atingem a maturidade em 75-80 dias. Utilizações: São ótimos quando recheados e cozidos inteiros com arroz e creme à base de queijo. Também sabem muito bem. Armazenamento: Sacos plásticos de linha com toalhas de papel. Colocar as pimentas Anaheim em sacos e depois armazenar na geladeira.  Elas podem ser guardadas por semanas na geladeira. Preparando: Use uma faca para cortar a parte superior. Retire as sementes e a medula branca com uma faca afiada, mas pequena. Encha os pimentões com o recheio de sua escolha e coloque a parte de cima novamente. Use sempre luvas ao preparar as pimentas para cozinhar. Cozinhar: Coloque suas pimentas recheadas de Anaheim em um forno e asse por 20-30 minutos a 180C por 20- 30 minutos ou até ficar tenro. Dicas de compra: Sua mercearia local terá amplo suprimento de pimentas de Anaheim na área de produção.  Embora sejam usadas quando maduras, as pimentas de Anaheim são usadas principalmente quando estão verdes. Ao comprar pimentas frescas de Anaheim, escolha as que têm cores profundas e pele firme e sem manchas. As pimentas enlatadas também estão disponíveis nas mercearias. Anaheim em receitas Há muitas maneiras de utilizar o Anaheim em diferentes receitas. Elas são especialmente saborosas quando servidas recheadas. Sementes e medula devem ser removidas antes de cozinhar Anaheim. As chili são leves e saborosas quando adicionadas a salsas, receitas de chili e molhos. Remova as sementes e a medula. Recheá-las com muito queijo; embeber em massa e depois fritar em fogo brando. As pimentas de Anaheim podem ser assadas em uma grelha ao ar livre. As pimentas devem ser viradas para cozinhar. Entretanto, se cozinhar em fogo aberto, verifique as pimentas com freqüência. As pimentas de Anaheim podem ser recheadas com queijo mexicano. Enrolar as pimentas recheadas em ovo batido e farinha e fritar em frigideira até dourar. Cozinhe um guisado com batatas, abobrinha, carne moída e pimentas de Anaheim. O Anaheim pode ser usado para fazer molho de pimenta cremosa para adicionar sabor a pratos de carne e ou queijo. Termos de busca recebidos: pimentas de anaheim Harry Ei, eu sou revisor no Stuff I Review e você também pode ser. Se você concorda ou não com alguma de minhas críticas, por favor, deixe sua versão na caixa de comentários e esqueça de pegar seu crachá "StuffIReview" para mostrar ao mundo. Eu tenho algo que você gostaria de ser revisado, então entre em contato conosco ou deixe um comentário ou mesmo registre-se e adicione-o você mesmo :) Compartilhe sua crítica honesta com o mundo aqui é Gratuito para participar. Coisas que eu reviso Nós lhe trazemos revisões honestas por você, o povo. Aqui qualquer pessoa pode escrever uma resenha sobre praticamente qualquer coisa. Se não houver uma categoria para você fazer uma resenha, não há problema, sugira uma:) Pegue seu crachá STUFFIREVIEW para mostrar suas habilidades críticas à sua família e amigos, exiba-o orgulhosamente em seus sites.</w:t>
      </w:r>
    </w:p>
    <w:p>
      <w:r>
        <w:rPr>
          <w:b/>
          <w:color w:val="FF0000"/>
        </w:rPr>
        <w:t xml:space="preserve">id 32</w:t>
      </w:r>
    </w:p>
    <w:p>
      <w:r>
        <w:rPr>
          <w:b w:val="0"/>
        </w:rPr>
        <w:t xml:space="preserve">Shane Howard, Other Side of the Rock O membro fundador da banda Goanna - que durante seu auge nos anos 80 foi responsável por sucessos como Solid Rock (Sacred Ground) e numerosos álbuns - Howard também escreveu vários discos solo, e trabalhou como produtor para uma variedade de artistas aborígines proeminentes que incluem Archie Roach, os Pigram Brothers e Joe Geia. ...Other Side of the Rock é o décimo segundo álbum de Howard, e é uma coleção de canções de destaque escolhidas de sua longa carreira de trinta anos. Regravando as faixas em sessões nos estúdios Sing Sing em Melbourne, Howard também elaborou um plano que o viu regravar sua faixa clássica Solid Rock na língua indígena das terras do APY, Pitjantjatjara. Inspirando nova vida no Solid Rock, a versão atualizada intitulada Puli Kunpungka apresenta crianças das terras da APY, e os cantores australianos Archie Roach, Emma Donavan e muito mais. Capturando o espírito da Austrália através de palavras e música como nenhuma outra, Shane Howard ... Other Side of the Rock é nosso Álbum da Semana na Rádio Local ABC em todo o Território.</w:t>
      </w:r>
    </w:p>
    <w:p>
      <w:r>
        <w:rPr>
          <w:b/>
          <w:color w:val="FF0000"/>
        </w:rPr>
        <w:t xml:space="preserve">id 33</w:t>
      </w:r>
    </w:p>
    <w:p>
      <w:r>
        <w:rPr>
          <w:b w:val="0"/>
        </w:rPr>
        <w:t xml:space="preserve">Ouça o Álbum Dbut da METZ O trio METZ de Toronto é rude, severo e excelente. Eles fazem música rock, toda ela alta, a maior parte dela precisa sem se sentir verificado. É um material raivoso, muito endividado com a música gravada para a gravadora de Chicago Tough &amp; Go nos anos 80, e gravações feitas nos anos 90 para a gravadora de D.C. Dischord. Estamos felizes em transmitir seu álbum auto-intitulado "dbut", mas exclusivamente, até quarta-feira. Há alguns dias, falei ao telefone com o guitarrista e cantor da banda, Alex Edkins. Você pode me dar um breve histórico da banda? [O baterista] Hayden [Menzies] e eu começamos a tocar música juntos em Ottawa quando éramos bem jovens. Começamos o METZ lá com um outro cara, cerca de cinco anos atrás. Decidimos que uma mudança de cenário seria uma boa idéia, então nos mudamos para Toronto há quatro anos. O outro cara decidiu ficar em Ottawa. O momento em que vocês começaram a tocar juntos foi há cinco anos atrás? Sim. Mas isso foi antes de conhecermos [o baixista] Chris [Slorach]. Encontramos Chris em Toronto, e foi quando a verdadeira banda se juntou e começamos a lançar discos. Ottawa é uma grande cidade para música ao vivo. E é. Eu me sinto realmente afortunado por ter começado lá, porque, na época, era apenas um lugar incrível para o punk rock e hardcore, uma verdadeira comunidade unida. Não há nada melhor do que estar no centro comunitário, ou onde quer que fosse, e ver estas bandas que não estão recebendo muito, se é que estão recebendo alguma coisa. Era um pequeno grupo de pessoas, mas, cara, foi sempre a melhor coisa. Aqueles caras e aquelas garotas simplesmente enlouqueceram. É o que sabemos, e não podemos realmente conceber fazer de outra forma quando chegamos lá para tocar. Toronto e Ottawa têm tendências musicais específicas? Bem, sim. Ottawa é a cidade capital; é a cidade do governo. Ou se trabalha para o governo ou se serve às pessoas que trabalham para o governo. E não há muita vida noturna, todos estão na cama cedo, então nós tivemos que fazer nossas próprias coisas. Foi então que saiu a cena punk em Ottawa. E não é tão político quanto D.C., as condições não são nada parecidas, mas eu acho que o fato de ser uma espécie de cidade governamental adormecida fez a condição perfeita para que uma verdadeira comunidade se tornasse realidade e gerasse coisas realmente legais. Acho que nosso recorde, liricamente, é um produto completo da vida em Toronto. A maior parte é lidar com o modo de vida moderno em uma cidade gigantesca e sentir que algumas dessas condições começam a pesar sobre você: a ansiedade, a histeria, a velocidade com que você. É daí que vem a letra da música. Como vocês trabalham quando juntam canções? É um coletivo cem por cento. Muito raramente chegamos ao espaço de ensaio mesmo com um segmento de uma canção. Normalmente entramos sem nada e nós três faremos algo do zero, todos na mesma sala, todos ao mesmo tempo . Sempre tentamos fazer com que o baixo e o violão soem como uma coisa, não para soar como se houvesse um par de partes diferentes, mas para fazer com que toda a música soasse como se houvesse apenas uma onda de som. Descobrimos que estar na mesma sala e fazer isso juntos faz algo diferente do que se eu ficasse em casa e a colocasse no computador e depois tentasse colocar a faixa de baixo embaixo ou algo assim; você não tem o mesmo imediatismo e o mesmo sentimento, então fazemos isso dessa maneira. E isso é parte da razão pela qual o registro demorou tanto, porque não é rápido. É muito bater a cabeça contra a parede, é muito andar para fora do espaço sem nada feito. Todos nós ficamos muito entusiasmados em tentar escrever canções que tiveram momentos de arranjos de canções padrão . Adoramos música pop, adoramos todos os estilos de música. Queríamos que fossem canções bem arranjadas, mas com os momentos de loucura para estar totalmente sob controle e totalmente descaradas, e depois conseguirmos reinscrevê-las ao mesmo tempo. É cem por cento coletivo o modo como escrevemos, e depois escrevo a letra. Há palavras que vocês usam muito quando estão falando do trabalho que fazem juntos? Sim, mas não me sinto confortável em dizê-las. Vocês sabem tudo sobre isso; há aquela conversa de banda</w:t>
      </w:r>
    </w:p>
    <w:p>
      <w:r>
        <w:rPr>
          <w:b/>
          <w:color w:val="FF0000"/>
        </w:rPr>
        <w:t xml:space="preserve">id 34</w:t>
      </w:r>
    </w:p>
    <w:p>
      <w:r>
        <w:rPr>
          <w:b w:val="0"/>
        </w:rPr>
        <w:t xml:space="preserve">Junte-se agora GRATUITAMENTE economize até 80% em hotéis de luxo e férias. Email: Hotel moderno perto do Albert Dock! Uma escolha ideal para visitantes de negócios ou turistas, este confortável e elegante hotel de três estrelas está bem localizado perto da icônica Doca do Albert.  Com uma excelente suíte de negócios que pode atender a todas as necessidades corporativas e ótimos serviços, incluindo uma recepção 24 horas, um lindo e relaxante lobby bar, instalações para banquetes, check in/out expresso e câmbio de moedas, este hotel tem tudo o que você precisa para fazer com que sua estadia seja exatamente assim. Todos os quartos possuem ar condicionado, TV a cabo que é vista na TV LCD de tela plana, artigos de higiene pessoal gratuitos no banheiro da suíte, instalações para fazer chá e café, uma mesa de trabalho com uma lâmpada e uma conexão de internet de alta velocidade, secador de cabelo, instalações para passar a ferro e serviço diário de limpeza da casa. Nossas melhores opções perto deste hotel Para famílias Um grande passeio pelo Liverpool FC e Museu é um verdadeiro deleite para qualquer fã de pés, independentemente de quem você apóie.  Os guias são entusiásticos e conhecedores e realmente conhecem a história deste clube de sucesso. Espere um tratamento de primeira classe durante todo o percurso. Para o romance A Reserva do Esquilo Freshfields é o lar de muitos esquilos vermelhos bonitos que são protegidos o máximo possível do esquilo cinza mais agressivo.  Os animais estão felizes em saltar ao seu redor e o cenário é simplesmente deslumbrante e a praia atrás da reserva é um lugar adorável para se esticar e relaxar, em um dia quente. Para a cultura O marco do Edifício Liverpool preside sua orla marítima e define a cidade de Liverpool. Este edifício é para Liverpool o que o Empire State Building é para Nova York e negligenciar o esforço de vê-lo é equivalente a uma experiência meio cozida de Liverpool. Para os Shopping Raiders, o Vintage Clothing é uma loja de roupas vintage muito, muito, muito boa.  Vendendo uma variedade e excitante de roupas, chapéus, sapatos, bolsas e acessórios, esta loja é um deleite para os magpies e uma obrigação para qualquer fã de roupas de épocas e épocas passadas. Por comer fora o Maharaja desiste da comida mais deliciosa da região costeira de Kerala, na Índia. O restaurante está localizado a apenas alguns minutos a pé da estação de trem de Lime Street.  Delicada e leve, a comida servida aqui é sublime e está repleta de sabores zincados e frescos, que são muito simples de bater no lábio. Para a vida noturna, apenas um clube resume o cenário musical de Liverpool e que é o The Cavern Club. Este lugar é o berço de muitos grandes musicais, mas nada mais do que The Beatles.  Evocativo e espirituoso, The Cavern Club é um destino próspero e está vivo com novos talentos e a estrela do futuro.</w:t>
      </w:r>
    </w:p>
    <w:p>
      <w:r>
        <w:rPr>
          <w:b/>
          <w:color w:val="FF0000"/>
        </w:rPr>
        <w:t xml:space="preserve">id 35</w:t>
      </w:r>
    </w:p>
    <w:p>
      <w:r>
        <w:rPr>
          <w:b w:val="0"/>
        </w:rPr>
        <w:t xml:space="preserve">Benefícios da terceirização Há muitas empresas que hoje em dia estão procurando serviços de terceirização para contratar pessoal automático Benefícios da terceirização que assegurarão as outras responsabilidades dos funcionários da empresa e para realmente experimentar os benefícios da terceirização. De fato, mesmo empresas de sucesso ainda precisam contratar empresas de terceirização porque realmente servem a um grande propósito para o sucesso e eficiência de um estabelecimento corporativo. Uma das principais atrações da terceirização de serviços é a barateza do negócio. Mais do que isso, existem outros benefícios da terceirização que você tem que conhecer. Economiza Tempo e Melhora Outros Aspectos dos Negócios como Benefícios da Terceirização Através dos serviços de terceirização, os funcionários reais ou mesmo os proprietários de empresas são capazes de se concentrar nos outros aspectos de seus negócios. Este é um dos benefícios da terceirização que você tem que conhecer. Os empresários não precisam mais dedicar demasiada atenção quando se trata de relações com clientes e responder a todas as consultas de seus clientes. Ao simplesmente focar nos outros aspectos do negócio, fará com que o empreendimento flua suavemente e com a máxima eficiência. Assim, a possível expansão dos negócios acontecerá no futuro. Capaz de aumentar o mercado do negócio Além disso, entre os outros benefícios da terceirização está o fato de que isto ajudará os empresários a aumentar a audiência para seus negócios. Geralmente, os agentes de terceirização são globalmente competitivos. Além disso, eles são eficientes em termos de lidar com clientes internacionais e agências comerciais. Portanto, as empresas que irão se beneficiar dos serviços de terceirização têm a garantia de que esses profissionais trabalharão para captar o interesse do mercado internacional. Assim, isto fará com que o negócio obtenha mais lucros do que o habitual. Outros benefícios da terceirização poupa tempo na contratação de pessoal O tempo de permanência é muito importante nas empresas. É um imperativo que cada hora seja maximizada. Se você estiver utilizando serviços de terceirização, tenha certeza de que você pode economizar muito do tempo necessário na busca de pessoal competente para seu negócio localmente. As empresas terceirizadoras são as responsáveis pelo processo de contratação. Além disso, elas também são responsáveis em garantir que o pessoal que ele contratará seja suficientemente competente. Economizar muito de seu tempo também o ajudará a dedicar sua atenção aos outros aspectos e necessidades de sua empresa para que ela funcione de forma mais eficiente. Para que você possa experimentar tais benefícios de Outsourcing, recomendamos que você aproveite as 4 semanas de experiência que estamos oferecendo. Nossa empresa é uma empresa de propriedade australiana e tem uma filial nas Filipinas. A oferta de 4 semanas que temos em estoque para você não lhe exigirá muitas despesas porque você só terá que pagar US$ 4 por hora. Estamos orgulhosos de lhe dizer que os nossos agentes são altamente qualificados e têm a melhor ética de trabalho. Se você tiver alguma dúvida sobre nossos serviços, pode nos telefonar livremente pelo telefone 07 31072772 ou pelo telefone +617 31072772. Certamente, você será entretido por representantes hospitaleiros do cliente. Por outro lado, você também pode clicar no link do Call Center se quiser saber mais sobre os benefícios da terceirização.</w:t>
      </w:r>
    </w:p>
    <w:p>
      <w:r>
        <w:rPr>
          <w:b/>
          <w:color w:val="FF0000"/>
        </w:rPr>
        <w:t xml:space="preserve">id 36</w:t>
      </w:r>
    </w:p>
    <w:p>
      <w:r>
        <w:rPr>
          <w:b w:val="0"/>
        </w:rPr>
        <w:t xml:space="preserve">Por que... Por que... Por que...? Este blog é dedicado a documentar a resolução de erros e outras informações que eu descubro enquanto trabalho como Consultor no campo de EPM (Hyperion) do Oracle. Como grande parte do meu trabalho gira em torno da resolução de problemas, vejo uma oportunidade de complementar as típicas avenidas de solução de problemas, como a Base de Conhecimento Oracle e os Fóruns Oracle, com informações mais precisas sobre erros específicos, à medida que eles são encontrados. Cuidado, as informações encontradas neste blog são apenas para fins informativos e vêm sem qualquer garantia ou garantia de exatidão. Domingo, 1º de janeiro de 2012 HFM - Registration Key that has been Marked for Deletion Problem Description: HFM Application will not open from workspace - isto não foi relatado pelos usuários finais e pegou antes de ser um problema - o erro recebido é: Aviso Tentativa de operação ilegal em uma chave de registro que foi marcada para exclusão. Código: Resolução: -2147023878: Symptoms In Financial Management (HFM) application , você pode receber a seguinte mensagem de erro ao tentar várias operações relacionadas a HFM, tais como lançamentos de diário, conexão via Smartview com HFM, ou com relatórios financeiros: Tentativa de operação ilegal em uma chave de registro que tenha sido marcada para exclusão. Ocorreu um erro. Favor entrar em contato com seu administrador. Número do erro:70 Descrição do erro:Permissão negada Fonte do erro:Microsoft VBScript runtime error Page On which Error Occurred:/hfm/loadextract/ExtractJournal\\\\\i... Alterações Este problema ocorre apenas em sistemas EPM implantados no servidor Windows 2008, portanto, se uma atualização do sistema operacional tivesse ocorrido, este erro poderia ser lançado. Porque o usuário de identidade inicialmente se conectou ao servidor quando a aplicação foi lançada. O problema acontece quando o usuário de identidade se desconecta e a aplicação COM+ não pode mais ler as chaves de registro no perfil do usuário de identidade por causa de uma nova funcionalidade do Serviço de Perfil de Usuário que obriga a descarga do perfil do usuário no Windows 2008 quando o usuário se desconecta. Solução Para resolver este problema, faça a seguinte mudança em todos os servidores de Gestão Financeira no ambiente: 1. Executar editor de políticas de grupo (gpedit.msc) 2. Expandir para: Configuração do computador -&amp;gt; Modelos administrativos -&amp;gt; Sistema -&amp;gt; Perfis de usuário -&amp;gt; Não descarregar à força o registro do usuário no logoff do usuário 3. Verifique as configurações e mude-as de "Não configurado" para "Ativado" 4. Reinicializar os servidores 2 comentários: Encontrei este erro esta tarde enquanto trabalhava em alguns Servidores HFM em uma nova construção. Lembro-me de conversarmos sobre este erro há algumas semanas. Apliquei sua recomendação e a questão foi resolvida. Obrigado.</w:t>
      </w:r>
    </w:p>
    <w:p>
      <w:r>
        <w:rPr>
          <w:b/>
          <w:color w:val="FF0000"/>
        </w:rPr>
        <w:t xml:space="preserve">id 37</w:t>
      </w:r>
    </w:p>
    <w:p>
      <w:r>
        <w:rPr>
          <w:b w:val="0"/>
        </w:rPr>
        <w:t xml:space="preserve">Como Fazer um Corpete Corpete de Faculdade Online Gerenciando um Negócio Torne-se um Membro Agora! Se você quer aprender a fazer um espartilho - um verdadeiro espartilho - Fundamentos Revelados vai abalar seu mundo. Quer você seja um amador entusiasta ou um profissional experiente, este site lhe trará todas as instruções para fazer espartilho que você sempre desejou poder encontrar na Internet, mas que ninguém estava disposto a revelar. Deixe-nos encorajá-lo a experimentar - a melhor maneira de aprender a fazer um espartilho é entrar e fazer isso! Introdução Neste artigo vamos analisar um método simples para fazer um espartilho, um método ideal para iniciantes. Seguindo os passos, você aprenderá sobre alguns dos princípios-chave de um espartilho. Mantenha-o simples Seguindo um pequeno conjunto de regras básicas pode ser uma abordagem muito proveitosa para os espartilhos novos e antigos, e aqui está o número um: Simplicidade é bom. Simplicidade de corte e construção pode ser inspirador, de fato. Vale a pena notar para os novos fabricantes que quanto mais você tem no espartilho (figura 2), mais há para potencialmente dar errado! Os desafios de espartilhos mais complexos podem, temo, deixar muitas pessoas fora de seus estudos de espartilho muito cedo. Ao começar com a construção simples, espera-se que você se sinta recompensado e encorajado o suficiente para continuar depois de seus primeiros esforços. Figura 2: Um meio-susto da Sparklewren. Parece bastante simples, mas os processos necessários estão realmente bastante envolvidos. Patterning e ajuste Neste artigo, vou me concentrar na construção em vez de patterning. Estarei usando um dos meus próprios protótipos antigos de padrões de espartilho (à direita), e recomendo que você procure nas seguintes fontes bons padrões de espartilho para iniciantes: Para aqueles que querem aprender mais sobre como um padrão plano se torna uma peça de vestuário 3D, sugiro que sigam nosso Tutorial Gratuito para Principiantes. Você aprenderá muito seguindo este processo, mas ele é claro/simples o suficiente para seguir, mesmo para iniciantes absolutos. Para aqueles que encontram padrões planos ou alterações matemáticas assustadoras, eu sugeriria o uso do padrão Truly Victorian 110 , com um ou dois banheiros. Tenho visto belos resultados com este padrão, mesmo nos tamanhos "padrão" dados, e na minha opinião é o mais bonito dos padrões multitamanho comercialmente disponíveis (advertência: eu mesmo não experimentei este padrão, então não posso comentar as instruções anexas, etc.) Para aqueles que têm alguns centavos de sobra e realmente querem ir direto para a fase de encaixe, pode ser possível encontrar um espartilheiro que produza padrões personalizados/de furos para encomendar. Tente pesquisar na comunidade de espartilho ou etsy . Mas, por favor, faça sua pesquisa antes de fazer uma compra. Vamos começar Este espartilho é sobre simplicidade. Com isso em mente, ele terá uma fachada fechada e uma construção de baixo para baixo, e é livremente baseado em meus vestidos de espartilho de broche (abaixo). Já explorei os vestidos para espartilho nos estilos ornamentado (figura 4) e simples (figura 5), mas cada idéia foi construída em torno da beleza funcional do tecido coutil para broche à vista. Este incrível tecido, especialmente projetado para fazer espartilhos com, é grosso e pesado sem ser difícil de manusear ou costurar. Prontamente disponível em branco, cinza médio, preto, caramelo manteiga, meio-nu e assim por diante, ele também pode ser tingido facilmente. Ele se veste lindamente, é perfeito para o uso em fundações e é um sonho para prensar e costurar. É simples e claro para encontrar, e endireitar o grão. Cortar o broche é muito fácil. Embora muitos novos alunos ignorem o broche por causa de sua etiqueta de preço, é de fato um dos melhores e mais fáceis tecidos para se aprender a usar. Acredito firmemente que um banheiro feito com um tecido apropriado para espartilho vale vinte feitos com tecidos que não são, em termos de quão rápido você aprenderá e quão feliz estará com os espartilhos que fizer (mesmo que seja só para você mesmo para festas aqui e ali!). A facilidade com que você pode obter grandes resultados com o broche faz com que seja realmente uma maneira bastante econômica de aprender a longo prazo e eu encorajaria ativamente as pessoas a comprar e experimentar o broche para que possamos ajudar a manter estes moinhos e máquinas funcionando. O uso de broche coutil spot permite que nos concentremos na simplicidade de construção. Mas mesmo com</w:t>
      </w:r>
    </w:p>
    <w:p>
      <w:r>
        <w:rPr>
          <w:b/>
          <w:color w:val="FF0000"/>
        </w:rPr>
        <w:t xml:space="preserve">id 38</w:t>
      </w:r>
    </w:p>
    <w:p>
      <w:r>
        <w:rPr>
          <w:b w:val="0"/>
        </w:rPr>
        <w:t xml:space="preserve">Em vez de estarem bem distribuídas ao longo dos anos, as aberturas dos estádios tendem a ir e vir com as ondas. Recentemente dedicamos um artigo ao ano particularmente prolífico de 1923, mas o início da década de 1920 não foi o único período de construção frenética de estádios nos últimos 150 anos. Mas estes períodos não chegaram exatamente ao mesmo momento em todos os países. Todos sabemos que a Inglaterra já tinha templos de futebol adequados quando os jogos na Europa continental ainda eram disputados em campos vazios, e nas últimas duas décadas, muitos estádios novos surgiram em alguns países, mas não tanto em outros. Para obter mais informações sobre o caminho que cada país tomou em termos de desenvolvimento dos estádios, examinamos nosso banco de dados para as datas de abertura de todos os estádios, e depois fizemos uma bela tabela deles (mais abaixo). Algumas coisas que atraem a atenção são obviamente o início precoce da Inglaterra, mas também as cinco décadas de seca que se seguiram aos anos 30. Vemos que as décadas de 1920 e 1930 foram anos muito importantes para o desenvolvimento dos estádios no continente, e que os alemães e espanhóis estavam um pouco à frente dos italianos e holandeses. O que fica muito claro é como o regime fascista italiano tem sido importante para o desenvolvimento de estádios na Itália, e o impacto negativo da Segunda Guerra Mundial também é inconfundível. A Guerra Civil Espanhola, naturalmente, ocorreu na década de 1930. Esperávamos ver uma grande explosão na construção de estádios também nos anos pós-guerra, mas isso acabou se espalhando por várias décadas, antes dos anos de crise do final dos anos 70 e 80. A Copa do Mundo de 1982 fez com que, pelo menos na Espanha, alguns novos estádios fossem abertos naqueles anos. Todos estamos cientes da nova geração de estádios que foi construída nos anos 90 e 2000, mas enquanto os anos 90 foram particularmente importantes para a Inglaterra e a Holanda, o desenvolvimento dos estádios alemães ocorreu quase exclusivamente nos anos 2000. Para os franceses, por outro lado, a presente década parece se transformar em sua década de ouro de desenvolvimento dos estádios. Veja abaixo o gráfico. As colunas não são o número real de aberturas, mas a contribuição relativa de cada década para o desenvolvimento dos estádios, de modo que todos os países usam a mesma escala e podem ser facilmente comparados. Assine o site stadiumguide.com Top stories É hora de uma nova viagem pelos locais de construção do mundo e ver como as obras estão progredindo em alguns estádios. Começamos sempre com o próximo estádio a abrir, que agora é o Grmio Arena. Está marcado para abrir no dia 8 de dezembro com um show e um jogo amistoso entre [...] No sábado, a Suécia orgulhosamente abriu seu novo estádio nacional, a Friends Arena. No entanto, nenhum futebol foi jogado ainda, pois foi escolhido para uma noite de artistas suecos. A Friends Arena é a primeira grande arena moderna da Suécia, e é outro exemplo do que [...] Liverpool confirmou seus planos de permanecer em Anfield, e como resultado, rejeitam a opção de construir um novo estádio no vizinho Stanley Park. O anúncio chega como uma pequena surpresa para aqueles que acompanharam os movimentos do clube nos últimos [...] No final da assembléia de sócios do último domingo, a presidente do Real Madrid Florentina Prez teve uma pequena surpresa para os sócios. Eram quatro modelos de quatro propostas diferentes para a revitalização do Estádio Santiago Bernabu. Os modelos haviam sido vigorosamente mantidos em segredo [...] Estádios populares A história do Nuevo Mestalla de Valência é uma de altos e baixos. No ano passado, relatamos duas vezes boas notícias e renovamos a esperança de que a construção do novo estádio possa finalmente recomeçar, mas isto é sempre seguido de um revés. Além disso, o último [...] Feyenoord escolheu construir um estádio inteiramente novo ao lado de seu atual estádio De Kuip. Nos últimos meses, o clube vinha investigando duas opções diferentes propostas por consórcios liderados por empresas de construção, mas hoje anunciou que escolheu o [...] Durante anos, os freqüentadores do Lille têm sido uma fonte de zombaria para o resto da França. Claro que, primeiro o Stade Grimonprez-Jooris e depois o Stade Lille-Mtropole eram casas pobres, mas uma cidade do tamanho de Lille, com mais de um milhão de habitantes, certamente deveria [...] Publicações populares em blogs Esta é a terceira parte de uma série na qual olhamos para trás, para as propostas de novos estádios do passado que nunca foram realizadas. Você pode encontrar as outras duas parcelas aqui e aqui, e vamos usar esta para olhar as caixas de cesta [...] Em vez de serem bem distribuídas ao longo dos anos, as aberturas dos estádios tendem a ir e vir com as ondas. Recentemente dedicamos um artigo ao ano particularmente prolífico de 1923, mas o início da década de 1920 não foi o único período de frenesi nos estádios</w:t>
      </w:r>
    </w:p>
    <w:p>
      <w:r>
        <w:rPr>
          <w:b/>
          <w:color w:val="FF0000"/>
        </w:rPr>
        <w:t xml:space="preserve">id 39</w:t>
      </w:r>
    </w:p>
    <w:p>
      <w:r>
        <w:rPr>
          <w:b w:val="0"/>
        </w:rPr>
        <w:t xml:space="preserve">Embora eu pense que o Cerbera é um carro magnífico, eu nunca consegui encontrar o mesmo amor por ele que eu encontro com o Chimaera. Tivemos um par de dias na semana passada visitando Somerset e o amor está começando a crescer. Uma mistura de estradas Trunk, A e B foi tratada de forma adequada. As cidades foram exploradas e até um monumental engarrafamento na A303 foi engolido sem nenhum problema (exceto talvez faróis - veja outro tópico). Certamente a fila seguida de breves explosões e depois de mais filas, colocou à prova o Escravo Aprovado para a Corrida e passou com distinção. O Cerb nem sempre é fácil de dirigir realmente suavemente, ou particularmente devagar ((;) mas ele lidou com tudo com aplomb. O amor está crescendo. Eu só estava pescando para ver se ele tinha algum problema com o carro. 400bhp e nenhum peso deve fazer com que o motor GT seja razoavelmente fácil. O único problema com o Cerb é a correspondência das rotações com um volante muito leve e um motor de rebatimento rápido. Uma vez acoplado, porém, ele deve rodar o dia todo a 1500 rpm, se necessário. Ele irá a 30mph na 5ª, portanto não é tanto um problema, mas apenas gosta de receber pernas. Na verdade, é melhor do que a Chimaera nesse aspecto. Quando você tem esse poder, é uma pena não usá-lo para a mordida suave que o outro cartaz lhe deu. Eu estava usando calçados mais pesados do que normalmente uso e eles são um pouco mais largos para o ajuste estreito na zona dos pés, por isso o malabarismo no pedal foi um pouco mais complicado.</w:t>
      </w:r>
    </w:p>
    <w:p>
      <w:r>
        <w:rPr>
          <w:b/>
          <w:color w:val="FF0000"/>
        </w:rPr>
        <w:t xml:space="preserve">id 40</w:t>
      </w:r>
    </w:p>
    <w:p>
      <w:r>
        <w:rPr>
          <w:b w:val="0"/>
        </w:rPr>
        <w:t xml:space="preserve">Síndrome Hunter Genetics MPS II (ou Síndrome Hunter) é um distúrbio genético causado por uma mutação no gene I2S (iduronate-2-sulfatase) - isto pode ser causado pela herança do gene mutado, ou por uma mutação no gene durante a formação do óvulo e do esperma. Este último caso é raro, e a chance da mesma mutação ocorrer nas gerações seguintes é baixa, pois nem a mãe nem o próprio pai carregam o gene recessivo. O MPS II afeta mais freqüentemente os machos, pois é o que se chama de doença vinculada ao sexo. Isto significa que o gene I2S está localizado no cromossomo X, e não no Y. Como as fêmeas têm dois cromossomos X, é mais provável que tenham um gene X dominante que substitui o gene recessivo (mutante); os machos, tendo apenas um cromossomo X, não têm esta vantagem e, portanto, se tiverem o gene recessivo, eles expressarão a doença. As mulheres são portadoras, mas muito raramente desenvolvem o MPS II, e geralmente o MPS II só ocorre em homens. Há aproximadamente 2.000 pessoas com Síndrome de Hunter em todo o mundo. Efeitos A mutação para o gene I2S significa que a proteína produzida pelo gene não pode funcionar normalmente e, portanto, a enzima iduronata-2-sulfatase (I2S) ou está ausente ou é deficiente. As funções enzimáticas dentro do corpo são cruciais para o funcionamento normal, pois as enzimas são as casas de força da célula: elas catalisam e facilitam reações que permitem que o corpo funcione normalmente. A enzima I2S é aquela que decompõe e recicla mucopolissacarídeos específicos, também conhecidos como glicosaminoglicanos (GAGs); a Síndrome de Hunter é uma das várias doenças de armazenamento lisossômico. Devido à ausência ou inabilidade da enzima I2S de funcionar corretamente, os GAGs se acumulam em células por todo o corpo. Este acúmulo interfere na forma como as células, e consequentemente os órgãos, do funcionamento do corpo e leva a uma variedade de sintomas graves. Devido ao fato de que os sintomas se devem ao acúmulo de GAGs, a Síndrome de Hunter é progressiva: os sintomas se agravam à medida que o indivíduo envelhece. Os sintomas geralmente começam a aparecer no primeiro ano de vida, mas muitos também são comuns em crianças "saudáveis", e parecem não estar relacionados aos médicos não familiarizados com o MPS II. Entretanto, à medida que a criança envelhece, a gravidade dos sintomas aumenta, e os médicos começam a pedir testes. Alguns desses sintomas incluem: características faciais grosseiras, abdômen aumentado (devido ao aumento dos órgãos), esqueleto anormal e crescimento retardado, rigidez progressiva das articulações, atrasos no desenvolvimento e perda de audição. Não há "data" para o início dos sinais e sintomas, e nem todos com Síndrome de Hunter são afetados exatamente da mesma forma; a taxa de progressão dos sintomas varia muito. Mas uma coisa é clara: a Síndrome de Hunter é sempre grave, progressiva e encurta consideravelmente o tempo de vida da criança. Devido à natureza progressiva da doença, existem sinais e sintomas crônicos da Síndrome de Hunter que aumentam de gravidade com a idade e incluem: doença obstrutiva das vias aéreas, pneumonia freqüente, displasia esquelética progressiva (movimento limitado), doença cardíaca e valvular, perda auditiva progressiva, e envolvimento do sistema nervoso central. O envolvimento do sistema nervoso central é devido ao armazenamento de GAGs no cérebro, o que pode causar atraso no desenvolvimento. Tratamento Devido à natureza específica da doença, o tratamento é difícil. Durante muito tempo, os enxertos de medula óssea foram usados como uma forma de fornecer uma fonte do I2S que faltava para pacientes com MPS II, mas o tratamento é quase totalmente ineficiente contra os sintomas neurológicos dos pacientes com Síndrome de Hunter. Sem mencionar o fato de que os enxertos de medula óssea são uma operação cirúrgica importante, e esta opção de tratamento diminuiu. Em 2006, uma empresa farmacêutica chamada Shire Human Genetic Therapies Ltd. desenvolveu um medicamento chamado Elaprase (Idursulfase), que é uma versão sintética da enzima iduronata-2-sulfatase (I2S) e é produzido pela tecnologia do DNA recombinante. Elaprase oferece a maioria ou todas as vantagens dos enxertos de medula óssea sem alguns dos inconvenientes. Este tipo de tratamento é chamado de ERT - terapia de reposição enzimática. Há uma ampla gama na gravidade dos sintomas da Síndrome de Hunter, e embora os médicos façam distinção entre manifestações leves e mais graves</w:t>
      </w:r>
    </w:p>
    <w:p>
      <w:r>
        <w:rPr>
          <w:b/>
          <w:color w:val="FF0000"/>
        </w:rPr>
        <w:t xml:space="preserve">id 41</w:t>
      </w:r>
    </w:p>
    <w:p>
      <w:r>
        <w:rPr>
          <w:b w:val="0"/>
        </w:rPr>
        <w:t xml:space="preserve">Perez: Eu estarei lutando pelo título em dois ou três anos Sergio Perez: No futuro, meu objetivo é estar em uma grande equipe e estar lutando por vitórias raciais. Sergio Perez pensa que dentro de dois ou três anos estará correndo bem na frente e desafiando pilotos como Sebastian Vettel pela coroa dos pilotos de F1. Perez, que conquistou um brilhante segundo lugar na Malásia no último fim de semana, parecia que iria até o fim de semana em seu Sauber e bater Fernando Alonso na vitória em Sepang, até que cometeu um erro tarde e correu largo. Após esse desempenho, intensificou as especulações de que ele irá à Ferrari em um futuro não muito distante e substituirá o mal desempenho de Felipe Massa. "No futuro, meu objetivo é estar em uma grande equipe e lutar por vitórias raciais". O mais importante é ter um carro que me dê a chance de ganhar corridas", disse o piloto da Sauber à NDTV . "Acredito que dentro de dois ou três anos estarei lutando pelo Campeonato Mundial", acrescentou ele. Enquanto isso, sua condução há sete dias, nas condições úmidas e mutáveis da Malásia, levou alguns a compará-lo ao tricampeão mundial de F1, Ayrton Senna, já que ambos são da América Latina. Perez, porém, embora lisonjeado, disse que isso é um pouco prematuro: "Fico orgulhoso que as pessoas me comparem a alguém como Senna, mas ainda tenho muito a fazer em minha carreira para receber esse tipo de elogio".</w:t>
      </w:r>
    </w:p>
    <w:p>
      <w:r>
        <w:rPr>
          <w:b/>
          <w:color w:val="FF0000"/>
        </w:rPr>
        <w:t xml:space="preserve">id 42</w:t>
      </w:r>
    </w:p>
    <w:p>
      <w:r>
        <w:rPr>
          <w:b w:val="0"/>
        </w:rPr>
        <w:t xml:space="preserve">Durante a maior parte dos últimos cinqüenta anos, o governo comunista chinês tomou as decisões que afetavam a vida das pessoas. Mas cada vez mais isso está mudando. Graças ao boom econômico na China, cada vez mais pessoas podem comprar o que quiserem, comer o que quiserem e escolher onde querem trabalhar. Mas elas não podem escolher seu governo. Então, qual é o papel da escolha na China moderna? A grande pergunta: Quanta escolha o povo da China tem? Usado com permissão "Você pode comprar quase tudo o que quiser em Xangai!" diz Elyn, um graduado universitário, que leva Emma em uma onda de compras em Xangai: desde as exclusivas boutiques de designers onde um par de calças pode custar o dobro do salário médio mensal de Xangai, até as lojas de departamento lotadas e os mercados de rua lotados. É um forte contraste com a China de Mao Tse Tung, onde não havia lugar para escolha individual, como diz o Professor Shen Dingli da Universidade de Fudan à Grande Questão . "O Presidente Mao pensou que havia alguns chineses que sonhavam em trazer o capitalismo para a China. Ele queria removê-los e lançou a Revolução Cultural . Ele usou o povo comum para usar a maneira revolucionária de remover esses oficiais altamente colocados". Usado com permissão Como milhões de chineses que foram enviados para trabalhar no campo, o pai do professor Shen foi enviado para trabalhar em uma mina de carvão a céu aberto e sua mãe perdeu seu emprego em uma trupe de ópera. "Esse sistema preocupava-se apenas com a revolução. Ele não entregava nada de bom ao povo". Sob o sistema Iron Rice Bowl de emprego garantido no setor estatal, o Partido Comunista foi capaz de manter um controle rígido sobre a vida das pessoas. Da moradia à alimentação, da vida familiar às perspectivas de emprego, o estado deixou pouco espaço para a escolha individual. Após a morte de Mao e sob Deng Xiaoping, o professor Shen diz: "A China lançou uma campanha para ser autocrítica, para rever nossa história. Consideramos que perdemos muito tempo - agora é o momento de aprender com o Ocidente industrializado e desenvolver nossa economia". Usado com permissão "A publicidade é o exemplo perfeito das grandes mudanças que estão ocorrendo na China", diz Xu Jianxin, co-fundador da empresa de publicidade Skylighting, sediada em Xangai. "20 anos atrás, não havia anúncios, porque havia tão poucos produtos para comprar. 10 anos atrás, havia muitos anúncios, especialmente em cidades como Xangai, mas a maioria deles era de fabricação estrangeira. Agora, a maioria dos anúncios é projetada por talentos chineses com características chinesas"! "Por exemplo, há 5 ou 10 anos, os hospitais estatais não precisavam anunciar porque os pacientes não tinham escolha sobre para onde ir", acrescenta seu colega, Li Keqi. "Agora, porém, existem tantas clínicas privadas, que eles têm que atrair mais clientes". "Nosso trabalho é ajudar o cliente a tomar suas decisões". E, como em muitos outros países, nem todos acham isso fácil, diz o psicólogo Lin Zi. Usado com permissão "A variedade de escolhas que enfrentamos acrescenta stress às nossas vidas. Muitas pessoas estão percebendo que não sabem que tipo de vida querem levar e não sabem como medir o sucesso. Eu tenho um cliente que se formou na universidade há três anos. Ele era um excelente estudante, mas já mudou seu emprego seis vezes. Ele estava confuso sobre o que fazer com sua vida", Lin Zi, que dirige um dos serviços de aconselhamento cada vez mais numerosos, aponta para uma enorme lacuna entre os jovens de hoje e seus pais, que cresceram durante a Revolução Cultural. "Esta geração é sem precedentes na história chinesa. Eles não têm um mapa para orientá-los". E o jornalista de televisão e executivo da mídia, Yang Lan se preocupa com a possibilidade de esta geração não ter tantas escolhas quanto eles pensam. Isto ela atribui a uma política governamental que, por sua vez, restringiu as opções de seus pais - a política que permitiu apenas um filho por família . Usada com permissão "Se você tiver apenas um filho, os pais dão todos os recursos, energia e tempo a este filho. Muitas crianças não conseguem lidar com o amor e a pressão. Seus pais apenas têm muitas expectativas. Às vezes eles têm que estar à altura dos sonhos de seis adultos, incluindo os avós". "Sempre parece que temos muitas possibilidades, mas na realidade não temos muitas escolhas", diz Elyn, de 20 anos, guia de compras da Emma. "Não temos escolhas em nossa liderança [política], nosso partido". O Estado pode ter afrouxado o controle da economia, mas há poucos sinais de que o Partido Comunista tenha desistido</w:t>
      </w:r>
    </w:p>
    <w:p>
      <w:r>
        <w:rPr>
          <w:b/>
          <w:color w:val="FF0000"/>
        </w:rPr>
        <w:t xml:space="preserve">id 43</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Descrição do livro Neste pequeno mas poderoso livro de ensaios interligados, o crítico cultural Vijay Prashad examina as contradições da economia americana. Prashad avalia uma série de questões relacionadas: a economia dos Estados Unidos, muitas vezes tão apregoada, sustentada pela crescente dívida dos trabalhadores pobres e da classe média; políticas de bem-estar social que punem aqueles que tentam escapar do controle da dívida e da pobreza; e uma indústria prisional que regula e abriga os desempregados, bem como um exército de trabalhadores de reserva. Em Keeping Up with the Dow Joneses , Prashad argumenta que o advento da produção em massa e da publicidade tem convertido cidadãos em consumidores cujos desejos são capturados pela frase "mantendo-se em dia com os Joneses". No entanto, como a Prashad demonstra de forma tão persuasiva, manter-se a par dos Joneses é uma armadilha: Os americanos se endividaram maciçamente, com os quarenta por cento mais pobres do dinheiro público emprestado para compensar a estagnação da renda, e não para gastar em luxos. Somente os vinte por cento mais ricos tomam dinheiro emprestado para investir em ações. Não é surpreendente que, nos últimos anos, os diferenciais de renda e riqueza tenham subido a níveis recordes. Ao estabelecer conexões cristalinas entre a economia, a reforma do bem-estar social e o complexo industrial penitenciário com fins lucrativos, a Prashad oferece uma visão para um movimento anti-imperialista sustentável e vital. Vijay Prashad é Professor Associado e Diretor de Estudos Internacionais do Trinity College. Ele é autor de vários livros, incluindo Everybody Was Kung Fu Fighting: Conexões Afro-Asiáticas e o Mito da Pureza Cultural, Gatos Gordos e Cães de Corrida e O Carma do Povo Marrom. Cada um foi incluído na lista dos "25 Melhores Livros do Ano" da Village Voice. Neste pequeno mas poderoso livro de ensaios interligados, o crítico cultural Vijay Prashad examina as contradições da economia americana. Prashad avalia uma série de questões relacionadas: a economia dos Estados Unidos, muitas vezes tão apregoada, sustentada pela crescente dívida dos trabalhadores pobres e da classe média; políticas de bem-estar social que punem aqueles que tentam escapar do controle da dívida e da pobreza; e uma indústria prisional que regula e abriga os desempregados, assim como um exército de trabalhadores de reserva. Em Keeping Up with the Dow Joneses , Prashad argumenta que o advento da produção em massa e da publicidade tem convertido cidadãos em consumidores cujos desejos são capturados pela frase "mantendo-se em dia com os Joneses". No entanto, como a Prashad demonstra de forma tão persuasiva, manter-se a par dos Joneses é uma armadilha: Os americanos se endividaram maciçamente, com os quarenta por cento mais pobres do dinheiro público emprestado para compensar a estagnação da renda, e não para gastar em luxos. Somente os vinte por cento mais ricos tomam dinheiro emprestado para investir em ações. Não é surpreendente que, nos últimos anos, os diferenciais de renda e riqueza tenham subido a níveis recordes. Ao estabelecer conexões cristalinas entre a economia, a reforma do bem-estar social e o complexo industrial penitenciário com fins lucrativos, a Prashad oferece uma visão para um movimento anti-imperialista sustentável e vital. Vijay Prashad é Professor Associado e Diretor de Estudos Internacionais do Trinity College. Ele é autor de vários livros, incluindo Everybody Was Kung Fu Fighting: Conexões Afro-Asiáticas e o Mito da Pureza Cultural, Gatos Gordos e Cães de Corrida e O Carma do Povo Marrom. Cada um foi incluído na lista dos "25 Melhores Livros do Ano" da Village Voice. Ofertas Especiais e Promoções de Produtos Dando este item como um presente? Se a Amazon.com é o vendedor, podemos embrulhá-lo para você pelo preço especial de US$ 2,99. Basta escolher a opção de embrulho de presente quando disponível no checkout, e deixar que a Amazon.com ajude a tornar suas férias sem problemas. {"itemData":[{"priceBreaksMAP":null, "buy\\i} to wishlist", "Add both to Wish List", "Add all three to Wish List"], "addToCart":["Add to Cart", "Add both to Cart", "Add all three to Cart"], "showDetailDefault": "Show availability and shipping details", "shippingError": "An error occurred, please try again", "hideDetailDefault": "Hide avail</w:t>
      </w:r>
    </w:p>
    <w:p>
      <w:r>
        <w:rPr>
          <w:b/>
          <w:color w:val="FF0000"/>
        </w:rPr>
        <w:t xml:space="preserve">id 44</w:t>
      </w:r>
    </w:p>
    <w:p>
      <w:r>
        <w:rPr>
          <w:b w:val="0"/>
        </w:rPr>
        <w:t xml:space="preserve">A instalação do piso deve ser o passo final após qualquer outro trabalho de decoração. Certifique-se de que o sub-piso esteja completamente seco, limpo, plano e sonoro antes de começar. Aspire ou varra completamente o piso para liberá-lo de sujeira ou qualquer outra substância. Veja doente. No.1. Se o subpavimento for de concreto, deve ter mais de 30 dias (isto é para uma "nova" construção ou laje de cimento recém vertida). A temperatura ambiente preferida é de 21? (70 ?) com uma umidade relativa de 35%~60%. As placas de piso de cortiça precisam ser aclimatadas por 24 a 48 horas dentro do canteiro de obras. Verificar a planicidade. Quaisquer saliências ou buracos que excedam mais de 4 mm dentro de uma área de 1 metro quadrado (o comprimento de uma prancha de piso) abaixo ou acima do nível padrão devem ser lixados para baixo ou preenchidos com enchimento. Veja ill. No.2. Os pisos flutuantes de cortiça são destinados para uso interno (como em qualquer outro sistema de piso, como o piso laminado). Não é recomendada a instalação de pisos flutuantes em áreas úmidas, como banheiros ou lavanderias. Ladrilhos de cortiça (piso com cola) devem ser usados em tais casos. Instalação: Passo 1. Etapa 1. Colocar as tábuas no sentido longitudinal com a direção da luz solar. Verificar a harmonia e consistência das cores no piso. Isto pode ser feito ao permitir que seus materiais se aclimatem com antecedência. Gerencie padrões abruptos realocando as tábuas. Isto permite uma transição mais natural entre as variações de cor na cortiça. Veja mal. No.3. Passo 2 . A instalação sobre um sub-piso de concreto geralmente requer alguma forma de barreira contra umidade. Isto pode ser na forma de uma película de poliuretano. A maioria das lojas de ferragens poderá direcioná-lo ao produto certo para o trabalho. Isto é especialmente verdadeiro quando se trabalha em um porão ou em qualquer outra sala que esteja abaixo da categoria. Passo 3. Meça seu quarto e divida pela largura de uma tábua de piso. Isto determinará o número das tábuas necessárias para cobrir o piso. Se suas medidas o deixarem com espaço de mais de 2,5 polegadas na parede longa (63mm), você deve começar com uma tábua parcial (cortar a tábua no tamanho desejado) na primeira fileira para garantir a estabilidade do piso. Passo 4 . Deixe um espaço de expansão de 3/8 polegadas (10mm) entre o piso e cada parede, ou outros obstáculos, tais como uma moldura de porta ou armação, utilizando espaçadores (a sucata de madeira ou os resíduos de produtos funciona bem). Trabalhar da esquerda para a direita na sala: "tijolo" ou cambalear suas tábuas para reduzir a aparência visual das costuras. As telhas ao longo da borda devem ter a mesma largura ao longo de todas as paredes. É aqui que seu "pré-colocação" de suas tábuas vai compensar. Coloque a primeira tábua no canto esquerdo - mão da sala (deixando seu espaçamento para a parede) com ambos os lados da língua voltados para a parede . Completar a primeira fileira com as tábuas juntas, uma de cada vez. Tente instalar os ladrilhos de modo que formem uma única linha quando clicá-los juntos. Veja as Figuras A e B. Veja a Ilustração No.4. Passo 5. Início da segunda fileira: Insira a nervura da próxima tábua na ranhura da primeira tábua em um ângulo de 20-30 graus em relação ao piso -- aqui é onde você colocará a tábua cortada da linha 1 para garantir as costuras escalonadas. Pressione para baixo com suas mãos, permitindo que a tábua "clique" no lugar e se coloque plana sobre o piso (Figuras A e B). Fig. B Fig. A Caso você precise "endireitar" uma fileira ou "apertar" as costuras, você pode usar um pedaço da prancha como um "bloco de batimento". Ao usar o bloco de rosca (que você criou tão inteligentemente com um pedaço de piso de sucata de língua e ranhura) e seu martelo de borracha, você salvará as bordas do piso de qualquer golpe prejudicial. Veja mal. No.5,6. . Passo 6 . Uma vez alcançado o final da fila, você poderá ter que usar o pé-de-cabra e o martelo para bater a última peça no lugar (o espaço contra a parede será apertado). Veja mal. Não.7 Veja doente. Não.8. Passo 8 . Proceda da mesma maneira para as fileiras seguintes. Veja doente. No.9. Etapa 9 . A última fila: Espero que o espaço entre seu piso e sua parede seja uniforme ao longo de seu comprimento.  Você pode garantir que o espaço seja uniforme medindo em ambos</w:t>
      </w:r>
    </w:p>
    <w:p>
      <w:r>
        <w:rPr>
          <w:b/>
          <w:color w:val="FF0000"/>
        </w:rPr>
        <w:t xml:space="preserve">id 45</w:t>
      </w:r>
    </w:p>
    <w:p>
      <w:r>
        <w:rPr>
          <w:b w:val="0"/>
        </w:rPr>
        <w:t xml:space="preserve">OCS International Facilities Management Services Na maioria dos setores do mercado, as empresas e organizações confiam em nós para fornecer os serviços essenciais de apoio diário à propriedade, tais como limpeza, restauração, segurança, eliminação de resíduos e manutenção de terrenos, deixando-os livres para se concentrarem nas atividades principais. Mas a prestação de serviços individuais apenas risca a superfície do que fazemos; nossas equipes de gerenciamento são experientes em trabalhar dentro de sua organização para se tornar uma extensão contínua de seu negócio, trabalhando com você para fornecer um serviço completo de gerenciamento de instalações.  Temos a experiência e a capacidade de ajudá-lo a atingir a conformidade, beneficiar-se da melhor tecnologia da classe e reduzir sua pegada de carbono. Desenvolvemos nosso modelo durante um longo período de tempo e em certos setores do mercado, como saúde, aviação e varejo, ajustamos continuamente a forma como trabalhamos para nos tornarmos parte do tecido das organizações de nossos clientes. Entre em contato conosco hoje para saber mais sobre como nossos serviços de gerenciamento de instalações podem ajudar você.</w:t>
      </w:r>
    </w:p>
    <w:p>
      <w:r>
        <w:rPr>
          <w:b/>
          <w:color w:val="FF0000"/>
        </w:rPr>
        <w:t xml:space="preserve">id 46</w:t>
      </w:r>
    </w:p>
    <w:p>
      <w:r>
        <w:rPr>
          <w:b w:val="0"/>
        </w:rPr>
        <w:t xml:space="preserve">Bem-vindo ao nosso blog Se você gostaria de descobrir como os fotógrafos profissionais de retratos fazem esse retrato perfeito, então continue lendo. Muitas pessoas cometem o erro de pensar que, para conseguir aquele retrato ou foto perfeito, basta posicionar o sujeito no centro da moldura. Eles pensam que enquanto o sujeito estiver bem no centro da moldura e não houver olhos vermelhos, se o sujeito não piscar e se o sujeito sorrir de qualquer forma, já é o retrato perfeito. Embora seja verdade que seria melhor se o sujeito também sorrisse, isso basicamente não constitui o melhor ou perfeito retrato. Aqui estão 7 dicas rápidas e fáceis sobre como obter o retrato perfeito. Note que estas são dicas seguidas por fotógrafos profissionais de retratos de todo o mundo. Certamente não vai doer se você seguir um, dois ou mesmo todos eles! Confira estas dicas. 1. Mude sua perspectiva. Isto significa que você não precisa apenas sentar-se e estar à altura dos olhos com seu assunto. Muitos fotógrafos novatos fazem isso. Embora seja a coisa "padrão" a fazer (para não mencionar a coisa bastante formal a fazer), não é realmente necessário. Você pode mudar completamente sua perspectiva e fotografar de um ângulo diferente. Tente isto - se você quiser tirar uma foto de alguém que está ocupado trabalhando em seu laptop, por que não pegar uma cadeira, puxá-la na frente de seu sujeito, ficar de pé naquela cadeira e tirar uma foto "de cima" de seu sujeito? Seu sujeito pode então apenas olhar para você e você terá uma perspectiva diferente. Sua foto também será interessante, pois também incluirá seu laptop e outros itens que possam estar ao redor de seu objeto. 2. Não tenha medo de NÃO estabelecer contato visual. Seu objeto pode olhar diretamente para a lente de sua câmera, sim, mas também pode ser mais dramático se seu objeto NÃO olhar para a lente de sua câmera. Peça ao seu objeto para olhar para fora da câmera. Talvez seu sujeito possa se concentrar em algo à sua esquerda, algo invisível ou algo fora do campo de visão de sua câmera. Isto definitivamente ajudará a criar uma sensação dramática para a foto. Também ajudará a criar uma "sensação de franqueza" para o retrato. 3. Experiência com iluminação. A iluminação pode ser o melhor amigo de um fotógrafo se feita e executada muito bem. Há realmente muitas possibilidades para um retrato se a iluminação for usada. O que você pode fazer é conduzir uma iluminação lateral - isto ajudará a definir um certo humor. Você também pode experimentar com iluminação de fundo ou silhueta. Isto acrescentará aquele fator "uau" à foto. 4. Não seja muito rigoroso com a regra dos terços. Como mencionado anteriormente, você não precisa colocar seu assunto no centro. Você pode experimentar com a composição da foto. Você pode colocar seu objeto à direita ou até mesmo colocar seu objeto na borda de um tiro. Estas técnicas ajudarão a criar profundidade para sua foto. 5. Use um local que não seja familiar para seu objeto. Normalmente, os assuntos são colocados ou fotografados em lugares ou locais que lhes são familiares -- casa, um estúdio fotográfico ou um ambiente urbano. Entretanto, por que você não tenta colocar seu tema em um lugar que esteja fora de sua zona de conforto? Na maioria das vezes, os sujeitos se sentirão um pouco desconfortáveis no início, mas se você souber como fazer seu sujeito se sentir em casa e se você souber como explicar a seu sujeito o que você quer para a foto, é provável que o sujeito saia com prazer de sua zona de conforto e faça algo bastante fantástico. Quem sabe, o sujeito pode começar a pular para cima e para baixo, dando um sorriso muito bonito ou fazendo-se passar por um modelo profissional! 6. Use um adereço. Adicionar um adereço em seus retratos pode ajudar a melhorar um tiro. Embora seja verdade que o uso de um adereço pode desviar a "atenção" de seu assunto principal, ele também acrescentará sentido à foto. O retrato terá mais sentido, de certa forma. Exemplos destes adereços são o gadget favorito de um sujeito, o brinquedo favorito ou talvez algo que ele ou ela usa todos os dias. 7. A última dica é particularmente útil se você quiser ter o maior número possível de fotos francas - tire uma série de fotos! Tire retratos em modo "estouro" ou "tiro contínuo". Desta forma, você poderá obter o maior número possível de belos retratos. Muitos fotógrafos profissionais consideram isto particularmente útil quando fotografam retratos de crianças.</w:t>
      </w:r>
    </w:p>
    <w:p>
      <w:r>
        <w:rPr>
          <w:b/>
          <w:color w:val="FF0000"/>
        </w:rPr>
        <w:t xml:space="preserve">id 47</w:t>
      </w:r>
    </w:p>
    <w:p>
      <w:r>
        <w:rPr>
          <w:b w:val="0"/>
        </w:rPr>
        <w:t xml:space="preserve">Postado: Sábado Nov 17, 2012 9:18 am Assunto do post: por que não se encontrar neste site ...se você puder! Bem, aqui vamos nós!...por que as pessoas não tentam se conectar entre si neste site? Você ouve todos falando sobre conhecer alguém e como pode ser difícil...então por que se as pessoas que gostariam de um pouco de romance ...não tentam aqui?...há tantas pessoas interessantes aqui...tenho certeza que uma ou duas podem ser certas uma ou duas pessoas que eu tenho conversado com uma ou duas pessoas neste site...mas infelizmente eles só estão interessados na amizade ...mas ainda assim é bom conversar sobre todas as coisas pelas quais passamos na vida ...mas qualquer jovem simpática interessada em conhecer alguém que gostaria de ser como eu e esperar conhecer uma pessoa simpática para talvez levar as coisas um pouco mais românticas.... e você vive no Reino Unido eu adoraria ouvir de você ...espero que isto não soe muito atrevido Tente este também Eligible Odd-Bods! - The Premier Aspergian Singles List http://www.wrongplanet.net/postt62.html _________________ você ou é um amigo leal ou não é meu amigo de modo algum Confie apenas em si mesmo, e outro não deve traí-lo. Somos todos bastante estranhos neste bar do site alguns de nós. Alguns são mais estranhos que outros sim, mas não podemos escapar de algumas de nossas peculiaridades e embaraços sociais! Há um par de fios para engatar aqui mesmo no quadro do L&amp;D (que já foram mencionados). _________________ "Um homem é apenas o produto de seus pensamentos - o que ele pensa, ele se torna". - Mahatma Gandhi</w:t>
      </w:r>
    </w:p>
    <w:p>
      <w:r>
        <w:rPr>
          <w:b/>
          <w:color w:val="FF0000"/>
        </w:rPr>
        <w:t xml:space="preserve">id 48</w:t>
      </w:r>
    </w:p>
    <w:p>
      <w:r>
        <w:rPr>
          <w:b w:val="0"/>
        </w:rPr>
        <w:t xml:space="preserve">Avibase - Bird Checklists of the World Palearctic Esta lista de verificação inclui todas as espécies de aves encontradas no Palearctic , com base nas melhores informações disponíveis no momento. Ela se baseia em uma grande variedade de fontes que eu recolhi ao longo de muitos anos. Tenho o prazer de oferecer estas listas de verificação como um serviço para os observadores de aves. Se você encontrar algum erro, não hesite em fazê-lo. A ordem taxonômica e a nomenclatura seguem Clements 6ª edição (atualizada em 2011) . Se você preferir visualizar a lista com base em uma autoridade diferente, clique em uma das listas disponíveis abaixo. As espécies ameaçadas globalmente (status em vermelho) foram identificadas pela Birdlife International em Threatened Birds of the World (Birds to Watch 3). As listas de verificação de aves do mundo fazem parte dos links Avibase e Bird to the World, que são projetados e mantidos por Denis Lepage, e hospedados pela Bird Studies Canada, que é uma co-parceira da Birdlife International.</w:t>
      </w:r>
    </w:p>
    <w:p>
      <w:r>
        <w:rPr>
          <w:b/>
          <w:color w:val="FF0000"/>
        </w:rPr>
        <w:t xml:space="preserve">id 49</w:t>
      </w:r>
    </w:p>
    <w:p>
      <w:r>
        <w:rPr>
          <w:b w:val="0"/>
        </w:rPr>
        <w:t xml:space="preserve">O Festival Ol Ola é um dos vários eventos artísticos e culturais que estão sendo trazidos para Queenstown e Glenorchy pelo Festival das Cores. Foto fornecida. Os residentes de Queenstown e Glenorchy poderão desfrutar de espetáculos musicais, de dança e teatrais em suas cidades natais quando o Festival de Cor se expandir de Wanaka para Wakatipu. O Queenstown Memorial Hall será palco da estréia mundial de Rita e Douglas em 12 de abril, a comovente história da relação entre a artista neozelandesa Rita Angus e o músico e compositor Douglas Lilburn. Contada através das cartas escritas por Angus a Lilburn e da música composta na época por Lilburn, interpretada pelo pianista Michael Houstoun, a performance explora uma complicada relação entre os dois. A paixão latina despertará quando uma dúzia de dançarinos e músicos se apresentarem em Ol Ola em 14 de abril, levando o público numa viagem de alta energia de Cuba à Argentina e ao Brasil com a lambada, salsa, chacha e muito mais. A banda neozelandesa Phoenix Foundation toca no salão memorial recém-saído de sua bem sucedida turnê européia no dia 15 de abril. As famílias podem desfrutar das brincadeiras peculiares de Linsey Pollack em Passing Wind no dia 13 de abril, também em Queenstown, enquanto ele faz e toca instrumentos usando itens do cotidiano como cenouras, luvas de borracha e uma mangueira de jardim. O Glenorchy Hall será palco de dois destaques da comédia do programa: o altamente aclamado e escandalosamente engraçado Guru de Chai - que ganhou Jacob Rajan o prêmio de ator do ano 2010 - em 15 de abril, e, em 16 de abril, um renascimento da peça C'mon Black, baseada no ano da Copa do Mundo de Rugby de 1995. O programa de turnê do festival também levará performances para outros centros na região dos Lagos do Sul, incluindo Hawea, Luggate e Cromwell. A programação completa está no site do festival, www.festivalofcolour.co.nz . Os ingressos estão disponíveis através do site, ligando para 03 443-4162, ou a partir do i-Site Visitor Centre Queenstown.</w:t>
      </w:r>
    </w:p>
    <w:p>
      <w:r>
        <w:rPr>
          <w:b/>
          <w:color w:val="FF0000"/>
        </w:rPr>
        <w:t xml:space="preserve">id 50</w:t>
      </w:r>
    </w:p>
    <w:p>
      <w:r>
        <w:rPr>
          <w:b w:val="0"/>
        </w:rPr>
        <w:t xml:space="preserve">Pergunta resolvida Como lidar com o fato de que vou ficar sozinho para sempre? Nunca tive namorada por causa da minha aparência, já fiz sexo uma vez, porque estávamos ambos muito bêbados e ela se arrependeu na manhã seguinte depois que eu tentei tudo para que o gf nada funcionasse, todas as namoradas me rejeitam, mas eu tenho 25 anos e me sinto tão só e sinto que perdi muita coisa, mas não sei o que fazer. Você tem apenas 25 anos - isso ainda é jovem. Fique feliz por não ter 35 anos e dizer esta mesma coisa. Existem 7 bilhões de pessoas no mundo. Você deve pensar que ur é muito feio se não há ninguém para você. Acho isso difícil de acreditar. A única maneira de você encontrar uma garota é ...... 1. Corra riscos e arrisque a rejeição 2. Saia e socialize 3. Tenha uma atitude positiva (para que as pessoas queiram estar perto de você) 4. Faça exercícios e fique em grande forma 5. Vista-se o melhor que puder e deixe sempre uma boa impressão 6. Seja amigável e mostre interesse pela outra parte (garota que você está tentando impressionar) 7. Não se coloque na frente de outras pessoas (se você acha que elas também vão perder) 8. Seja um amigo primeiro - se preocupe com a parte do namoro depois Defina o problema - sem namorada Faça um plano - para que a garota Entre em ação - veja resultados Todos têm uma alma gêmea, não pense que você estará sozinho para sempre, pois hoje em dia é só garotas que assistem a porcarias na TV e estão procurando olhares, em vez disso, fora de uma conecção ferida, apenas seja paciente e não se preocupe com garotas desprezíveis. E sobre estar sozinho você não vai estar logo, há alguém para você apenas se consagrar a si mesmo e à vida e isso vai chegar à sua sorte Você é tão negativo. A beleza não importa em nada. **** aquelas pessoas que acham que você é feio e não andam por aí com você. Respeite o corpo que Deus lhe deu. **** aquelas garotas que te acham feia. Por que você precisa de um relacionamento??? Por que você está convidando 100.000 pessoas com problemas em sua vida???? Se você precisa de um sexo, vá ao prostíbulo ou ao salão de massagens... A namorada vai desperdiçar seu tempo e dinheiro.... As pessoas são um** buraco. Na verdade, todas são bonitas/ bonitas. E a beleza exterior não importa realmente. Quero dizer, se você está emocionalmente ligado a uma pessoa, então ela pode olhar além de suas falhas externas:) tente um site de encontros. Publique sua foto e tenha uma ótima atitude... você encontrará uma ...boa sorte!!!:D Fonte(s): Alvacado_chik@ymail.com... me informe como é:) ou me mande um e-mail para o meu número eu te ajudo!!!:))</w:t>
      </w:r>
    </w:p>
    <w:p>
      <w:r>
        <w:rPr>
          <w:b/>
          <w:color w:val="FF0000"/>
        </w:rPr>
        <w:t xml:space="preserve">id 51</w:t>
      </w:r>
    </w:p>
    <w:p>
      <w:r>
        <w:rPr>
          <w:b w:val="0"/>
        </w:rPr>
        <w:t xml:space="preserve">Você está aqui : Home No noticiário Os celulares são responsáveis por mais de 1.700 acidentes no Texas Os celulares são responsáveis por mais de 1.700 acidentes no Texas Posted on April 16, 2010, 13:26 PM, by Text'nDrive, under In the news . O Departamento de Transportes do Texas divulgou o número de acidentes de carro relacionados a um telefone celular de mão, e não é uma imagem bonita. Desde 2005, mais de 1.700 motoristas estiveram envolvidos em um acidente de carro enquanto usavam seu telefone celular.  Em 2009, eles foram responsáveis por quase 700 colisões.  Quatro deles foram mortíferos. De acordo com Dan Ronan, porta-voz da AAA Texas, os celulares são a maior causa em termos de condução distraída: "Você está olhando para o teclado, olhando para a tela, processando as informações, indo e voltando, e está tentando fazer isso a 70 milhas por hora no George Bush Turnpike". No momento, o Texas não tem uma proibição estadual de enviar mensagens de texto enquanto dirige.  Até agora, o HB 339 proíbe os motoristas com menos de 17 anos de usar um telefone celular enquanto dirigem, e algumas cidades como Dallas, Austin e Galveston proibiram os telefones celulares e o envio de mensagens de texto na zona escolar. O Estado ainda condena o envio de mensagens de texto enquanto dirige, mesmo sem uma legislação específica sobre o assunto.  Em outubro de 2009, uma mulher do Texas foi condenada a 10 anos de liberdade condicional, uma multa de 10.000 dólares e 400 horas de serviço comunitário após ter sido condenada por homicídio por negligência criminosa.  Ela esteve envolvida num acidente de carro, matando um caminhoneiro de 25 anos no processo, o que pode ter sido causado porque ela estava em seu celular momentos antes do acidente.</w:t>
      </w:r>
    </w:p>
    <w:p>
      <w:r>
        <w:rPr>
          <w:b/>
          <w:color w:val="FF0000"/>
        </w:rPr>
        <w:t xml:space="preserve">id 52</w:t>
      </w:r>
    </w:p>
    <w:p>
      <w:r>
        <w:rPr>
          <w:b w:val="0"/>
        </w:rPr>
        <w:t xml:space="preserve">Primeira fase da transformação de Lawrence Heights recebe luz verde 6 de novembro de 2012 TORONTO, 6 de novembro de 2012 -- A transformação do bairro Lawrence Heights em Moradia Comunitária de Toronto deu um passo importante da visão à realidade com a aprovação unânime das emendas de lei da primeira fase hoje. Durante sua deputação no North York Community Council, o presidente e CEO da Toronto Community Housing, Gene Jones, observou que esta aprovação de planejamento para a fase um é um passo crucial para a revitalização de Lawrence Heights, que transformará o bairro em uma comunidade vibrante e de uso misto. A primeira fase da revitalização de Lawrence Heights incluirá 233 novas unidades de aluguel e 828 condomínios de mercado e casas na cidade, assim como novos espaços comerciais e três vezes mais parques. Quando concluída, a revitalização substituirá as 1.208 unidades de habitação social envelhecidas em Lawrence Heights por novas casas de qualidade e eficiência energética lado a lado com 4.100 novas unidades de habitação de mercado. Além das novas moradias, a revitalização trará novos serviços de varejo, amenidades comunitárias, espaços verdes, investimento do setor privado e oportunidades de emprego e treinamento. A revitalização segue anos de contribuição e envolvimento com moradores de Lawrence Heights, organizações comunitárias e a Cidade de Toronto. A Moradia Comunitária de Toronto está em processo de obtenção de um parceiro de desenvolvimento e construção para Lawrence Heights. Espera-se que o novo parceiro seja anunciado no início do Ano Novo. Toronto Community Housing tem experiência única em fazer a revitalização acontecer, e está trabalhando com promotores do setor privado em Allenbury Gardens (FRAM Building Group), Alexandra Park (Tridel), Leslie Nymark (Tridel), Railway Lands (Context) e Regent Park (The Daniels Corporation) para revitalizar comunidades através da construção de novas moradias sociais de reposição de qualidade, atraindo novas amenidades comunitárias e criando oportunidades de emprego e treinamento para os residentes. Citações "Vimos o que podemos realizar quando trabalhamos todos juntos - provedores de moradia, construtores, organizações beneficentes, grupos comunitários e todos os níveis de governo.  No Regent Park, provamos que a revitalização funciona. E agora, estamos entusiasmados em aplicar nosso conhecimento a partir dessa experiência em Lawrence Heights. "A primeira fase dará o pontapé inicial no renascimento de toda a comunidade de Lawrence Heights". Ela verá esta parte de Lawrence Heights ser transformada em uma comunidade de uso misto que está totalmente integrada nos bairros vizinhos. Toronto Community Housing se orgulha de ser o catalisador para transformar este bairro em uma parte vital, saudável e economicamente vibrante da cidade". -- Gene Jones, Presidente e CEO, Toronto Community Housing Key Facts Fase um da revitalização de Lawrence Heights cobrirá 25,6 acres (10,4 hectares). A localização é adjacente à estação de metrô Yorkdale e a uma curta distância da estação Lawrence West, com acesso conveniente à Allen Road Expressway e Highway 401.  Quando a primeira fase estiver concluída, a área incluirá 233 unidades de aluguel e 828 unidades de mercado em prédios médios e residências.  A construção dos primeiros prédios da primeira fase poderá começar já em 2014.  Toronto Community Housing está liderando a revitalização e, através da venda de habitações de mercado com o setor privado, investirá cerca de 65 milhões de dólares em novas habitações sociais na fase um.  O Conselho Municipal de Toronto aprovou o Plano Secundário Lawrence-Allen em 30 de novembro de 2011. Sobre Toronto Community Housing Toronto Community Housing é o maior fornecedor de moradias sociais do Canadá e abriga mais de 164.000 inquilinos com renda baixa e moderada - cerca de seis por cento da população de Toronto. Toronto Community Housing e suas subsidiárias empregam 1.400 funcionários em uma ampla gama de empregos, que cumprem sua missão de fornecer moradias populares, conectar inquilinos a serviços e oportunidades, e trabalhar juntos para construir comunidades saudáveis.</w:t>
      </w:r>
    </w:p>
    <w:p>
      <w:r>
        <w:rPr>
          <w:b/>
          <w:color w:val="FF0000"/>
        </w:rPr>
        <w:t xml:space="preserve">id 53</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experimental gratuito, sua assinatura será automaticamente atualizada para um ano completo por $79. {"itemData":[{"priceBreaksMAP":null, "buy\\\i...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Características especiais Nenhuma. Resenhas Editoriais Um grupo de velhos amigos universitários trabalha através de suas tensões sexuais de longa data quando se reúnem para um casamento nesta comédia-drama. Bob (Alexis Arquette), um estudante da Universidade George Washington, tem uma paixoneta louca por seu bufo, belo companheiro de quarto, Brendan (Christian Maelen). Brendan sente a atração, mas rejeita Bob violentamente durante um jogo de luta livre que vai um pouco longe demais. Alguns anos depois, os amigos mútuos dos jovens - Matt (Jamie Harrold) e Carol (Lauren Velez) - decidem dar o nó, e o velho bando se remonta. O escritor de TV Bob traz consigo seu convencido namorado estrela de sabão, Sterling (Tuc Watkins). Brendan vem sem data, mas a velha chama Sarah (Marianne Hagan) -- agora assessora de um senador conservador -- coloca os movimentos sobre ele. Enquanto isso, seu amigo Eric (Guillermo Diaz) vacila entre o engate com a amiga há muito perdida Beth (Maddie Corman) ou com a irmã nubilar da noiva. Durante a recepção do casamento, Brendan faz um canto de Bob e confessa que ele, também, é agora gay - e que está apaixonado por Bob. Isto não se encaixa bem com o recém auto-suficiente Bob, que finalmente encontrou uma espinha dorsal e não quer reviver dolorosas lembranças da faculdade. Mas com o stick-in-the-mud Sterling por perto para lembrá-lo que sua nova vida não é exatamente perfeita, Bob logo se encontra sozinho em um quarto de hotel com o objeto de seu afeto juvenil. O filme de estréia do escritor/diretor Brian Sloan, I Think I Do foi produzido por Lane Janger, um colega participante da série Antologia Boys Life. Janger continuaria a lançar Guillermo Diaz em seu próprio longa de estréia, Just One Time. A atriz/cantora Marni Nixon tem um camafeu como a velha e sábia tia Alice - seu primeiro papel na tela desde que apareceu em 1965, The Sound of Music. ~ Brian J. Dillard, Rovi Na crítica seguinte, não vou contar o enredo deste filme maravilhoso e caloroso, porque quase todos neste quadro já contaram os destaques do enredo. No entanto, vou dizer o que este filme significa para mim em nível pessoal. Este é um dos meus filmes favoritos de todos os tempos. É um filme que vejo quando estou feliz, quando estou triste, quando estou deprimido, quando estou descontente, quando estou contente quando estou mal-humorado, quando me sinto mais velho que Deus, etc. - em outras palavras, não importa em que estado de espírito eu esteja, este filme me faz sentir melhor, mais feliz e, sim, ainda mais jovem. (A propósito, sou muito mais velho que os personagens do filme.) Não posso dizer quantas vezes já vi o "Acho que sim", deve ser, acontecendo, pelo menos, cem vezes. Eu amo todos os personagens. É apenas uma parte integrante da minha vida. No decorrer de um dia, estou sempre pensando em alguma frase do filme que eu particularmente gosto e acho divertido (por exemplo, "Advil and sleep" "Oh Bob, estou com medo, você está escrevendo para aquela novela há muito tempo" "Então curtindo</w:t>
      </w:r>
    </w:p>
    <w:p>
      <w:r>
        <w:rPr>
          <w:b/>
          <w:color w:val="FF0000"/>
        </w:rPr>
        <w:t xml:space="preserve">id 54</w:t>
      </w:r>
    </w:p>
    <w:p>
      <w:r>
        <w:rPr>
          <w:b w:val="0"/>
        </w:rPr>
        <w:t xml:space="preserve">Embora os peixes possam não parecer à primeira vista como os assuntos mais interessantes ou de fotografia, eles podem fornecer alguns exemplos maravilhosos de imagens da vida selvagem (tipo de).  Com uma infinidade de cores, formas, tamanhos e personalidades você pode capturar inúmeras imagens destes pequenos (em alguns casos não tão pequenos!) caras para seu portfólio. Limpe o tanque Um aquário terá melhor aspecto quando limpo (bastante óbvio).  Isto também lhe dará a oportunidade de arranjar quaisquer plantas, rochas, etc. para suas necessidades fotográficas (como um conjunto de estúdio).  Dê tempo para que a água fique limpa novamente, pois isto será obscuro logo após sua limpeza.  Remova qualquer musgo ou algas das rochas e plantas e limpe completamente o interior do vidro, pois ao fazer isso, você eliminará quaisquer manchas que possam impedir suas fotos. Crédito: Hinesh Patel/Barry Chignell Alimente o peixe Alimente seu peixe cerca de 20 minutos antes do tiroteio.  Eles ficarão mais calmos na maneira como nadam ao redor do tanque e não ficarão loucos toda vez que você se aproximar do tanque pensando que estão prestes a ser alimentados (a menos que, como meus peixes, eles estejam SEMPRE famintos!).  Alimentá-los cerca de 20 minutos antes do tiro também permite que quaisquer partículas de comida que não são comidas afundem no fundo do tanque ou sejam sugadas pelo filtro, isto, por sua vez, significa que a água voltará ao seu estado mais claro. Limpe o vidro Assim como limpar o vidro por dentro, não se esqueça de limpar também o exterior do tanque pelas mesmas razões que as acima mencionadas.  Marcas de dedos e poeira podem não ser muito evidentes a olho nu, mas ao tirar fotos, estas serão recolhidas e, se óbvio, terão que ser removidas no pós-processamento (irritante). Acenda as luzes no tanque Uma óbvia, mas quanto mais luz você tiver que trabalhar, menos provável será que você precise de um flash.  Você pode selecionar o tipo de luz que dá a melhor iluminação para as fotos de seu estoquista se estiver planejando tirar muitas fotos ao longo do tempo, se não, então apenas certificar-se de que elas estejam ligadas irá ajudar. A luz (especialmente certos tipos de lâmpadas) também realçará as cores dos peixes, o que, por sua vez, melhorará suas fotos. Desligue as luzes da sala Ao desligar as luzes da sala onde o tanque está alojado minimizará os reflexos, esta é uma importante!  Ter pouca ou nenhuma luz na sala também reduzirá qualquer problema pelo qual os peixes ficam assustados com algo que se move fora do tanque. Não use um flash se possível Usar um flash tem alguns inconvenientes; causará um sério reflexo se tirar as fotos diretamente do tanque. As cores podem aparecer lavadas dentro da moldura Os olhos dos peixes refletem a luz para trás e parecem um pouco estranhos O flash vai aparecer TODOS os arranhões e arranhões na superfície do vidro. Tire fotos de um ângulo se o flash for necessário Se você tiver que usar um flash, certifique-se de tirar as fotos de um ângulo para evitar que o reflexo do flash destrua suas fotos.  Se você tiver a opção, reduza a potência do flash o máximo possível e use outros ajustes da câmera para compensar (veja abaixo). Use uma lente rápida e configure a câmera. Tirar as fotos de seus peixes exigirá um certo grau de experimentação devido ao número de diferentes elementos que afetam as fotos (luz, movimento dos peixes, tamanho do tanque, etc.). Ajuste sua câmera para o modo 'Manual', isto lhe permitirá controlar a velocidade e abertura do obturador para obter melhores resultados (após algumas fotos de teste).  Se você tiver uma lente rápida e puder selecionar uma grande abertura como F1.8 então grande, se não selecionar a maior abertura que a lente permitirá, você também pode ajustar a velocidade do obturador (no entanto, certifique-se de manter uma velocidade de obturação rápida o suficiente para capturar os peixes sem embaçar) e o ISO (cuidado com a granulosidade em configurações ISO altas) se necessário. Se você puder, descanse a câmera em um suporte, isto não precisa necessariamente ser um tripé, apenas algo para reduzir o tremor da câmera. s Pesquisar online para idéias Olhar na linha antes ou entre disparos para exemplos de trabalho de outras pessoas também é uma grande fonte de inspiração.  Existem muitos fóruns e sites dedicados à fotografia de aquário com os quais você pode não só examinar, mas também se envolver, compartilhar seu trabalho e discutir como outros alcançam seus resultados, alguns sites são; fotografar em modo de explosão onde for possível, isto aumentará suas chances de capturar uma fotografia sem borrão</w:t>
      </w:r>
    </w:p>
    <w:p>
      <w:r>
        <w:rPr>
          <w:b/>
          <w:color w:val="FF0000"/>
        </w:rPr>
        <w:t xml:space="preserve">id 55</w:t>
      </w:r>
    </w:p>
    <w:p>
      <w:r>
        <w:rPr>
          <w:b w:val="0"/>
        </w:rPr>
        <w:t xml:space="preserve">Biscoitos na conexão do casal: A conexão do casal utiliza cookies para garantir que lhe proporcionemos a melhor experiência em nosso site. Se você continuar a usar a conexão de casal, assumiremos que você ficará feliz em receber todos os cookies deste site. Tendo um caso, mas não podendo deixar o casamento, eu realmente preciso de alguém para colocar minha vida de volta no caminho certo, para me transformar de novo na mãe e esposa que eu já fui... um ano atrás, tudo o que importava para mim era minha família da qual eu me orgulhava e que faria muito por eles sem esperar nada em troca. Afinal, o amor é incondicional e, como mãe, é meu trabalho amá-los, cuidar e protegê-los. Eu nem pedi muito de meu marido nem ele esperava muito de mim. Estávamos apenas em um bom casamento, quase nenhuma discussão entre nós e nos orgulhamos de nossa paternidade e estamos orgulhosos de nossos lindos e brilhantes filhos. Tudo começou quando um pai solteiro na escola me confessou que me achava atraente e admitiu ter gostado de mim por um tempo. Tudo isso foi uma grande surpresa para mim, pois não espero que uma mãe como eu ainda tenha "admiradores". Embora eu tenha recusado, mas desde então minha confiança cresceu e comecei a gostar do fato de que ainda posso atrair a atenção masculina. Há seis meses atrás, conheci William. Eu me sentia muito atraída por ele, física e sexualmente. Começamos a mandar mensagens de texto para frente e para trás, primeiro com um leve e gentil flerte. Encontramo-nos para tomar algumas bebidas de vez em quando e nos divertimos rindo e flertando. Depois, logo se desenvolveu um pouco mais e mais e depois mais. Não sou de flertar casualmente ou de comportamento imprudente e irresponsável, mas, de repente, antes de me dar conta, me vi tendo um caso com William. Um caso bem completo. Quando me perguntei "o que eu fiz?", já era tarde demais. Eu já dormi com ele. Sei que foi tudo principal e moralmente errado. Sei que fiz algo muito ruim e meu marido não me perdoaria se soubesse o que havia acontecido. Eu me perguntei: o que eu quero desta relação com William? É apenas para sexo? Fisicamente, nós dois parecemos bem juntos e estamos ambos em luxúria um com o outro, embora William tenha dito que não se trata apenas disso. Ele disse que se preocupa comigo e que queria me ver todos os fins de semana. Ele continuava me dizendo que sente minha falta sempre que não está comigo e me enviava mensagens diárias de texto que eram todas muito doces de ler. Pensei que estava me apaixonando por William porque não consigo tirá-lo da minha cabeça e eu realmente amo estar com ele. Estou tão atraída por ele que ninguém mais pode chamar minha atenção, porque meu coração e minha mente estão apenas voltados apenas para ele. O problema é que não consigo deixar meu casamento porque não quero separar minha família e desapontar meus filhos e meu marido. O que eu tenho é lindo e destruí-lo pode ser o maior erro e arrependimento da minha vida. No entanto, não consigo parar o contato com William por mais que eu tentasse, sempre acabava voltando para ele uma e outra vez. É como um vício. Talvez eu esteja apaixonada por ele, mas estou apenas em auto-negação. Embora William tenha me dito que me ama, ele não me convence o suficiente de que nosso relacionamento tem futuro. Embora eu possa me ver (sozinha) com ele, mas não consigo ver meus filhos na foto. William é um homem solteiro, ainda vivendo uma vida de solteiro e não há como ele trocar seu carro esportivo conversível de dois lugares por um carro de família. Tudo em sua vida é a de um solteiro; até mesmo sua almofada de solteiro é tão inofensiva e imaculada que não consigo nem imaginar meus filhos sentados em seu sofá de couro cremoso. Não consigo nem vê-lo trocando sua almofada de solteiro por uma casa de família. Todos os sinais me dizem que sou uma garota "atual" que ele está vendo atualmente até encontrar uma garota solteira com quem está disposto a se estabelecer. De alguma forma, eu levantei essa questão com ele de uma forma engraçada e, claro, ele negou. Eu não o pressionei mais porque não quero estragar a diversão entre nós. Também senti que não tenho o direito de pressioná-lo por compromisso quando eu mesmo ainda sou casado. Ele me disse antes que eu deveria me decidir sobre o que quero na vida ou com meu relacionamento e ele tem ciúmes de imaginar me compartilhar. Não há compartilhamento. Tornei-me ainda mais distante emocional e fisicamente do meu marido. Pensando bem, ao longo dos anos, nos separamos emocionalmente e intimamente. É difícil</w:t>
      </w:r>
    </w:p>
    <w:p>
      <w:r>
        <w:rPr>
          <w:b/>
          <w:color w:val="FF0000"/>
        </w:rPr>
        <w:t xml:space="preserve">id 56</w:t>
      </w:r>
    </w:p>
    <w:p>
      <w:r>
        <w:rPr>
          <w:b w:val="0"/>
        </w:rPr>
        <w:t xml:space="preserve">Jim Rogers se formou na Universidade de Yale e é formado em filosofia, política e economia pela Universidade de Oxford. Jimmy Rogers tornou-se uma lenda de Wall Street quando ele e George Soros fundaram o Quantum Fund. Após sua carreira como gerente de hedge fund e investidor, Jim Rogers agora leciona periodicamente finanças na Universidade de Columbia, e aparece regularmente na rede Cable Network da CNBC. Terça-feira, 30 de outubro de 2012 Se você tem um sonho, você tem que experimentá-lo Se há uma coisa que aprendi ao dar a volta ao mundo, é que as sociedades se tornam ricas, se balançam por alguns anos, décadas, ou séculos, e então sua hora está terminada. A outra coisa que aprendi é que, mesmo quando toda a riqueza desaparece, a vida continua. Mais importante, aprendi também que se você tem um sonho, você tem que experimentá-lo; você tem que tirá-lo de seu sistema. Você nunca mais terá outra chance. Se você quiser mudar sua vida, faça-o. - em Investment Biker Jim Rogers é um autor best-seller, comentarista financeiro e investidor internacional de sucesso. Rogers foi co-fundador do Quantum Fund (considerado o primeiro fundo verdadeiramente internacional deste tipo) e é o criador do Rogers International Commodities Index (RICI).</w:t>
      </w:r>
    </w:p>
    <w:p>
      <w:r>
        <w:rPr>
          <w:b/>
          <w:color w:val="FF0000"/>
        </w:rPr>
        <w:t xml:space="preserve">id 57</w:t>
      </w:r>
    </w:p>
    <w:p>
      <w:r>
        <w:rPr>
          <w:b w:val="0"/>
        </w:rPr>
        <w:t xml:space="preserve">Meu irmão morreu há dois anos Outras Perguntas &amp; Como Pergunta Meu irmão morreu há dois anos. Ele foi diagnosticado quatro meses antes com a nova variante CJD . Ainda estou tentando me conformar com a tragédia e estou tendo muita dificuldade para seguir em frente com minha vida. Estou assombrado com as imagens de meu irmão durante sua doença e a terrível deterioração de sua saúde e vida. Ele tinha apenas 26 anos. Estou muito chorando e fico muito em baixo. Notei que na época de sua doença minha concentração era muito baixa e minha memória era terrível. Isto só melhorou um pouco. Fui ao meu GP há cerca de um ano atrás, mas saí sentindo-me um pouco tonto e como se fosse de se esperar. Estou me perguntando se isto ainda é normal ou se eu tenho depressão. Perdi muita confiança em mim mesmo e minha motivação é muito baixa. Isto é o que mais me incomoda, pois está afetando meu trabalho. Sinto-me doente sempre que a CJD está nas notícias e não suporto ouvir falar de fazendeiros ou vacas - sei que isto parece um pouco bobo na verdade. Sinto um ressentimento terrível para com minha família (tias e primos, não família imediata) e só posso parecer dirigir a raiva para eles por comerem carne de vaca em vez de fazer algo mais ativo como envolver-me em reuniões familiares com outras vítimas da CJD. Às vezes sinto que preciso de aconselhamento, mas não sinto que alguém vai entender, pois a doença é tão diferente das outras, que não me parece uma perda habitual. Comecei recentemente a tomar rodiola rosea que ouvi dizer que ajuda com a depressão, mas não me sinto muito melhor. Você sabe alguma coisa sobre rodiola? Eu costumava tomar a erva de São João até ouvir falar de maus efeitos colaterais. Responda David escreve: Isto deve ter sido absolutamente terrível para você. Lamento muito ouvir falar disso. É um pouco triste que você tenha saído do seu GP se sentindo "bobo". Espero que ele não o tenha feito sentir isso. É óbvio que - como a maioria das pessoas que estão expostas a vistas e eventos terríveis - você se beneficiaria de algum tipo de aconselhamento . Eu não sei nada sobre rodiola. O único remédio à base de ervas que comprovadamente ajuda a depressão é a erva de São João. Mas o que você precisa agora é de um aconselhamento urgente. Christine acrescenta: Não consigo imaginar como deve ter sido terrível para você ver seu irmão morrer desta doença horrível. Lamento profundamente que isto tenha acontecido e também o quanto você se sente desesperadamente triste. Concordo plenamente que você precisa de aconselhamento. Você menciona o encontro com outras famílias que foram afetadas por esta doença horrível. Será que alguma delas poderia lhe recomendar algum conselheiro experiente? De qualquer forma, sinto que você deve voltar ao seu médico de família. Ele deve certamente entender que, após dois anos, você precisa de alguma ajuda muito definida para voltar ao normal. A raiva que você sente em relação à sua família deve ser difícil de lidar, mas é totalmente normal e compreensível. Você provavelmente sente que é completamente injusto que eles ainda estejam vivendo - e comendo carne - enquanto seu irmão muito mais novo morreu esta morte terrível. Tenho certeza de que você também poderia obter ajuda significativa da Cruse, que é a organização para todas as pessoas enlutadas. Você está certo ao dizer que muitas pessoas não entenderão as especificidades de como seu irmão morreu e o que isso significa para você, mas Cruse é especialista em aconselhamento de luto e estou certo de que eles poderão ajudá-lo. Você tem sido parte de uma tragédia de partir o coração. Você precisa de ajuda. Espero que você se certifique de obter essa ajuda muito em breve e comece a se sentir melhor. Os materiais deste site não se destinam de forma alguma a substituir o atendimento médico profissional, o conselho, o diagnóstico ou o tratamento de um médico. O site não tem respostas para todos os problemas. As respostas a problemas específicos podem não se aplicar a todos. Se você notar sintomas médicos ou se sentir doente, você deve consultar seu médico - para maiores informações veja nossos Termos e condições .</w:t>
      </w:r>
    </w:p>
    <w:p>
      <w:r>
        <w:rPr>
          <w:b/>
          <w:color w:val="FF0000"/>
        </w:rPr>
        <w:t xml:space="preserve">id 58</w:t>
      </w:r>
    </w:p>
    <w:p>
      <w:r>
        <w:rPr>
          <w:b w:val="0"/>
        </w:rPr>
        <w:t xml:space="preserve">Páginas BAIXO PARA TERRA Se você gostaria de se juntar a uma comunidade on-line amigável de pessoas que estão vivendo simplesmente, ou tentando fazê-lo, clique aqui para se juntar . É gratuito e não há cartazes grosseiros ou irritantes. No Fórum Down to Earth você será apoiado e encorajado em suas escolhas simples por outras pessoas que estão trabalhando para uma vida mais sustentável. Convido-os a se juntarem a nós. 22 de agosto de 2007 Aproveite ao máximo cada dia É útil pensar em sua semana antes que ela aconteça. Notei que Jenny gosta de se organizar na segunda-feira de manhã para que depois de pensar em sua semana, ela esteja pronta para o que está por vir. Eu me organizo nas terças-feiras à tarde porque trabalho na segunda e na terça-feira, então até terça-feira à tarde tenho uma idéia muito boa do que precisa ser feito nos próximos cinco dias. No trabalho, eu tenho um livro e escrevo tudo o que preciso saber nele. Coloco a data no topo da página e todas as minhas coisas importantes são escritas lá. Neste livro também tenho uma página pessoal, para que enquanto estiver no trabalho e também quando estiver em casa, se eu pensar em alguma coisa que precise ser feita na semana seguinte, ela será escrita nesta página para ser tratada quando eu me organizar nas terças-feiras à tarde. Então, cerca de uma hora antes de terminar o trabalho, escrevo um relatório em nosso livro de trabalho sobre o que aconteceu e o que precisa acontecer no final da semana. Depois desse relatório, escrevo minha própria lista para a próxima semana a partir do que escrevi em minha página pessoal. Ao dirigir para casa, penso sobre essa lista e como passarei os próximos cinco dias. Não leva muito tempo, mas ajuda a me preparar para o que está por vir. Acho que ter uma lista facilita um pouco e muitas vezes pára de dobrar as coisas, pois você pode planejar suas viagens para incluir tudo o que precisa, em vez de fazer várias viagens por apenas uma coisa. Se você trabalha fora de casa na maioria dos dias, este tipo de organização seria ainda mais importante. Uma vez que você tenha se organizado com sua lista, você terá uma idéia do que estará fazendo a cada dia. Eu tiro o máximo proveito dos meus dias se faço minhas tarefas pesadas pela manhã quando estou fresco, e isso deixa as tardes para escrever, costurar, jardinar ou relaxar. Não tenha medo de se organizar da maneira que lhe convém, mesmo que outros possam achar um pouco estranho. Viver de forma simples é personalizar sua própria vida para que, junto com o trabalho, você também encontre o máximo de prazer e prazer que puder em seu dia. Atualmente estou mudando nossos horários de refeição para que possamos comer nossa refeição principal na hora do almoço e comer um sanduíche ou um lanche leve à noite. Não me importa que isto seja incomum na Austrália, isto nos convém nesta etapa de nossas vidas, então é isso que estamos fazendo. Pensar em como você vive, obter o melhor de si mesmo, organizar-se a cada dia, encontrar prazer nas coisas comuns que você faz, estar aberto a tudo o que seu dia traz, tudo faz parte de uma vida simples. É ter consciência de como você passa suas horas para que elas sejam verdadeiramente vividas e não perdidas por multitarefas, tédio ou por estar muito ocupado para estar ciente do que você está fazendo. Tente fazer um esforço consciente para desacelerar, mesmo quando você estiver trabalhando. Quando puder, reserve um tempo para si mesmo, mesmo que isso seja apenas fazer uma boa xícara de café, ou sentar-se ao ar livre para aproveitar o ar fresco. Essas pausas permitem que você se recupere um pouco e o ajude a manter-se concentrado para o que está por vir. Faça o que você fizer o melhor que puder para que no final de cada dia, em vez de estar agradecido, você se sinta satisfeito com o que conseguiu. Agora eu tenho um desafio para você. Desafio você a organizar seu dia amanhã, não importa o que você esteja fazendo, a ser tão produtivo e prazeroso quanto você possa fazer. Desejo-lhe o melhor e espero que você aproveite seu dia. Se você tiver tempo, diga-me o que você fez. Você pode deixar um comentário ou enviar um e-mail para rhondahetzel @ gmail . com - retirar os espaços nesse endereço. Este é o meu plano para hoje. Temos previsão de ventos fortes e chuva hoje, então vou reorganizar meu varal disfarçado. É um pouco alto demais para mim no momento, então vou pedir a H que me ajude a baixá-lo. Quero torná-lo permanente na varanda de trás onde tenho muito espaço para pendurar roupas quando está chovendo, para que eu nunca tenha que usar a secadora. Vou arrumar tudo lá fora, pois eu</w:t>
      </w:r>
    </w:p>
    <w:p>
      <w:r>
        <w:rPr>
          <w:b/>
          <w:color w:val="FF0000"/>
        </w:rPr>
        <w:t xml:space="preserve">id 59</w:t>
      </w:r>
    </w:p>
    <w:p>
      <w:r>
        <w:rPr>
          <w:b w:val="0"/>
        </w:rPr>
        <w:t xml:space="preserve">Se esta é sua primeira visita, não deixe de conferir as FAQ . Você pode ter que se registrar antes de publicar, e remover certos anúncios. Para começar a ver mensagens, vá até o fórum e selecione uma mensagem que você deseja ver. elp chegando com um espaço de 750 pontos ello, eu sou novo no hobby e ainda tenho que jogar meu primeiro jogo e ainda estou trabalhando na montagem e pintura de meu primeiro exército, O LGS onde eu moro tem martelo quente 40k nos domingos onde eles jogam 750 pontos, pintam figuras, constroem terrenos todas essas coisas divertidas. Atualmente tenho 1 dreadnought feito, ragnar blackmane, um padre de ferro, a força de batalha, e 1 caixa de lobos fenrisianos. (padre runa sob encomenda) Eu estava me perguntando se alguém tinha alguma idéia sobre um bom exército que eu pudesse criar a partir deles? Não, eu moro no meio do nada, nós temos uma gamestore local, mas as coisas têm que ser encomendadas, e eu mesmo poderia encomendá-las online, mas eu gosto de apoiá-las, então seria o mais rápido que elas pudessem obtê-las. Olá amigo garra de sangue, eu mesmo sou novo nisso e só joguei uma partida, o que correu bem, de qualquer forma eu realmente sugiro que você obtenha algum apoio, ou seja, presas longas, e Rune Preist Rock!!!, eu mesmo tive um pequeno calário para me divertir com minhas oppnets fire warriors, meu senhor lobo ajudou com isso enquanto minha runa preist foi com o greyhunter, apenas uma idéia, mas como eu disse eu ainda sou uma garra de sangue xd Oooooh LOL yea! Eu não estava pensando! tirei-a tão sorrateiramente, obrigado por apontar para fora. mente lapso Aqui está o resto do meu posto menos a lista Bem-vindo à alcateia de lobos Rune priests are great low pt game HQs. Na verdade, pt para pt eles são um dos melhores psykers do jogo. O plasma e a bandeira greyhunter dbl é uma ótima compra para os pts, não pode dar errado lá no 6° Longfangs = devastadores marinhos espaciais + pedaços de lobo da caixa da alcateia de lobos ou sw battleforce sprue. Se a sua loja tem uma caixa de devs em sua sonda já tem as outras coisas que você precisa para fabricá-los. O verdadeiro problema, no entanto, é equipá-los como você quiser. isto pode levar tempo e procurar os pedaços de armas pesadas certos, ou um monte de dinheiro. por isso, eles podem não chegar a este jogo de domingo. mas, em última análise, eles são outro dos grandes ativos dos lobos, dividindo o fogo de suas armas pesadas, então você certamente vai querer alavancar essa opção no futuro. tudo bem para este domingo, aqui está um exército de 750 pt de footslogging que usa todos os seus modelos, exceto um drop pod, um lobo e um ragnar. 10 GH com 2 plasmas para apoiá-los, mantê-los longe do CC se possível (mas eles ainda recebem contra-ataque e +1 ataque por terem duas armas CC para que não sejam ruins no CC de qualquer maneira) Pegue os batedores da caixa de batalha como uma escolha de elite, troque todos os 5 para pistolas de parafuso de graça e troque uma pistola de parafuso para meltagun. Mantenha-os em reserva e infiltre-se com eles, se você não entrar em jogo no alcance da melta terá 5x batedores disparando fogo rápido da cobertura, ou infiltre-se mais perto deles para dar um tiro para estourar um tanque com a melta. Não os desperdice em nada menos que seu custo (85 pts) e se você não puder trocá-los por um tanque mais caro, use-os como fogo de apoio de flanco para controlar suas opções de oponentes ou faça-o gastar recursos para retirá-los em vez de em suas unidades mais caras. Tome o padre de ferro como uma escolha de elite, e procure quatro lobos fenrisianos como lobos cibernéticos para acompanhá-lo (martelo de trovão escondido). Prenda-o ao seu primeiro esquadrão GH para um grande impulso CC quando combinado com o estandarte. Alternativamente, procure o padre de ferro como um padre lobo e prenda-o ao esquadrão GH para mais repetições de golpes em vez dos ataques extras e feridas extras que os lobos trazem. (de qualquer forma seus 110 para o padre de ferro + 4 lobos, ou 100 para o padre lobo) Pegue o padre runa como seu QG, use o códice SW para seus poderes e prenda-o à segunda unidade GH. Oooooh LOL yeah! Eu não estava pensando! tirei-o tão sorrateiro, obrigado por indicá-lo. lapso de mente Aqui está o resto do meu posto menos a lista Bem-vindo</w:t>
      </w:r>
    </w:p>
    <w:p>
      <w:r>
        <w:rPr>
          <w:b/>
          <w:color w:val="FF0000"/>
        </w:rPr>
        <w:t xml:space="preserve">id 60</w:t>
      </w:r>
    </w:p>
    <w:p>
      <w:r>
        <w:rPr>
          <w:b w:val="0"/>
        </w:rPr>
        <w:t xml:space="preserve">É uma parte da 'pílula' anticoncepcional -- a maioria das pílulas que você toma são hormonais, mas todo mês você recebe 5 dias de 'pílulas de açúcar', -- se você pular as pílulas de açúcar você pode pular seu período para aquele mês. Mas verifique com seu médico se está tudo bem para você primeiro. Faz parte da 'pílula' - a maioria das pílulas que você toma são hormonais, mas a cada mês você recebe 5 dias de 'pílulas de açúcar', - se você pular as pílulas de açúcar você pode pular seu período para aquele mês. Mas verifique com seu médico se está tudo bem para você primeiro. Se você estiver tomando a pílula, eu também saltaria seu período. Se você não estiver ou não quiser fazer isso. Eu traria coisas de casa, que uma daquelas coisas que poderiam ser muito irritantes para acabar não conseguindo encontrar sua marca preferida. E como bônus, depois de usá-las você terá mais espaço em sua mala para trazer coisas de casa. Se você estiver tomando a pílula, eu também saltaria seu período. Se você não estiver ou não quiser fazer isso. Eu traria coisas de casa, que uma daquelas coisas que poderiam ser muito irritantes para acabar não conseguindo encontrar sua marca preferida. E como bônus, depois de usá-las, você terá mais espaço em sua mala para levar as coisas para casa. eu usei norethisterone (pílula) -- você a toma 3 -5 dias antes do seu período, a pílula atrasa seu período -- você continua tomando uma vez por dia, uma vez que você deixa de tomar a pílula, seu período geralmente vem 1-3 dias depois. é ótimo para os feriados. ive usou norethisterone (pílula) - você a toma 3 -5 dias antes do fim do período, a pílula atrasa seu período - você continua tomando uma vez por dia, uma vez que você pára de tomar a pílula, seu período geralmente vem 1-3 dias depois. é ótimo para os feriados. Eu pretendia fazer toda a coisa da pílula onde você perde aquela semana temida enquanto eu estava na NZ. Tinha um novo estoque de pílulas e tudo mais. Uma noite esqueci de tomá-la (não se preocupe, não fiquei grávida), mas meu amigo chegou cedo e com uma vingança. Portanto, sugiro que se você vai tomar a pílula e pretende pular a semana do açúcar, há sempre uma chance de que, com você muito ocupado, você possa esquecer a agenda de passeios turísticos todos os dias e festas durante toda a noite. Por isso, traga um estoque de pílulas/tampões com você, não importa o que (um dentro de você carrega saco/saco no ônibus o tempo todo -- você não quer andar por aí pedindo um bloco para todos os seus novos amigos). Eu sou uma boa garota e muito preparada -- geralmente sou eu quem os distribui rs! E traga naprogesic -- é uma garota melhor amiga enquanto viaja. Muito mais eficaz do que o panadol -- você não quer perder um momento de visão porque sua amiga mensal está sendo uma dor!! Eu pretendia fazer a coisa da pílula onde você sente falta daquela semana temida enquanto eu estava na NZ. Tinha um novo estoque de pílulas e tudo mais. Uma noite esqueci de tomá-los (não se preocupe, não fiquei grávida), mas meu amigo chegou cedo e com uma vingança. Portanto, sugiro que se você vai tomar a pílula e pretende pular a semana do açúcar, há sempre uma chance de que, com você muito ocupado, você possa esquecer a agenda de passeios turísticos todos os dias e festas durante toda a noite. Por isso, traga consigo um estoque de pílulas/tampões, não importa o que aconteça (um em você carrega saco/saco no ônibus o tempo todo - você não quer andar por aí pedindo um bloco a todos os seus novos amigos). Sou uma boa garota e muito preparada - geralmente sou eu quem os distribui *lol*!! E traga naprogesic - é uma melhor amiga para as meninas enquanto viaja. Muito mais eficaz que o panadol - você não quer perder um momento de observação porque seu amigo mensal está sendo uma dor!! Oh sim -- Naprogesic é um salva-vidas :D. Vou acabar com um saco cheio de comprimidos agora os comprimidos Naprogesic Neurofen Cold n Flu (os bons não os herbais) Multivitaminas Imodium ..... não consigo pensar em mais nada agora -- só que com esses muitos comprimidos é melhor eu tomar a embalagem para poder explicar se eu for parado na alfândega! Oh sim - Naprogésico é um salva-vidas :D. Vou acabar com um saco cheio de pílulas agora a</w:t>
      </w:r>
    </w:p>
    <w:p>
      <w:r>
        <w:rPr>
          <w:b/>
          <w:color w:val="FF0000"/>
        </w:rPr>
        <w:t xml:space="preserve">id 61</w:t>
      </w:r>
    </w:p>
    <w:p>
      <w:r>
        <w:rPr>
          <w:b w:val="0"/>
        </w:rPr>
        <w:t xml:space="preserve">Como fazer um longa-metragem sem dinheiro -- Parte 1 Tenho uma pergunta para você: Você já pensou: "Eu acho que poderia fazer um filme melhor do que isso. Quão difícil pode ser?". Outra pergunta: Você o faria? Ir lá fora, sugar seu orgulho e fazer um filme seu? Então eu estou falando com as pessoas certas; meu tipo de gente! Agora, você gostaria de saber como um par de otimistas loucos se propôs a fazer um longa-metragem independente sem orçamento, com mais de 50 atores, 100 figurantes, 50 equipes e 30 locações? Um relato por golpe de fazer Bound By Blue (de que outra forma você acha que poderíamos ter conseguido?) (por favor, desculpe a insinuação dupla). Este é o começo de um tipo diferente de blog como-fazer. Prefiro chamá-lo de how-not-to blog. Não somos grandes vencedores de prêmios ou ganhando milhões no setor. Não temos conexões familiares ou montanhas de experiência em nossos futuros papéis. Minha Produtora, Kate Talbot, e eu só queríamos fazer um longa-metragem. E nestes cargos esperamos passar adiante todos os erros que cometemos para qualquer um de vocês, que são tão loucos quanto nós! Posso muito bem começar agora mesmo. Por que não começo respondendo à única pergunta mais comum que me foi feita? Por que eu fiz um longa-metragem sem dinheiro? Em 2010, depois de assistir à exibição de um dos principais festivais da Austrália na noite de abertura, comecei novamente a cantar (esta parece ser uma questão recorrente para mim). Contei a todos que perguntaram exatamente o que eu pensava do filme, e muito rapidamente as pessoas pararam de perguntar. "Se aquele filme tivesse sido arrastado à vida pela pura determinação dos cineastas, então eu os aplaudiria de pé". Mas criar tais porcarias sem inspiração e mal produzidas quando se tem dinheiro e apoio sendo entregue a você é uma piada". Acredite ou não, minha esposa ficou um pouco farta de ouvir isso repetidas vezes, particularmente quando comecei a acrescentar "eu poderia fazer um filme melhor do que aquele com meus olhos fechados". E assim ela me disse o que pensava de minhas opiniões: "Faça-o". Pare de reclamar e faça-o". "Um desafio", pensei eu. Nossa, minha esposa se arrependeu de ter dito isso. E assim começou nossa batalha épica contra as forças esmagadoras do dinheiro, da logística e da insanidade invasora para fazer um grande filmezinho chamado Bound By Blue. Muito bem. Quem acha que fazer um filme de 70 minutos sem dinheiro não é um desafio suficiente? Sério. É assim que eu penso. Então, como sempre, decidi complicar mais; todo mundo faz um filme sem orçamento sobre dois caras em uma sala. Se todos o fizerem, eu farei algo diferente... Que tal muitos atores? E montes de locações? Mas não o interior do dormitório de algum estudante. E que tal locais grandes, extravagantes e caros? E duas câmeras? E uma pontuação sob medida? Diabos, isso não é difícil o suficiente. Tenho certeza de que posso superar isso. Entendi! Se vamos fazer um filme que ninguém vai assistir, então preciso garantir a curva de aprendizado mais íngreme possível. Meu maior medo são os atores, e cruzar o abismo de conhecimento que eu conheço fica entre um DOP e um diretor. Portanto, ao invés de um roteiro, vou usar apenas um parágrafo de planos de ação, e depois fazer com que os atores improvisem. Mas não no ensaio. Vamos improvisar no set. Além disso, como cineasta, muitas vezes eu tinha recebido pedidos ridículos de pretensos diretores de longa-metragem: "Sim, então a filmagem será de 6 dias por semana durante 6 semanas". Mas você receberá um DVD no final. Talvez seu locador o aceite em lugar do aluguel"? Parece haver uma expectativa ridícula de que outros sofram para que uma pessoa possa ter sua folga. Nós não. Organizaremos o cronograma completamente em torno da disponibilidade do elenco e da equipe; mesmo assim, levamos dois meses inteiros. Finalmente, não tenho o dinheiro de que preciso e não vou me apodrecer, esperando anos para obter o financiamento. Por isso, faremos um pacto estóico de não pagar a ninguém (tem que ser justo em todos os aspectos) e de trabalhar com tudo e qualquer coisa que nos for dada. Os mendigos não podem ser escolhedores (adoram um velho clichê!). Sim, quem precisa de inimigos? (uau, estes clichês</w:t>
      </w:r>
    </w:p>
    <w:p>
      <w:r>
        <w:rPr>
          <w:b/>
          <w:color w:val="FF0000"/>
        </w:rPr>
        <w:t xml:space="preserve">id 62</w:t>
      </w:r>
    </w:p>
    <w:p>
      <w:r>
        <w:rPr>
          <w:b w:val="0"/>
        </w:rPr>
        <w:t xml:space="preserve">O poder do marketing de nicho -- O que funciona e por que a transcrição de vídeo que costumava vir do mundo dos supermercados, onde a escolha, a escolha demais era esmagadora, e os supermercados tomavam algumas decisões de troca porque só tinham muito ar cúbico para permitir que os produtos ficassem.  Mas aqui está o que há de belo na Internet; há um espaço infinito nas prateleiras.  E também um espaço infinito. Então, como você vai se destacar?  Como você vai chegar a essa posição número um no Google.  Você vai ter um vídeo, um MP3, um .doc, um .doc do Google, você vai ter um PDF.  Você terá qualquer sufixo que puder para o mesmo conteúdo. Agora, é fácil ganhar dinheiro com isso, não é?  Eu vou demonstrar isso para você talvez amanhã.  Vou demonstrar como funciona de fato.  Mas é por isso que é importante e é a única coisa que eu realmente quero trabalhar hoje, e é sobre o marketing dos mecanismos de busca.  Marketing dos mecanismos de busca.  Então você tem que pensar sobre o que é a pessoa que você está pensando quando ela está sentada no computador.  O problema é que, como aprendemos ontem, eles pensam muitas coisas.  E eles pensam coisas diferentes em diferentes momentos do dia, e pensam coisas diferentes dependendo do papel que estão sentados para pensar.  Você está comigo?  Então eles podem estar procurando, eu voltei para casa ontem à noite enquanto vocês estavam fazendo sua pausa na diretoria, e minha nova esposa está sentada lá e está olhando as fantasias de Halloween para nosso filho.  Mais cedo ela estará fazendo outra coisa, procurando por outra coisa.  Mais cedo, ela estará procurando por um seguro para um carro que lhe foi entregue. Tão diferentes modos, diferentes desejos, diferentes maneiras de procurar.  Mas universalmente, fomos ensinados a ir online e procurar e fazer nossa busca online, primeiro por informações e depois, se for um item caro, vamos até a loja.  Deve ser realmente um queijo fora das lojas porque você entra e alguém diz: "Posso ajudá-lo senhor?" e você diz: "Não, não obrigado, estou apenas procurando a Sony CamCorder X550 que está à venda no momento por 399,99 ao invés de 525.  Você poderia me mostrar onde eles estão, por favor?"  E eles vão, oh lá se foi a minha comissão. É tudo uma questão de marketing nos motores de busca e é a busca em banco de dados por palavras-chave e são as palavras-chave que são indexadas.  São as palavras que são indexadas. Estes pequenos robôs, as coisas que o Google usa chamadas aranhas, eles procuram por palavras.  Eles buscam a linguagem.  E a linguagem é tudo sobre marketing e é a conversão de baixo custo. Agora, vou trabalhar um pouco mais sobre palavras-chave.  Os mercados são comunidades de pessoas e têm linguagem específica do mercado.  Aí está a primeira pista.  Se você estiver tentando vender algo para um mercado alvo, descubra qual é a língua deles. Descubra o que funciona para eles nessa língua. A propósito, não é a língua que você pensa que é.  Então, vá e descubra o que é isso.  Pergunte a eles.  Basicamente. Pergunte a eles. Eu faço muito desenvolvimento de produtos no Linkedin.  Tenho muitos produtos de venda como você pode entender para as empresas, e você sabe, uma das coisas é as dez coisas mais importantes do porquê os vendedores perdem.  Assim, posso resolver esses dez principais problemas de por que os vendedores perdem.  As pessoas acham isso interessante.  Todo esse produto foi construído ao fazer uma pergunta sobre o Linkedin.  Quais são os dez maiores vendedores que perdem? E, como você pode resolver isso?  E eu recebi umas cento e cinqüenta respostas, e eu fui, lá está meu produto, legal.  Eu só preciso construir a partir de suas idéias.  Você pode fazer a mesma coisa no Twitter.  Você pode fazer a mesma coisa no Facebook.  Faça perguntas. Palavras-chave.  Há uma foto da minha nova noiva.  Aqueles de vocês que se lembram de mim desde agosto, eu estava prestes a me casar na semana seguinte a esse seminário.  E foi em frente.  Não consegui sair dele. Foi muito bem sucedido e eu só uso isso para demonstrar que se você está tentando atingir o mercado de casamentos, Shin Yi está de volta, não está?, você inspirou isto.  Então, Shin Yi saltou para cima da última vez porque ela está no mercado de casamentos e queria saber um pouco mais de informação para si mesma, isso foi legal. Então, se você está visando o mercado de casamentos, estas são as palavras-chave que as pessoas vão procurar, certo?  O nicho de mercado como</w:t>
      </w:r>
    </w:p>
    <w:p>
      <w:r>
        <w:rPr>
          <w:b/>
          <w:color w:val="FF0000"/>
        </w:rPr>
        <w:t xml:space="preserve">id 63</w:t>
      </w:r>
    </w:p>
    <w:p>
      <w:r>
        <w:rPr>
          <w:b w:val="0"/>
        </w:rPr>
        <w:t xml:space="preserve">Estação London Charing Cross (Linhas Norte e Bakerloo Underground) Pegue a saída marcada -- PALL MALL -- passe pelo metrô e suba as escadas, contorne a esquerda. Caminhe pelo Pall Mall até chegar a Waterloo Place, vire à esquerda e caminhe até o final e vire à direita para Carlton House Terrace. Londres Victoria (District &amp; Circle Underground Lines) Junte-se à Circle ou District Line até St James Square e depois é uma curta caminhada pelo St James' Park até a College. Você também poderia caminhar diretamente de Londres Victoria até a Faculdade, o que levaria cerca de 20 minutos. London Paddington (District &amp; Circle e Bakerloo Underground Lines) Junte-se à linha Bakerloo até Piccadilly Circus. Pegue a saída marcada -- LOWER REGENT STREET -- Caminhe pela Lower Regent Street até se juntar a Waterloo Place, caminhe até o final e vire à direita para Carlton House Terrace. London Liverpool Street (Hammersmith e City, Circle e Metropolitan Underground Line) Junte-se à Linha Central e mude em Holborn para a linha Piccadilly. Londres Euston (linhas de metrô Norte e Victoria) Junte-se à Linha Norte para Charing Cross (veja acima) ou à Linha Victoria para Green Park, então é uma curta caminhada por Piccadilly. Caminhe ao longo de Piccadilly em direção ao Piccadilly Circus. Caminhe pela Lower Regent Street até Waterloo Place, caminhe até o final e vire à direita para Carlton House Terrace. POR AIR Aeroporto de Gatwick O Gatwick Express vai a cada 15 minutos para Londres Victoria -- o tempo de viagem é de 30 minutos (35 minutos aos domingos). Uma vez que você tenha chegado a Victoria, você pode se juntar à Circle ou District Underground Line até St James Park e depois é uma curta caminhada pelo St James' Park até a faculdade. Você também poderia caminhar diretamente de Londres Victoria até a Faculdade, o que levaria cerca de 20 minutos. Aeroporto Heathrow O Heathrow Express funciona a cada 15 minutos até Londres Paddington -- o tempo de viagem é de 15 minutos (23 minutos até o Terminal 4). Utilizamos cookies para garantir que lhe proporcionemos a melhor experiência em nosso site. Se você continuar sem alterar suas configurações, assumiremos que você ficará feliz em receber todos os cookies no site do The Royal College of Pathologists. Para saber mais sobre os cookies, consulte nossa política de privacidade .</w:t>
      </w:r>
    </w:p>
    <w:p>
      <w:r>
        <w:rPr>
          <w:b/>
          <w:color w:val="FF0000"/>
        </w:rPr>
        <w:t xml:space="preserve">id 64</w:t>
      </w:r>
    </w:p>
    <w:p>
      <w:r>
        <w:rPr>
          <w:b w:val="0"/>
        </w:rPr>
        <w:t xml:space="preserve">Garrett Morgan 1877-1963 Máscara de gás e sinal de trânsito Garrett Morgan foi um inventor e homem de negócios de Cleveland que é mais conhecido por inventar um dispositivo chamado capô de segurança e protetor contra fumaça Morgan em 1914. Garrett Morgan - Biografia O filho de ex-escravos, Garrett Morgan nasceu em Paris, Kentucky, em 4 de março de 1877. Sua primeira infância foi passada freqüentando a escola e trabalhando na fazenda da família com seus irmãos e irmãs. Ainda adolescente, ele deixou Kentucky e mudou-se para o norte, para Cincinnati, Ohio, em busca de oportunidades. Embora a educação formal de Garrett Morgan nunca o tenha levado além da escola primária, ele contratou um tutor enquanto vivia em Cincinnati e continuou seus estudos de gramática inglesa. Em 1895, Morgan mudou-se para Cleveland, Ohio, onde foi trabalhar como reparador de máquinas de costura para um fabricante de roupas. Notícias de sua proficiência para consertar coisas e experiências viajaram rapidamente e levaram a numerosas ofertas de trabalho de várias empresas fabricantes na área de Cleveland. Em 1907, o inventor abriu seu próprio equipamento de costura e oficina de reparo. Foi o primeiro de vários negócios que ele iria estabelecer. Em 1909, ele expandiu a empresa para incluir uma alfaiataria que empregava 32 funcionários. A nova empresa produziu casacos, ternos e vestidos, todos costurados com equipamentos que o próprio Garrett Morgan havia fabricado. Em 1920, Garrett Morgan mudou-se para o ramo de jornais quando estabeleceu a Cleveland Call. Com o passar dos anos, tornou-se um homem de negócios próspero e amplamente respeitado, e conseguiu comprar uma casa e um automóvel. De fato, foi a experiência de Morgan enquanto dirigia pelas ruas de Cleveland que o inspirou a inventar uma melhoria nos sinais de trânsito. Máscara de gás Em 25 de julho de 1916, Garrett Morgan fez notícia nacional por usar sua máscara de gás para resgatar 32 homens presos durante uma explosão em um túnel subterrâneo a 250 pés abaixo do Lago Erie. Morgan e uma equipe de voluntários vestiram as novas "máscaras de gás" e foram para o resgate. Após o resgate, a empresa de Morgan recebeu pedidos de bombeiros de todo o país que desejavam comprar as novas máscaras. A máscara de gás Morgan foi posteriormente refinada para uso pelo Exército dos EUA durante a Primeira Guerra Mundial. Em 1914, Garrett Morgan recebeu a patente de um Capuz de Segurança e Protetor contra Fumaça. Dois anos mais tarde, um modelo refinado de sua máscara de gás inicial ganhou uma medalha de ouro na Exposição Internacional de Saneamento e Segurança, e outra medalha de ouro da Associação Internacional de Chefes de Bombeiros. O Sinal de Trânsito Morgan Os primeiros automóveis de fabricação americana foram apresentados aos consumidores americanos pouco antes da virada do século. A Ford Motor Company foi fundada em 1903 e, com ela, os consumidores americanos começaram a descobrir as aventuras da estrada aberta. Nos primeiros anos do século 20 não era incomum que bicicletas, carroças movidas a animais e novos veículos a gasolina compartilhassem as mesmas ruas e estradas com pedestres. Os acidentes eram freqüentes. Após testemunhar uma colisão entre um automóvel e um carro puxado por cavalos, Garrett Morgan tomou sua vez de inventar um semáforo. Outros inventores haviam experimentado, comercializado e até patenteado sinais de trânsito, no entanto, Garrett Morgan foi um dos primeiros a solicitar e adquirir uma patente nos EUA para um sinal de trânsito barato. A patente foi concedida em 20 de novembro de 1923. Garrett Morgan também teve sua invenção patenteada na Grã-Bretanha e no Canadá. Garrett Morgan declarou em sua patente para o sinal de trânsito: "Esta invenção está relacionada a sinais de trânsito, e particularmente àqueles que são adaptados para serem posicionados adjacentes ao cruzamento de duas ou mais ruas e são operados manualmente para direcionar o fluxo do trânsito... Além disso, minha invenção contempla o fornecimento de um sinal que pode ser fabricado de forma rápida e barata". O sinal de trânsito Morgan era uma unidade de poste em forma de T que apresentava três posições: Stop, Go e uma posição de parada totalmente direcional. Esta "terceira posição" parou o trânsito em todas as direções para permitir que os pedestres atravessassem as ruas com mais segurança. O dispositivo de gerenciamento de tráfego semafórico manual de Garrett Morgan estava em uso em toda a América do Norte até que todos os semáforos manuais fossem substituídos pelos semáforos automáticos vermelho, amarelo e verde usados atualmente em todo o mundo. O inventor vendeu os direitos de seu semáforo para a General Electric Corporation por $40.000. Pouco antes de sua morte em 1963, Garrett Morgan recebeu do governo dos Estados Unidos uma citação por seu sinal de trânsito. Outras Invenções Garrett</w:t>
      </w:r>
    </w:p>
    <w:p>
      <w:r>
        <w:rPr>
          <w:b/>
          <w:color w:val="FF0000"/>
        </w:rPr>
        <w:t xml:space="preserve">id 65</w:t>
      </w:r>
    </w:p>
    <w:p>
      <w:r>
        <w:rPr>
          <w:b w:val="0"/>
        </w:rPr>
        <w:t xml:space="preserve">Melhor Resposta - Escolhida por Asker É assim, bala com sua velocidade/velocidade está assim disparando para o céu. É preciso levar em consideração as outras forças que atuam sobre aquela bala, como a resistência do ar e até mesmo o vento. Assim, se tentarmos imaginar que seu corpo cai livremente, o que significa que negligenciamos a resistência do ar, a bala subiria e subiria até sua velocidade atingir 0m/s. Portanto, se quisermos ser realmente científicos, precisamos saber qual é sua velocidade inicial e também o tempo ou sua distância. Portanto, se você está levando a sério esta experiência ou algo parecido, tente ser cuidadoso e coisas assim. Então, voltando ao problema, o que aconteceria com a bala? Assim, enquanto a bala viaja para cima negligenciando a resistência do ar, ela irá lentamente diminuir devido à aceleração devido à gravidade que é de 9,8m/s2. Assim, quando a bala pára ou atinge uma velocidade final de 0m/s, então a bala viaja para baixo agora com a aceleração devido à gravidade agindo sobre ela. Assim, o tempo que a bala leva para atingir seu pico mais alto, ou quando chega a 0m/s. Também seria o tempo que levaria para atingir o solo. Então agora a parte estranha desta coisa é que, quando você dispara uma bala para o céu, quando ela cai de volta para o chão, ela ainda teria tanta força como um tiro de arma normal se estiver perfeitamente apontada para as alas. Portanto, se fosse o mundo real, onde precisamos tomar a resistência do ar e do vento, então a bala caindo de volta ao chão seria como um tiro normal, mas depois abrandaria um pouco devido à resistência do ar, mas tome nota (aposto que ainda dói) :) Lembrete final, esta razão funciona se a bala for atingida diretamente para cima, se ela tiver um ângulo, então entraríamos em projétil, mas sim, ainda é incrível pensar que as balas que alguém disparou para cima ainda seriam tão mortíferas quanto um tiro normal de arma :) Outras Respostas (20) é difícil disparar uma arma diretamente "para cima" (é uma posição constrangedora de se adotar), então as balas geralmente viajam em um arco, o que explicaria por elas, a) não atingir você na cabeça, para seu grande desgosto, e, b) sendo difíceis de encontrar (são pequenas coisas, também). se disparadas diretamente para cima, e caindo diretamente para baixo, a bala não é susceptível de causar a morte. disparadas em um arco, por menor que seja (e, novamente, é o que geralmente acontece), permitem que a bala viaje mais rápido que a mera velocidade terminal, e, assim, matar. não atire armas no ar. "Ocasionalmente, os MythBusters darão mais de uma designação a um mito. Em "Bullets Fired Up", por exemplo, eles testaram se uma bala disparada diretamente para cima pode cair e matar o atirador ou espectadores inocentes. Eles deram ao mito as três designações: "Abatido", "Plausível", e "Confirmado". Esta lenda urbana era "Abatido", porque balas disparadas diretamente para cima cairão no chão a uma velocidade não letal; "Plausível", porque um atirador tem muito mais probabilidade de atirar em um ângulo leve, onde a bala manterá sua trajetória balística e será potencialmente letal quando voltar a cair; e "Confirmado", porque há muitos relatos de testemunhas oculares de balas que caem matando pessoas. De fato, muitos municípios têm leis que proíbem explicitamente o disparo de armas no ar por esse motivo". Ter uma arma apontada para cima, a 90 graus da terra, para que ela caia em sua área é raro. Devido à velocidade e à longa distância que as balas percorrem, mesmo a poucos graus, a bala pousará a centenas de metros de distância. Veja desta forma, quantas vezes um pássaro que sobrevoa a terra, atinge você com o seu presente. Há muito mais pássaros do que balas. Quando você atira uma bala no ar, ela cai de novo. Leis da gravidade. MAS, como regra geral, nunca voltará direto para baixo, pois para isso acontecer você teria que atirar a arma perfeitamente para cima. A maioria das vezes as armas estão em um ângulo, então a bala sobe e desce num ângulo para que ela pouse a alguma distância. SIM, alguém pode se machucar se não for morto ao fazer isto. o que sobe, deve vir</w:t>
      </w:r>
    </w:p>
    <w:p>
      <w:r>
        <w:rPr>
          <w:b/>
          <w:color w:val="FF0000"/>
        </w:rPr>
        <w:t xml:space="preserve">id 66</w:t>
      </w:r>
    </w:p>
    <w:p>
      <w:r>
        <w:rPr>
          <w:b w:val="0"/>
        </w:rPr>
        <w:t xml:space="preserve">O conteúdo desta página requer uma versão mais recente do Adobe Flash Player. Com Paypal você pode se sentir seguro, sabendo que seus detalhes financeiros estão sempre seguros. O que atrai homens e mulheres O que atrai homens e mulheres uns para os outros? A resposta pode ser elusiva porque cada indivíduo deseja traços diferentes. Embora possa haver um padrão universal de atração solto, a beleza ainda está muito nos olhos de quem a vê. Será que os homens valorizam a aparência física? As mulheres valorizam o status e o poder? Estas podem ser generalizações injustas porque o que atrai homens e mulheres difere de pessoa para pessoa. Perguntamos a mais de 100 pessoas o que atrai homens e mulheres? Aqui estão algumas das respostas: Atração sexual É sempre diferente Personalidade Senso de humor Inteligência Cara bonita Sorriso bonito Fisicamente - um grande sorriso; personalidade - um coração doador Seu corpo Cara/pelo Atitude Seu cheiro Bons dentes Confiança Interesses comuns Os olhos É interessante notar que muitos entrevistados disseram que a personalidade de uma pessoa os atrai. Parece que para muitas pessoas a atração vai além das aparências físicas. Quando se trata do que atrai homens e mulheres - o que está dentro realmente conta.</w:t>
      </w:r>
    </w:p>
    <w:p>
      <w:r>
        <w:rPr>
          <w:b/>
          <w:color w:val="FF0000"/>
        </w:rPr>
        <w:t xml:space="preserve">id 67</w:t>
      </w:r>
    </w:p>
    <w:p>
      <w:r>
        <w:rPr>
          <w:b w:val="0"/>
        </w:rPr>
        <w:t xml:space="preserve">Se eu procurasse um culpado, eu os deixava apenas ter o proc, já que eles geralmente estão tentando conseguir um equipamento que os ajude nos ataques. Eu tenho alguém que compra meu CD de mim e paga 100g a mais por procs. A idéia dele, não minha, mas eu a aceitei de bom grado. Fora estas poucas situações, nunca a tive antes, mas eu manteria o processo e ofereceria a eles a um preço com desconto. Eu sempre dou meus procs a quem quer que sejam os tapetes (embora eu também só xmutei para mim mesmo ou para os amigos/amigos). Eu ainda lhes daria os tapetes se eu os procurasse no comércio para ser claro como se fossem seus tapetes e não meus, deveria ser seu proc e não meu. Eu sempre mantenho um aço vivo em mim. Eu lhes dou o aço vivo e eles me dão seus tapetes. Então eu faço o Aço Vivo e mantenho procs. Muito mais fácil para ambas as partes. Eles têm zero chance de serem enganados, já que todos os itens envolvidos no comércio estão na janela do comércio ao mesmo tempo, e eu não tenho que lidar com alguém que se lamenta sobre os procs transmutados. Isto é diferente, é claro, se eles estivessem pedindo um mestre transmute, mas eu normalmente não respondo a essas chamadas. Eu simplesmente nunca transmuto na frente de ninguém. Eu tenho um dos itens resultantes prontos para troca... eles colocam tapetes na janela de troca (e qualquer que seja o ouro), eu coloco o produto resultante na janela de troca, e concluo a troca. Isto me poupa de ser acusado de a) fugir com tapetes ou b) roubar o produto quando eles recusam qualquer preço de ouro acordado. Quando eles não estão no grupo (no dia seguinte, às vezes), eu transmuto-o e mantenho meus produtos. Eu mesmo tenho poucos trnasmuters entre minha conta e a conta gf (todos transmute masters), então eu apenas compro tudo a granel, transmuto poucos dias e depois vendo. Na pior das hipóteses, estou obtendo cerca de 100g de lucro/transmutação, mas com 4 transmutes por dia os extras se acumulam muito rapidamente. Embora eu não saiba porque me preocupo com isso, dado o quanto fiz com JC/Ench durante a expansão passada... Acho que não posso passar dinheiro fácil. Normalmente dou meus CDs aos culpados e, nesse caso, eles recebem o proc. Quando negocio com randoms, normalmente tenho um bar pronto para o comércio e só lhes dou a chance de conseguir procs se eles estiverem pedindo especificamente o transmute master.</w:t>
      </w:r>
    </w:p>
    <w:p>
      <w:r>
        <w:rPr>
          <w:b/>
          <w:color w:val="FF0000"/>
        </w:rPr>
        <w:t xml:space="preserve">id 68</w:t>
      </w:r>
    </w:p>
    <w:p>
      <w:r>
        <w:rPr>
          <w:b w:val="0"/>
        </w:rPr>
        <w:t xml:space="preserve">Conversa com os pais: Quando é o melhor momento para escolher um nome de bebê? As pessoas têm idéias diferentes sobre quando escolhem o nome de seu bebê. Algumas pessoas gostam de começar a pensar em nomes de meninos e meninas desde o primeiro trimestre, outras esperam até que tenham feito um exame no segundo trimestre que confirme o sexo de seu bebê e outras ainda esperam até que o bebê nasça para descobrir se o nome se adequa à personalidade de seu filho. Então, diga-nos: Quando VOCÊ acha que é uma boa hora para dar um nome a um bebê? O prêmio de hoje: A marca líder em cuidados com o cabelo Pantene lançou uma nova gama de produtos projetados para restaurar a saúde do cabelo e proteger todos os tipos de cabelo da tortura diária a que o expomos - sem aquela sensação pesada. O pacote do prêmio inclui: Pantene Daily Moisture Renewal Shampoo Pantene Daily Moisture Renewal Condicionador Pantene Daily Moisture Renewal Máscara Intensiva para Cabelos Ao comentar abaixo, você concorda com nossos Termos e Condições O vencedor será enviado por e-mail na sexta-feira 13 de julho e anunciado aqui. 48 Responses to "Conversa com os pais: Quando é a melhor hora para escolher um nome de bebê?" thefantail Jul 13 2012, 15:19 0 0 0 Eu tive meus filhos ordenados antes de nascerem e sempre me surpreendo com o número de bebês que posso registrar em meu trabalho como "bebê de ..." porque seus pais ainda não escolheram um nome. A cada gravidez, eu pensava que tinha meus nomes favoritos sussed... no entanto, só quando você põe os olhos em sua belezinha é que você pode realmente se sentir à vontade e saber que eles "combinam" com o nome deles!... Cada um de nossos filhos acabou tendo um nome completamente diferente daquele que foi pretendido in utero! pensamos nisso mesmo antes mesmo de termos nossa filhinha e devo dizer que foi a melhor sensação quando ela saiu e nós sabíamos exatamente seu nome e podíamos apresentá-la à sua família!! stuggling um pouco com o número 2 e, como ambas as vezes foi uma surpresa, isso o torna um pouco mais difícil. Acho que não importa muito quando se pensa ter escolhido seu nome. Se você o guardar para si mesmo, poderá pensar sempre de novo. Então, você tem algo a anunciar quando o bebê nascer. Mas ao dizer isso, pensei muito e acabei mudando a ortografia do meu bebê quando ele tinha quase dois anos!! Escolhemos os nomes de nossos filhos por volta de 20 semanas, mas mantivemos o segredo. Deixamos todos saber que sexo estávamos tendo e escolhemos o nome de um menino só para o caso de o exame estar errado. Todos são diferentes. Você precisa fazer o que lhe parece certo. jodie3 Jul 11 2012, 13:36 0 0 0 Não sei se há uma hora "certa" para escolher, todos são diferentes e algumas pessoas gostam de ver seu bebê antes de decidir. Com todos os meus 3 filhos, escolhemos nomes logo após descobrir o sexo no exame de 20 semanas. melandg1 Jul 10 2012, 21:16 0 0 0 Sempre que você estiver pronto! andyandy Jul 10 2012, 10:42 0 0 0 'Melhor' para mim foi muito cedo antes de termos dito a muitas pessoas. Adoro nomes e sonhos diurnos sobre quem eu poderia estar carregando e o que poderíamos chamá-los era parte de tornar tudo isso real para mim. Mais tarde eu estava ocupado com os aspectos práticos de me preparar para a nova pessoa e para o nascimento. deusa588 Jul 10 2012, 8:30am 0 0 0 Não há melhor hora. Pessoalmente, acho que a maioria das pessoas começa a pensar em nomes antes de engravidar, mas as idéias podem mudar por inúmeras razões. Mas provavelmente é melhor dar-lhes nomes antes de ter que enviar a certidão de nascimento! Andypandy Jul 9 2012, 21:55 0 0 Quando você tiver decidido sobre um nome antes do nascimento, você pode usá-lo enquanto leva para seu bebê o motivo pelo qual eles ainda estão dentro de você. Este é um bom começo para nos conhecermos. sarahrowen Jul 9 2012, 16:17 0 0 0 em mente alguns nomes de menina e menino. uma vez que o bebê nascer, veja que nome combina. você poderá dizer quando vir o pequeno, o que eles combinam perfeitamente. Acho uma boa idéia decidir antes do nascimento, mas estamos a 5 semanas de ter nosso terceiro filho e ainda não temos nome!! precisamos começar a cortar a lista!! kr2 Jul 8 2012, 19:25pm 0 0 0 Acho que ter uma idéia aproximada (mesmo até as 2 finais de cada sexo) deve ser resolvida antes do nascimento. Conheço alguns bebês nascidos ultimamente onde os nomes não foram ordenados há mais de uma semana (oh e concordo com o comentário de Fander que estão escolhendo nomes decentes - tão freqüentemente você vê nomes horríveis escolhidos para um</w:t>
      </w:r>
    </w:p>
    <w:p>
      <w:r>
        <w:rPr>
          <w:b/>
          <w:color w:val="FF0000"/>
        </w:rPr>
        <w:t xml:space="preserve">id 69</w:t>
      </w:r>
    </w:p>
    <w:p>
      <w:r>
        <w:rPr>
          <w:b w:val="0"/>
        </w:rPr>
        <w:t xml:space="preserve">Wrecking Ball Marcando seu 17º álbum de estúdio, Wrecking Ball apresenta 11 novas gravações do Springsteen e foi produzido por Ron Aniello com Bruce Springsteen e o produtor executivo Jon Landau. Disse o gerente de longa data Landau, "Bruce cavou o mais fundo que pôde para ter esta visão da vida moderna. A letra conta uma história que você não pode ouvir em nenhum outro lugar, e a música é sua mais inovadora dos últimos anos. A escrita é uma das melhores de sua carreira, e tanto os fãs veteranos quanto aqueles que são novos para Bruce encontrarão muito a amar no Wrecking Ball". As letras que tenho batido na porta que segura o trono Tenho procurado o mapa que me leva para casa Tenho tropeçado em bons corações transformados em pedra O caminho das boas intenções secou como um osso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Cuidamos dos nossos Cuidados a cavalaria ficou em casa Não há ninguém ouvindo a corneta soprar Nós cuidamos dos nossos Cuidamos dos nossos Cuidamos dos nossos Cuidamos dos nossos Onde quer que esta bandeira hasteada Cuidamos dos nossos Onde estão os olhos, os olhos com a vontade de ver Onde estão os corações que atropelam com misericórdia Onde está o amor que não me abandonou Onde está o trabalho que vai colocar minhas mãos, minha alma livre Onde está o espírito que reinará sobre mim Onde está a promessa de mar a mar brilhante Onde está a promessa de mar a mar brilhante Onde quer que esta bandeira seja hasteada Onde quer que esta bandeira seja hasteada Onde quer que esta bandeira seja hasteada Cuidamos de nossas próprias Letras de músicas Onde quer que esta bandeira seja hasteada Cuidamos de nossas próprias Letras de músicas Onde quer que esta bandeira seja hasteada Cuidamos de nossas próprias Letras de músicas Onde quer que esta bandeira seja hasteada Cuidamos de nossas próprias Letras de músicas Onde quer que esta bandeira seja hasteada Cuidamos de nossas próprias Letras de músicas Onde quer que esta bandeira seja hasteada Cuidamos de nossas próprias Letras de músicas Onde quer que esta bandeira seja hasteada Cuidamos de nossas próprias Letras de músicas Onde quer que esta bandeira seja hasteada Cuidamos de nossas próprias Letras de músicas Eu ponho meu chapéu Você põe o cão para fora, eu ponho o gato para fora Você põe seu vestido vermelho para mim esta noite querida Nós estamos indo para a cidade agora Procurando dinheiro fácil Não há nada para isso senhor Você não vai ouvir um som Quando seu mundo inteiro desmoronar E todos aqueles gatos gordos, eles vão achar engraçado Eu estou indo para a cidade agora, procurando dinheiro fácil Eu tenho um Smith &amp; Wesson 38 Eu tenho um fogo infernal queimando e tenho um acompanhante Tenho um acompanhante na costa distante Onde está brilhante e ensolarado Eu vou na cidade esta noite, procurando dinheiro fácil Você coloca seu casaco, eu coloco meu chapéu Você coloca o cachorro, eu coloco o gato Você coloca seu vestido vermelho Você está com um visual muito bom querida Nós vamos na cidade agora Procurando dinheiro fácil Nós vamos na cidade esta noite Procurando dinheiro fácil Letras de músicas Eu vou cortar sua grama, Limpe as folhas' seu dreno eu conserto seu telhado, para manter fora da chuva eu pego o trabalho que Deus fornece eu sou um macaco de todos os ofícios, querida nós ficaremos bem eu martelo os pregos, eu coloco a pedra eu colho suas colheitas, quando elas estiverem maduras e crescidas eu puxo o motor para fora, e remendo 'até que ela esteja funcionando direito eu sou um macaco de todos os ofícios, ficaremos bem O furacão sopra, traz a chuva forte Quando o céu azul quebra, parece que o mundo vai mudar E vamos começar a cuidar uns dos outros Como Jesus disse que talvez eu seja um valete de todos os ofícios, ficaremos bem O banqueiro engorda, o trabalhador fica magro Tudo já aconteceu antes e vai acontecer de novo Vai acontecer de novo, sim, eles vão apostar sua vida que eu sou um valete de todos os ofícios, Querido, estaremos bem Agora às vezes amanhã vem encharcado em tesouros e sangue Suportamos a seca, agora vamos suportar a enchente Há um novo mundo chegando, posso ver a luz, sou um valete de todos os ofícios, vamos ficar bem Então você usa o que tem e aprende a fazer Você pega o velho, você o faz novo Se eu tivesse uma arma, eu encontraria os bastardos e atiraria neles quando visse que sou um valete de todos os ofícios, vamos ficar bem I</w:t>
      </w:r>
    </w:p>
    <w:p>
      <w:r>
        <w:rPr>
          <w:b/>
          <w:color w:val="FF0000"/>
        </w:rPr>
        <w:t xml:space="preserve">id 70</w:t>
      </w:r>
    </w:p>
    <w:p>
      <w:r>
        <w:rPr>
          <w:b w:val="0"/>
        </w:rPr>
        <w:t xml:space="preserve">E Dreiling não é Manolo Blahnik Shoes com as duas interceptações que Turner lançou. As duas Bombas Patentes Christian Louboutin Ronron foram as primeiras chamadas de sinal do segundo ano da temporada, quando Turner entrou no concurso Carroll tendo completado 18 das 34 tentativas (53%) em 510 jardas e seis touchdowns. A primeira interceptação de Turner foi feita por Alec Maly, enquanto que a segunda, com 47,5 segundos restantes no primeiro tempo, foi um produto da chamada de jogo de Dreiling. "Naquela ele foi apressado e a culpa foi minha", disse Dreiling. "Eu estava tentando tirar algo do nada antes da metade". Trevor fez um ótimo trabalho durante todo o ano para garantir que se não conseguirmos pegar a bola, ninguém mais conseguirá". Como ele disse na sexta-feira após o jogo, Christian Louboutin Round-Toe Pump reiterou que ele também era o culpado pelo desempenho ofensivo anormal. "Eu não corri o suficiente do nosso jogo de opção", disse Dreiling. "Fizemos jogo de poder demais e simplesmente não tivemos opção suficiente". Nós os prejudicamos com o jogo de opção e, por qualquer razão, eu tive vontade de fugir dele". Apesar do desempenho incaracterístico, os Salthawks se enfrentam na sexta-feira com os Mustangs confiantes. Christian Louboutin, o camurça azul real "Madame Claude" d "orsay, marcou 60 pontos e subiu 472 de suas 548 jardas de ofensiva total no chão contra o Salina Central no início da temporada. "Vencemos uma das melhores equipes do estado com sete turnovers", disse Heeney. Esta entrada foi publicada na quarta-feira, 1º de dezembro de 2010 às 15h02 e está arquivada em Uncategorized . Você pode acompanhar qualquer resposta a este post através do feed RSS 2.0. As respostas estão atualmente fechadas, mas você pode acompanhar a partir de seu próprio site.</w:t>
      </w:r>
    </w:p>
    <w:p>
      <w:r>
        <w:rPr>
          <w:b/>
          <w:color w:val="FF0000"/>
        </w:rPr>
        <w:t xml:space="preserve">id 71</w:t>
      </w:r>
    </w:p>
    <w:p>
      <w:r>
        <w:rPr>
          <w:b w:val="0"/>
        </w:rPr>
        <w:t xml:space="preserve">A necessidade de um novo vídeo sobre petróleo: O Novo Petróleo O mundo usa uma milha cúbica de petróleo a cada ano. Ao queimarmos esse petróleo, liberamos emissões tóxicas em nosso meio ambiente e criamos uma enorme dívida de carbono. Como quebramos o vício mundial do petróleo sem perturbar nossa infra-estrutura? A resposta é algas, o "Novo Petróleo", que pode ser refinado em combustíveis idênticos aos que usamos hoje. Demanda Global de Produtos Petrolíferos Agora Excede a Oferta Clique para ampliar a Demanda Exponencial de Petróleo O Petróleo tem alimentado as necessidades energéticas do mundo no século passado. Hoje, a rápida industrialização em países outrora em desenvolvimento, como a China e a Índia, está aumentando drasticamente o consumo mundial de petróleo. Em 2007, a demanda mundial de petróleo aumentou duas vezes mais rapidamente do que no ano anterior, atingindo 36 bilhões de barris por ano e um preço crítico de mais de US$140 por barril, antes de finalmente recuar no final de 2008. A Energy Information Association prevê uma demanda mundial de petróleo de 43 bilhões de barris por ano até 2030. As emissões globais de carbono fóssil aumentam rapidamente Clique para ampliar o petróleo velho Infelizmente, o fornecimento de petróleo está diminuindo. Os produtores estão agora perfurando em áreas cada vez mais remotas, devastadas pela guerra e ambientalmente sensíveis. A caminho de esgotar completamente o petróleo, o mundo vai sofrer graves carências que causarão deslocamentos econômicos catastróficos e décadas de luta contínua ao longo das últimas reservas remanescentes. Além de ser um recurso de esgotamento rápido, o petróleo é um poluidor perigoso e um grande contribuinte para o aquecimento global quando é queimado como combustível - emitindo mais de 3 bilhões de toneladas métricas de dióxido de carbono por ano para a atmosfera. A produção de petróleo pode atingir um pico em 2026 Clique para ampliar A substituição do petróleo é um desafio As alternativas como carros elétricos, híbridos e hidrogênio como combustível automotivo são atraentes, mas levarão décadas para serem introduzidas gradualmente, pois exigirão nova infra-estrutura. O petróleo ainda alimenta o mundo de hoje na forma de gasolina, diesel e combustível de aviação, bem como produtos químicos como plásticos, solventes, fertilizantes e pesticidas. Trilhões de dólares são investidos na infra-estrutura mundial de petróleo. O único substituto viável é um novo combustível com custo competitivo com o petróleo e que pode ser usado diretamente na rede de petróleo existente. O mundo precisa de um novo petróleo.</w:t>
      </w:r>
    </w:p>
    <w:p>
      <w:r>
        <w:rPr>
          <w:b/>
          <w:color w:val="FF0000"/>
        </w:rPr>
        <w:t xml:space="preserve">id 72</w:t>
      </w:r>
    </w:p>
    <w:p>
      <w:r>
        <w:rPr>
          <w:b w:val="0"/>
        </w:rPr>
        <w:t xml:space="preserve">O Tribuna do Uffizi 1772-7 Óleo sobre tela 123,5 x 155,0 cm Pintado para a Rainha Charlotte No verão de 1772 Zoffany partiu para Florença com 300, cartas de apresentação e uma comissão da Rainha para pintar os destaques da coleção do Grão-Duque da Toscana mostrada dentro do Tribuna do Palácio Uffizi. A inspiração para a comissão poderia ter sido o Gabinete de Pinturas (Coleção Real, agora entregue a Formentrou), então atribuído a Gonzales Coques, que ficou pendurado na sala de trabalho da Rainha Charlotte em Kew. O progresso era lento e doloroso: de acordo com Lord Winchilsea, um dos assistentes, a tarefa era: "realmente um dos empreendimentos mais trabalhosos que eu já vi". Pois ele não só copia um grande número de fotos e estátuas e a sala &amp;c. o que é muito a fazer, mas até mesmo as molduras e cada coisa mais minuciosa Possíveis os pequenos bronzes, a mesa &amp;c. para torná-la uma representação completa e exata da sala.(carta à Lady Charlotte Finch, 2 de janeiro de 1773) É claro que Zoffany havia planejado desde o início apresentar pessoas reais, como Horace Mann, já mencionava "pequenas figuras (retratos) como espectadores" em agosto de 1772 (carta de Horace Mann a Horace Walpole, 25 de agosto de 1772). Muito em breve, estes espectadores pareceram inapropriados: Mann escreveu a Walpole em 23 de agosto de 1774: 'O alemão de um olho só, Zoffany [Mann aqui alude ao olhar do artista], que foi enviado pelo Rei para pintar uma visão em perspectiva do Tribuna na Galeria, teve um sucesso surpreendente em muitas partes disso e em muitos retratos que ele fez aqui. O primeiro está muito lotado com (na maioria das vezes) retratos desinteressantes de viajantes ingleses então aqui". Quando o trabalho foi concluído em 1777 e trazido de volta a Londres em 1778, o erro de julgamento foi geralmente reconhecido: Mann escreveu novamente: "Eu lhe falei muitas vezes da impropriedade de enfiar tantas figuras nele, e lhe indiquei, o Grande Duque e a Holandesa, um ou dois de seus filhos, se ele achasse a variedade mais pictórica, e o Lorde Cowper. . . Se o que ele disse é verdade, que a Rainha o enviou a Florença para fazer aquele quadro, e lhe deu uma grande soma para sua viagem, a impropriedade de aglomerar tantas figuras desconhecidas era ainda maior" (carta a Horace Walpole, 10 de dezembro de 1779) A família real assumiu o mesmo ponto de vista: Joseph Farington relatou em 1804 que: O Rei falou do quadro de Zoffany da Galeria Florentina pintado para ele, &amp; expressou maravilha por Zoffany ter feito uma coisa tão imprópria que introduziu os retratos de Sir Horace Man -- Patch, &amp; outros. -- Ele sd. A Rainha não sofreu o quadro para ser colocado em nenhum de seus apartamentos". ( Diário de 15 de dezembro de 1804) Zoffany foi certamente pago com bonomia pelo trabalho e para cobrir sua estada em Florença (embora a soma real seja contestada), entretanto ele nunca mais trabalhou para a Família Real. O quadro foi pendurado brevemente no Palácio Kew e está gravado, com The Academicians at the Upper Library at Buckingham House em 1819. Uma "tribuna" (tribuna em italiano) é a extremidade semicircular (ou semi-poligonal) de uma igreja basílica; a Tribuna é a sala cúpula hexagonal criada em 1585-9 por Bernardo Buontalenti (1536-1608) no palácio Uffizi para a exibição das obras-primas da coleção Medici. A idéia do espaço e do nome era que a sala (que originalmente tinha uma única entrada) tinha o caráter de uma capela e formava uma espécie de Santo dos Santos dentro do palácio: de fato, tem forma e proporções notavelmente semelhantes à Capella dei Principi, muito maior, capela funerária Medicean iniciada em 1602, também com o envolvimento de Buontalenti, ao lado da igreja de San Lorenzo em Florença. Ambas as hexágonos íngremes são, naturalmente, baseadas na cúpula de Brunelleschi da catedral de Florença, concluída em 1436. Talvez não seja uma coincidência que o arquiteto favorito de George III, William Chambers, tenha criado recentemente dois templos octogonais para as Musas: a Grande Sala da Sociedade das Artes em 1759; e a Octa</w:t>
      </w:r>
    </w:p>
    <w:p>
      <w:r>
        <w:rPr>
          <w:b/>
          <w:color w:val="FF0000"/>
        </w:rPr>
        <w:t xml:space="preserve">id 73</w:t>
      </w:r>
    </w:p>
    <w:p>
      <w:r>
        <w:rPr>
          <w:b w:val="0"/>
        </w:rPr>
        <w:t xml:space="preserve">Os mentores de talentos indígenas Mark Grose e Michael Hohnen foram nomeados australianos conjuntos do Território do Norte do Ano 2013 em reconhecimento a seu compromisso de cultivar os talentos indígenas. Como co-fundadores e co-diretores da gravadora Skinnyfish Music, com sede em Darwin, a extraordinária parceria de Mark Grose e Michael Hohnen alimentou artistas indígenas da Tasmânia, das Ilhas Tiwi e do Timor Leste. Durante 14 anos, eles orientaram bandas através do desenvolvimento de negócios, conectaram as comunidades mais remotas com os principais mercados de música e fizeram uma notável contribuição para a preservação da língua e cultura indígenas. Seu trabalho com artistas como Nabarlek, Saltwater Band, George Rrurrambu, Tom E Lewis e Geoffrey Gurrumul Yunupingu trouxe à atenção do mundo uma nova geração e gênero de intérpretes. Para Mark e Michael, a música é a chave para revelar o potencial de desbloqueio. Ela tem o poder de motivar uma nova geração a seguir carreiras que ofereçam independência econômica, beneficiando indivíduos, suas famílias e as comunidades do remoto norte da Austrália. Seus negócios são estabelecidos em uma plataforma de treinamento e desenvolvimento comunitário, aproveitando música, esporte e festivais para promover mensagens de estilo de vida saudável para os jovens. Determinados, mas despretensiosos, Mark e Michael são uma força silenciosa por trás do vasto talento indígena que eles apresentam ao mundo. A Dra. Sadhana Mahajani foi premiada como a melhor australiana do ano de 2013 do Northern Territory por seu trabalho como médica comunitária. Durante os últimos 40 anos, a Dra. Sadhana Mahajani, nascida na Índia, fez de Darwin sua casa e da saúde e bem-estar dos habitantes do Território sua maior prioridade. Em 1974, ela ajudou a estabelecer o primeiro centro de saúde comunitário de Darwin apenas para vê-lo destruído pelo ciclone Tracey. Não se intimidou, ela continuou a fornecer serviços médicos a partir de um edifício desmontável, antes de mais tarde abrir outros seis centros de saúde. Ela também começou a fazer visitas de ônibus às comunidades de La Belle Station, Annaburroo e Daly River conquistando o respeito e a confiança do povo aborígine e fornecendo Papanicolau para mulheres que vivem nas partes mais remotas do Território. Altruísta e nunca julgadora, a carreira do Dr Mahajani inclui o trabalho com drogas e serviços de reabilitação, prevenção do câncer feminino, exames de mama e serviços de agressão sexual. Tanto colegas como pacientes falam de sua presença calmante, sua riqueza de conhecimentos e sua abordagem prática em uma crise. Nos últimos 25 anos, ela tem dedicado sua considerável energia e tempo ao cuidado dos idosos, particularmente no diagnóstico e tratamento da demência. A Jovem Australiana do Ano 2013 do Território do Norte é a cantora e atriz Jessica Mauboy de 23 anos de idade por seu sucesso criativo e seu compromisso em promover a reconciliação, o multiculturalismo e uma vida saudável. Criada em uma dieta de cantoras de música country como Charlie Pride e Patsy Cline, a carreira estelar de cantora Jessica Mauboy certamente floresceu desde que ela saltou para as luzes da ribalta como vice-campeã do Australian Idol em 2006.Crescendo em uma família multicultural - seu pai Ferdi é de ascendência indonésia e sua mãe Therese é uma indígena australiana - Jessica começou a cantar cedo com sua avó no coro da igreja. Desde seus dias de Ídolos, ela lançou três álbuns aclamados e também teve um sucesso número 1 com Burn. Ela também estrelou em dois filmes, Bran Nue Dae e mais recentemente The Sapphires - uma história verdadeira sobre quatro mulheres aborígines que se apresentaram para as tropas no Vietnã - que a viram pisar o tapete vermelho no Festival de Cannes com apenas 23 anos de idade. Longe do microfone, Jessica usa seu alto perfil público para apoiar organizações comunitárias e promover a reconciliação, o multiculturalismo e uma vida saudável. Ela trabalha de perto com jovens em comunidades regionais e remotas, aproveitando o poder da música para se conectar e inspirar. O Herói Local do Território do Norte 2013 é reconhecido pelo seu trabalho na melhoria da vida dos jovens que vivem em áreas remotas do Top End. Nascido e criado na pequena comunidade de Ngukurr, 330 quilômetros a sudeste de Katherine, Peter Fletcher está forjando uma carreira destinada a melhorar as vidas das pessoas que vivem nessa parte remota da Austrália. Com apenas 24 anos de idade, Peter já completou uma dupla graduação em criminologia e psicologia. Usando este conhecimento, ele trabalha com a polícia local para ajudar a construir relações mais positivas com os jovens e, em particular, para conter o consumo excessivo de álcool. Não é surpresa que Peter tenha escolhido se estabelecer no Território do Norte, já que sua mãe está envolvida na saúde de áreas remotas há mais de 30 anos. Peter se dedica a capacitar o povo aborígine para</w:t>
      </w:r>
    </w:p>
    <w:p>
      <w:r>
        <w:rPr>
          <w:b/>
          <w:color w:val="FF0000"/>
        </w:rPr>
        <w:t xml:space="preserve">id 74</w:t>
      </w:r>
    </w:p>
    <w:p>
      <w:r>
        <w:rPr>
          <w:b w:val="0"/>
        </w:rPr>
        <w:t xml:space="preserve">Inovação em Tecnologia Nanotubos de Carbono Nada no universo permanece em seu estado original com os elementos. Existem várias formas de um único elemento. A alotropia ou heterozigoto são os dois lados da mesma moeda. Ser uma alotrópica ou exibir alotrópica significa que existem múltiplas formas ou estados. Esta é a maravilhosa mostra da natureza e pode ser facilmente observada no caso do carbono. A palavra alotropia foi usada pela primeira vez em 1850. Portanto, este fenômeno é bastante antigo. Um dos alotrópicos do carbono é chamado de nano-tubo de carbono. O nano-tubo de carbono varia de todas as outras alotrópicas devido à sua relação distinta entre o comprimento e o diâmetro. Ele exibe uma nanoestrutura cilíndrica. Devido a esta nanoestrutura arrebatadora, os nano-tubos de carbono podem ser acomodados para uma variedade de fins, ou seja, em ótica, eletrônica, transistores, luzes, células movidas a energia solar, etc. Isto tornou a vida bastante maravilhosa; este é um novo marco na tecnologia. Os nano-tubos de carbono fazem parte da diversidade total de nano-tubos de carbono. Há outros membros desta família também, mas entre todos os nano-tubos de carbono têm o máximo de utilização em múltiplos produtos eletrônicos e de uso doméstico. Com base na estrutura, podem ser classificados em uma diversidade de tipos, ou seja, nanotubos de parede simples, multi-muros, em forma de toro, nanoburo, peapod, empilhados em copos, nanotubos de carbono extremos, etc. Entre a configuração de parede única, há outras subdivisões conhecidas como Armchair, ziguezague e Chiral, nanoribão de grafeno, etc. Os nanotubos de parede única são comparativamente baratos devido à diminuição contínua de seus preços. Isto se deve à introdução de naotubos de carbono com paredes múltiplas, que são comparativamente caros devido à complexidade de sua estrutura, seu custo de fabricação e seu alto uso. Os tubos de carbono têm propriedades elétricas, físico-químicas e magnéticas altamente avançadas e complexas. Eles podem ser usados para absorver radiações eletromagnéticas, etc. Assim, com o avanço da tecnologia, pequenos alotrópodes como os nanotubos de carbono podem fazer uma variedade totalmente nova de funções que estão virando o mundo de cabeça para baixo.</w:t>
      </w:r>
    </w:p>
    <w:p>
      <w:r>
        <w:rPr>
          <w:b/>
          <w:color w:val="FF0000"/>
        </w:rPr>
        <w:t xml:space="preserve">id 75</w:t>
      </w:r>
    </w:p>
    <w:p>
      <w:r>
        <w:rPr>
          <w:b w:val="0"/>
        </w:rPr>
        <w:t xml:space="preserve">Como escrever um post de blog Alguns dos meus posts no blog demoraram muito tempo para se materializarem. Se eu quiser continuar escrevendo para este site, preciso ter um melhor controle sobre a quantidade de tempo que gasto na criação do conteúdo. O problema tem tudo a ver com meu processo atual! Se eu não estabelecer um prazo regular para mim mesmo, então eu não consigo escrever. Há sempre algo mais importante... Mesmo com um prazo, eu tenho a tendência de deixar de escrever o post até o último minuto. A idéia básica já estaria em minha cabeça e então eu me sento e começo a escrever... Muitas vezes acho que as coisas tendem a se desviar da idéia inicial, pois ela era muito vaga. Isto pode ser interessante à medida que meu subconsciente começa a sair para jogar e as idéias para tópicos futuros podem logo se multiplicar, mas isto está longe de ser o ideal. O posto tende a crescer muito rapidamente e depois requer uma edição pesada para tentar focalizar um pouco o ponto. Isto pode levar a muito mais tempo do que deveria ser gasto em cada postagem. Os posts sobre um tópico específico e direcionado, tendem a ser mais interessantes de qualquer forma. Para ajudar com isto no futuro, preciso criar uma abordagem mais focada para escrever posts. Colocar a cabeça para baixo e deixar as palavras vaguearem por onde quiserem deve definitivamente fazer parte do processo, mas também deve haver alguma estrutura. Espero que isto possa ser útil para outros blogueiros em início de carreira, mas também se torne uma referência para mim mesmo ao criar futuros posts. Visão geral OK, então qual é a melhor maneira de escrever um post em um período de tempo restrito? Uma solução seria escrever posts mais curtos, que não precisam de muita estrutura e, portanto, devem ser mais rápidos de escrever. Acho que meus posts tendem a ter em média cerca de 1000 -- 1500 palavras, não importa quanto tempo eu gaste neles. Isto poderia ser devido a meu andar vagando fora do tópico, mas mesmo que eu passe algum tempo em um post, este parece ser o meio de comunicação feliz entre uma leitura que vale a pena e ainda assim facilmente legível em uma quantidade razoável de tempo. Se eu puder me antecipar, então posso tentar variar a duração do post dependendo do tópico. Algumas idéias são mais um comentário rápido e estas não precisariam de um ensaio completo, outras podem exigir muito mais detalhes para serem de alguma utilidade. De qualquer forma, por experiência, a maioria dos meus posts provavelmente gravitará em direção a esse meio feliz. Sendo esse o caso, é hora de dar uma olhada no que está envolvido na criação de um posto de tamanho médio. Vou colocar uma quantidade de tempo estimada para cada seção, mas isto ainda não foi completamente testado. Só quero ter uma idéia do que esperar e depois posso atualizar isto à medida que começo a usar este processo. Obviamente, estes prazos são apenas um guia e você não precisa segui-los. Tudo depende de quanto tempo você pode dispensar e quão importante você considera cada post. Alguns postos valem muito mais do seu tempo e outros podem valer muito menos, é uma questão de prioridades e experiência... Encontre um tópico Você precisa ter algo sobre o qual escrever. Tentar escolher uma idéia do nada pode ser um pouco complicado, então é melhor criar uma lista de idéias. Faça um brainstorming de novas idéias -- 20 minutos -- Reserve algum tempo para brainstorming de idéias em intervalos regulares, talvez uma vez por mês, dependendo da freqüência com que você planeja postar. Pegue uma caneta e papel, ou seu meio de comunicação preferido, e depois fique à vontade. Algumas pessoas encontram a música que as inspira, outras encontram o foco em silêncio, então isto é inteiramente em você. Então, comece a escrever idéias assim que elas surgirem em sua cabeça. Você poderia simplesmente criar uma lista simples ou preferir uma estrutura do tipo mindmap onde você poderia unir as idéias em grupos ou tópicos. As possibilidades são infinitas, então você pode precisar de um pouco de tentativa e erro para descobrir o que funciona melhor para você... Coletar suas idéias -- 10 minutos -- Passe os 10 minutos seguintes percorrendo a lista. Arrume-se e idéias que não se sentem realmente certas por qualquer razão, talvez você não tenha nada a dizer sobre um assunto ou ainda não saiba o suficiente. Pensar sobre os itens que você criou com um pouco mais de detalhe pode muito bem ajudá-lo a adicionar à lista. Basta lembrar que o objetivo é ter uma lista decente de possíveis tópicos para futuras postagens no blog no final desses 30 minutos. Selecione um tópico -- 5 minutos -- Quando se trata de começar um novo post, basta olhar a lista de possibilidades e escolher um que ressoe com você naquele momento e então você estará pronto para começar a criar um post sobre aquele tópico. Rascunho de postagem Há duas partes para esboçar uma postagem, criando uma estrutura básica e depois adicionando algumas palavras.</w:t>
      </w:r>
    </w:p>
    <w:p>
      <w:r>
        <w:rPr>
          <w:b/>
          <w:color w:val="FF0000"/>
        </w:rPr>
        <w:t xml:space="preserve">id 76</w:t>
      </w:r>
    </w:p>
    <w:p>
      <w:r>
        <w:rPr>
          <w:b w:val="0"/>
        </w:rPr>
        <w:t xml:space="preserve">2 de novembro de 2012 Estou fora há um mês e não tive a oportunidade de anunciar minha colaboração super especial com BHLDN! No final do verão, trabalhei em uma edição muito limitada de 12 grandes bandejas de prata zag. Fiquei muito feliz com o resultado e muito animado em vendê-los exclusivamente através da BHLDN. As bandejas são cerca de duas vezes maiores que as originais em ouro, por isso foi um pequeno desafio conseguir a escala certa e manter o fundo plano e livre de rachaduras. Adorei começar a trabalhar em algo um pouco diferente e definitivamente quero oferecer este tamanho maior no futuro. Jul 31, 2012 Jul 18, 2012 Uma das melhores partes de compartilhar um estúdio com minha grande amiga Sarah do Cursive Design é que eu posso ver novas peças antes de todos os outros. Entrei no estúdio há algumas semanas e vi estes cachorros pendurados na parede e fiquei instantaneamente apaixonada. O equilíbrio das formas e das cores é apenas um ponto. Felizmente, agora eles estão disponíveis para venda! Jul 13, 2012 Estou emocionado em dizer que a linda loja do Brooklyn Mociun está agora levando para cima no ar em algum lugar! Caitlin, a designer/proprietária da Mociun postou algumas fotos divertidas do meu trabalho na loja da Instagram. É sempre um deleite ver como as pessoas exibem esses caras. 22 de junho de 2012 Estou entusiasmado por fazer parte de uma abertura de exposição hoje à noite na Galeria Sala de Estar . A curadora Eve Fineman selecionou trabalhos de artistas de Chicago num esforço para explorar o que está acontecendo atualmente na cidade. Estou curiosa para ver como meu trabalho se encaixa no contexto de outros artistas de Chicago; mal posso esperar para ver como tudo isso se encaixa. Um dia em breve teremos finalmente todas as fotos do nosso casamento em setembro, mas eu pensei em compartilhar uma foto dos pequenos favores que fiz aos nossos convidados. Encomendei um selo personalizado e mergulhei as bordas de cada prato em uma variedade de cores: pêssego, aqua e amarelo (claro!) Eles foram muito divertidos de fazer e me fizeram brincar com a idéia de fazer mais técnicas de envidraçamento freeform no futuro.</w:t>
      </w:r>
    </w:p>
    <w:p>
      <w:r>
        <w:rPr>
          <w:b/>
          <w:color w:val="FF0000"/>
        </w:rPr>
        <w:t xml:space="preserve">id 77</w:t>
      </w:r>
    </w:p>
    <w:p>
      <w:r>
        <w:rPr>
          <w:b w:val="0"/>
        </w:rPr>
        <w:t xml:space="preserve">( Originally Posted by Rosey2 ) se você estiver interessado em uma carreira jurídica, é claro que é sempre útil fazer experiência de trabalho jurídico... duh! Sim, minha pergunta é: seria melhor fazer experiência de trabalho antes de começar um curso de Direito, ou é melhor fazê-lo enquanto estiver na universidade? ou seja, tenho melhores chances de obter experiência então? Vale a pena e é mais proveitoso enquanto estiver na universidade? Só estou perguntando porque ouvi dizer que a obtenção de experiência profissional em um escritório jurídico não vale a pena antes da universidade, visto que eles apenas fazem você arquivar coisas e fotocópias, e que os futuros empregadores sabem disso e é por isso que não levam isso em consideração. Sim, minha pergunta é: seria melhor fazer experiência de trabalho antes de começar um curso de direito, ou é melhor fazê-lo enquanto estiver na universidade? ou seja, tenho melhores chances de obter experiência então? Vale a pena e é mais proveitoso enquanto estiver na universidade? Só estou perguntando porque ouvi dizer que obter experiência de trabalho em um escritório jurídico não vale a pena antes da universidade, visto que eles apenas fazem você arquivar coisas e fotocopiar, e que os futuros empregadores sabem disso e é por isso que não levam isso em consideração. Parece-me uma excelente preparação para um TC, a chance de realmente aprimorar essa técnica de cópia. E seria útil, obviamente não vai parecer tão bom quanto um esquema de vaga, mas a experiência de trabalho legal prova que você conhece as realidades do trabalho e que é para você. Entretanto, escritórios de advocacia e câmaras dificilmente estão lutando por estudantes de experiência de trabalho e pode não ser particularmente fácil de encontrar. ( Originalmente Postado por slylee ) É claro! minha prima namorada se formou sem ganhar nenhuma experiência de trabalho (diploma em Direito) e ela ainda está desempregada dois anos depois. Editar: 3 anos depois a que universidade ela foi ? ela obteve um 2:1 ou melhor ? ela só tem sua própria culpa e isso se aplica a todos os graus e não apenas ao direito; não conseguir nada além do que você está estudando em toda a universidade estará obviamente em sua desvantagem depois de se formar aos olhos de qualquer empregador de topo Se você pretende fazer isso para satisfazer sua curiosidade, então por todos os meios, faça, mas minha experiência pessoal é que realmente não é tudo tão relevante antes de ter começado seus estudos jurídicos. É improvável que você compreenda de forma significativa o que está acontecendo, a menos que esteja acompanhando um advogado muito paciente que esteja disposto a lhe explicar os aspectos legais, e por experiência própria estes são difíceis de serem encontrados! Eu gostaria de sugerir que você aproveite seu verão (é o último que você terá oportunidade de fazer) e tenha como objetivo obter a experiência de trabalho durante seu primeiro e segundo anos de universidade. Nesse momento, você terá o conhecimento básico para se envolver de forma significativa com o material e, talvez mais importante, com aqueles que você encontrar. ( Originally Posted by Advocatus ) Se você pretende fazer isso para satisfazer sua curiosidade, então por todos os meios, faça, mas minha experiência pessoal é que isso realmente não é tão relevante antes de ter começado seus estudos jurídicos. É improvável que você compreenda de forma significativa o que está acontecendo, a menos que esteja acompanhando um advogado muito paciente que esteja disposto a lhe explicar os aspectos legais, e por experiência própria estes são difíceis de serem encontrados! Eu gostaria de sugerir que você aproveite seu verão (é o último que você terá oportunidade de fazer) e tenha como objetivo obter a experiência de trabalho durante seu primeiro e segundo anos de universidade. Nesse momento, você terá o conhecimento básico para se envolver de forma significativa com o material e, talvez mais importante, com aqueles que você encontrar. Isto foi postado do aplicativo iPhone/iPad da The Student Room ( Originally Posted by thecrimsonidol ) De uma perspectiva de recrutamento, geralmente é visto como essencial. Vá em frente, quanto mais você conseguir, melhor. Hm, duas opiniões conflitantes. Advocatus, você está certo em dizer que tais colocações serão difíceis de conseguir, embora eu ache que não há mal nenhum em tentar. Mas, novamente, se não for essencial, posso usar esse tempo para preparar o material de leitura para o curso de Direito com antecedência. thecrimsonidol está absolutamente correto ao dizer que é essencial ter em seu currículo se você está considerando uma carreira em Direito, estou apenas sugerindo que pode valer mais a pena concentrar seus esforços em outras atividades nesta fase, e tentar ganhar uma colocação de férias ou mini-pupila depois de ter um conhecimento básico do sistema jurídico, ou seja, depois de ter completado parte de sua graduação em Direito. Você achará muito mais valioso nessa fase, pois poderá se engajar no trabalho, em vez de observar passivamente. Reconheço, no entanto, que isso não prejudicaria, de qualquer forma, sua perspectiva</w:t>
      </w:r>
    </w:p>
    <w:p>
      <w:r>
        <w:rPr>
          <w:b/>
          <w:color w:val="FF0000"/>
        </w:rPr>
        <w:t xml:space="preserve">id 78</w:t>
      </w:r>
    </w:p>
    <w:p>
      <w:r>
        <w:rPr>
          <w:b w:val="0"/>
        </w:rPr>
        <w:t xml:space="preserve">A consultoria de gestão é ao mesmo tempo desafiadora e gratificante. Fotografia: Colorblind/Getty Images Consulting é considerada uma escolha de carreira de prestígio por muitos graduados, pois oferece desafios intelectuais e recompensas financeiras. As empresas podem oferecer serviços em TI, finanças e RH em áreas tão diversas como a farmacêutica e o setor público. Muitos empoloyers maiores oferecem programas de treinamento para graduados, mas embora uma excelente formação acadêmica seja geralmente um dado adquirido, o tipo de diploma é menos importante. Uma pesquisa recente da Management Consultancies Association (MCA) relatou que dois de cada três jovens consultores classificam sua satisfação profissional como boa ou muito boa. Entrando em Stephen Isherwood, chefe de recrutamento de pós-graduação da Ernst &amp; Young Há três coisas que procuramos: pessoas brilhantes que tenham a inteligência prática para resolver problemas complexos; pessoas que trabalhem bem com os outros; e que dirijam. Pode haver prazos apertados e pressão, portanto as pessoas devem estar preparadas para trabalhar longas horas. Também buscamos flexibilidade. Consultoria não é para alguém que gosta de mapear seu diário para os próximos seis meses - às vezes você não pode planejar uma refeição para amanhã porque pode ser necessário com urgência. A consultoria é muito imprevisível: Conheço uma pessoa que não está em seu escritório há dois anos porque já esteve nas instalações do cliente. Nosso programa de pós-graduação dura 18 meses e os estagiários geralmente fazem trabalho rotativo. Entrando em Paul Thompson, chefe de talentos da Deloitte Quando se trata de progressão na carreira, procuramos três elementos: habilidades essenciais de consultoria, como análise básica, como se envolver com os clientes e como executar projetos; habilidades de conteúdo porque é preciso saber sobre o que se consulta; e os elementos do setor - os consultores precisam demonstrar experiência em um setor. Uma pessoa de sucesso é aquela que se dirigirá a todos os três. Para progredir, você tem que aproveitar suas oportunidades e considerar algo a alguns graus de onde você quer estar, pois ainda pode chegar aonde você quer. As pessoas deixam uma empresa de consultoria porque querem algum tempo na indústria ou uma mudança no estilo de vida, mas verifique se sua empresa oferece isso indiretamente através de um destacamento ou uma transferência. Se você se instalar por conta própria, a remuneração e a independência podem ser boas, mas você pode perder as oportunidades de desenvolvimento. Vista de dentro Rob Edmonds, membro do Young MCA e estagiário graduado no CSC Eu estudei ciências da computação na universidade e mestrado em sistemas de informação. Após um breve período trabalhando em mídia online, me candidatei a três diferentes empresas de consultoria e escolhi trabalhar na CSC com base em seu centro de avaliação, onde gostei das pessoas que conheci e do que eles disseram sobre a empresa. A consultoria me parece mais adequada para pessoas que querem colocar muita coisa dentro e tirar muito de seu trabalho. Estou há 18 meses em um programa de treinamento de dois anos e, inicialmente, trabalhar em uma grande empresa americana foi um pouco de choque cultural. Mas é constantemente desafiador e estimulante e você pode conhecer muitas pessoas fantásticas em lugares fantásticos. O trabalho é baseado em projetos, mas você pode ter várias correntes de trabalho diferentes ao mesmo tempo, por isso nunca fica entediante. Há algo para todos também, desde a computação em nuvem no setor financeiro até a entrega de TI. O problema da experiência em consultoria é que você não a perde. Descobri que me ajudou em uma ampla gama de coisas, tanto dentro como fora do mercado de trabalho. Mas por que não existe uma visão feminina da profissão, dado que muitos de nós trabalhamos, ou já trabalhamos, em consultoria? As mulheres formadas também são colegas masculinos no nível de entrada. No entanto, muitos artigos recentes aqui sobre carreiras decentemente remuneradas só falavam aos homens. (A discussão sobre a redução de carreira em caminhos de renda inseguros e erráticos que não desafiam os direitos dos meninos a seus empregos assalariados ou a seu papel de provedor masculino é perfeitamente boa, é claro). Portanto, conteúdos como "algo para todos" sendo "da computação em nuvem à entrega de TI" reflete uma visão de mundo estreita e enganosa, ao invés da visão ampla que se espera no campo. Devo acrescentar que a consultoria de gerenciamento não requer nenhuma habilidade difícil. Você poderia ir direto de um bom conjunto de GCSEs para trabalhar como consultor (se eles o tivessem) - requisitos principais - redação de relatórios, senso comum e capacidade de usar o Google, excelência e palavra. Estas consultorias fazem o trabalho que as pessoas no governo / nhs / conselhos municipais realmente deveriam estar fazendo. Eu trabalhei em uma pequena consultoria que recebia contratos no valor de 100 mil dólares por ano para fazer planilhas básicas do Excel e escrever relatórios. Trabalho realmente simples e um desperdício de dinheiro do contribuinte. (não como o trabalho não valia a pena fazer - acredito que valia - apenas</w:t>
      </w:r>
    </w:p>
    <w:p>
      <w:r>
        <w:rPr>
          <w:b/>
          <w:color w:val="FF0000"/>
        </w:rPr>
        <w:t xml:space="preserve">id 79</w:t>
      </w:r>
    </w:p>
    <w:p>
      <w:r>
        <w:rPr>
          <w:b w:val="0"/>
        </w:rPr>
        <w:t xml:space="preserve">Alguma maneira de instalar uma linha mais rapidamente? Olá, estou no processo de mudança de escritórios e acabei de ser informado pela BT openreach que eles não podem ter a linha instalada até a data da minha mudança. Isto é um pesadelo total, pois precisamos ter banda larga ativa na linha no dia em que nos mudarmos. O pedido é feito através do meu ISP que, por sua vez, fez um pedido através do BT openreach. Eu estava apenas me perguntando se alguém tinha algum truque para fazer avançar as datas de instalação. Atualmente, eles querem colocar a linha em 3 dias após a mudança, o que significa que a banda larga levará mais 3 dias. Qualquer conselho seria muito apreciado. Os BT estão ocupados lidando com os atrasos causados pelas inundações (supostamente) e os longos prazos de entrega são normais em algumas áreas no momento. Aparentemente, um ISP pode aumentar a velocidade de instalação/encaminhamento se for uma conexão comercial. Portanto, mudar para um pacote empresarial com uma linha de negócios pode ser uma opção. Sua outra opção é o cabo Virgin Media, se você puder obtê-lo. Para ser honesto, 6 dias sem banda larga é realmente bom para uma mudança de casa, outros esperaram semanas ou meses. Obrigado por sua resposta, deveria ter mencionado que isto é para uma empresa e são linhas de negócios que foram encomendadas. BT também alega que são as Olimpíadas que estão atrasando as coisas, como patrocinador oficial você teria pensado que elas estariam mais preparadas. Acho que vou ter que continuar a incomodar as pessoas.</w:t>
      </w:r>
    </w:p>
    <w:p>
      <w:r>
        <w:rPr>
          <w:b/>
          <w:color w:val="FF0000"/>
        </w:rPr>
        <w:t xml:space="preserve">id 80</w:t>
      </w:r>
    </w:p>
    <w:p>
      <w:r>
        <w:rPr>
          <w:b w:val="0"/>
        </w:rPr>
        <w:t xml:space="preserve">"Os Conservadores Harper estão enquadrando esta questão e legislação em termos de 'livrar-se dos criminosos mais rapidamente', disse maio, "mas ela foi realmente projetada para dar ao Ministro da Imigração mais poder 'discricionário' e remover completamente o direito de muitos indivíduos ao devido processo". O Projeto de Lei C-43 altera a Lei de Imigração e Proteção aos Refugiados para dar ao ministro imenso poder para decidir se um indivíduo é inelegível para se tornar um residente temporário por três anos, com base em absurdamente vagas e amplas "considerações de política pública". Quando a Lei agora considera um requerente inadmissível se for considerado envolvido em atos de subversão contra governos democráticos, isto foi expandido para a novamente vaga e indefinida "espionagem que é contra o Canadá ou contrária aos interesses do Canadá". As novas disposições sobre família permitem que o ministro considere alguém inadmissível com base em vínculos ou laços familiares - mais uma vez indefinidos - muito provavelmente levando à culpabilidade por associação. Anteriormente, o acesso a um tribunal independente (a Divisão de Apelação de Imigração) era proibido quando um indivíduo tinha sido condenado a mais de dois anos de prisão. Isto será reduzido para 6 meses. Os ladrões de lojas devem tomar cuidado. O Canadá precisa de tomadores de decisão independentes e não políticos para rever se certas circunstâncias justificam a remoção dos culpados de delitos menores. Algumas delas podem ter sido criadas e instruídas aqui. "O governo parece ter medo de delegar a tarefa de formular soluções justas e apropriadas a tomadores de decisão objetivos, ponderados e, o mais importante, independentes que possam considerar todas as circunstâncias de um caso. Em vez disso, parece ter a intenção de introduzir a justiça de corte de biscoitos onde o tamanho único se encaixa em todos os casos. Esta será uma receita de desastre para muitos indivíduos", disse Don Galloway, membro fundador da Associação Canadense de Advogados Refugiados (CARL) e candidato do Partido Verde nas próximas eleições parciais de Victoria. "Lentamente, mas com certeza, os conservadores estão afastando o Canadá de ser um país baseado no Estado de Direito para um país baseado no governo de um ministro". Também estamos substituindo a compaixão por um tratamento arbitrário e punitivo", concluiu maio. "Todos os canadenses deveriam estar preocupados com isso".</w:t>
      </w:r>
    </w:p>
    <w:p>
      <w:r>
        <w:rPr>
          <w:b/>
          <w:color w:val="FF0000"/>
        </w:rPr>
        <w:t xml:space="preserve">id 81</w:t>
      </w:r>
    </w:p>
    <w:p>
      <w:r>
        <w:rPr>
          <w:b w:val="0"/>
        </w:rPr>
        <w:t xml:space="preserve">Top Opinion Evidência de que os "antigos" eram mais avançados do que pensávamos - especificamente os egípcios. E há sussurros de que existiam alguns ainda mais avançados, embora nenhuma evidência tenha sido demonstrada provando isso. Versões primitivas de computadores, por exemplo - não com fios, mas com engrenagens intrincadas - surgiram. E tanto os egípcios quanto os romanos tinham conhecimentos médicos e instrumentos semelhantes aos nossos - menos as máquinas que podem nos manter vivos artificialmente. Suas habilidades com a cirurgia foram impressionantes. E não esqueçamos que os romanos eram incríveis com a agricultura, irrigação e afins. Eles tinham encanamento interno! Portanto... depende do que você quer dizer com "tecnológico". Não como nós, não. Mas muito mais avançado do que pensávamos um dia. A verdade é que as chances são de que a Atlântida fosse muito menor do que isso. Se os oceanos fossem (como suspeitamos) muito mais baixos do que hoje, então a forma do Caribe e suas ilhas teriam sido muito diferentes. (tente usar o google maps no google earth filter ligado). Toda a plataforma marítima teria sido terra seca com o golfo do México como um mar muito parecido com o Mediterrâneo. De fato, foram encontradas extensas cidades subaquáticas ao redor das Bahamas... ;) Tudo isso é muito confuso para mim. Não lhe parece que o mundo perdeu a memória em algum momento de sua história caótica? Quero dizer... parece literalmente que todos perderam a memória. Que diabos aconteceu? se nos concentrarmos apenas na tecnologia como a pensamos agora - computadores, GPS, procedimentos médicos avançados, transporte, etc. Há indícios de coisas tecnológicas de muito tempo atrás, tais como as pirâmides, Stonehenge, etc. Em geral, aposto que estamos mais avançados agora, como deveria ser. O mundo depende do progresso e faz sentido que estejamos mais avançados agora e que o futuro traga tecnologia ainda mais avançada. Acho que há muita coisa sobre a história que não sabemos. Tenho um palpite (que não pode ser bem fundamentado) de que a sociedade humana é muito mais antiga do que imaginamos. Acho que muitos deles desapareceram ao longo dos anos. Nesta forma, usando microchips e similares, não. Em alguma outra forma, inteiramente possível. Afinal de contas, as pirâmides egípcias ainda são um mistério para nós, e não podemos construí-las tão rapidamente como elas fizeram com a tecnologia moderna... Nos traz de volta a toda a conspiração alienígena... A grande coisa sobre o tempo (e a glaciação) é que tem o hábito de eliminar qualquer evidência com mais de 15.000 anos de idade. Sociedades tecnológicas igualmente avançadas têm o hábito de cremar seus mortos e também de desenterrar coisas que, de outra forma, teriam permanecido protegidas contra a devastação do tempo. Os chifres de Jericó não trazem à mente as imagens do armamento sônico? Sodoma e Gommorah e armas de destruição em massa, como bombas de fusão? os filisteus beliscaram a arca do convênio e a devolveram 7 meses depois porque em todos os lugares para onde a levaram as pessoas começaram a adoecer e a morrer de sintomas que hoje associamos com a doença da radiação... Alguém na página seguinte até colocou uma referência bíblica que diz que a sociedade do "Fim dos Tempos" será exatamente a mesma que foi destruída pela inundação de Noé... Levou cerca de 1000 anos para passar da baixa tecnologia para a alta tecnologia - com um atraso por causa da idade das trevas. Dado que o homem já passou por várias centenas de milhares de anos, não é tão rebuscado acreditar que um dos ciclos naturais que existem neste planeta é aquele em que o homem se espalha para cada parte dele antes de colher as conseqüências desse avanço. Há quatro eventos glaciais neste período geológico - muito como descrito pelos índios Hopi. cujas lendas também se referem a uma civilização antiga que explodiu a si mesma... Eu sei de onde você vem, mas onde estão as evidências? Onde está a tecnologia avançada? Se um avião da Segunda Guerra Mundial pode ser encontrado envolto em gelo ou o H.L Hunley no fundo do mar como lembrança de nossa tecnologia, não deveria uma civilização altamente avançada ter tecnologia que é muito mais durável e suportar melhor o teste do tempo? É um assunto interessante de se discutir e fazer hipóteses, mas acho improvável. Que tal um microondas, fogão, bloco de motor de um carro, um motor elétrico, itens feitos de aço inoxidável qualquer número de coisas que não se decompõem realmente. Esses tipos de coisas sobreviveriam a um evento que apenas limparia as pessoas. Um</w:t>
      </w:r>
    </w:p>
    <w:p>
      <w:r>
        <w:rPr>
          <w:b/>
          <w:color w:val="FF0000"/>
        </w:rPr>
        <w:t xml:space="preserve">id 82</w:t>
      </w:r>
    </w:p>
    <w:p>
      <w:r>
        <w:rPr>
          <w:b w:val="0"/>
        </w:rPr>
        <w:t xml:space="preserve">Pós navegação Existe um protocolo aceito para gerenciar a peri-implantite? A seguinte pergunta foi apresentada por um dentista praticante: Existe um protocolo aceito para o tratamento/gerenciamento da peri-implantite e da perda óssea associada? A Consultora Editorial da JCDA Dra. Anastasia Cholakis da Universidade de Manitoba forneceu estes comentários iniciais para consideração: Neste momento, a prevenção da peri-implantite parece ser a aposta mais segura. De acordo com o último consenso do 7º Workshop Europeu de Periodontologia "dados clínicos e radiográficos devem ser obtidos rotineiramente após a instalação de próteses sobre implantes, a fim de estabelecer uma linha de base para o diagnóstico da peri-implantite durante a manutenção dos pacientes com implantes". Um protocolo adequado de manutenção peri-implantar em consultório é extremamente importante. Uma vez confirmado o diagnóstico da peri-implantite com o aumento da profundidade da sonda clínica, sangramento na sonda e perda óssea progressiva, o tratamento recomendado é variado. De acordo com a revisão sistemática da Cochrane de 2012 da Esposito: "Não há evidências confiáveis sugerindo quais poderiam ser as intervenções mais eficazes para o tratamento da peri-implantite". A questão parece ser a alta taxa de recorrência relatada entre 50-100% a 1-5 anos. Minha experiência clínica de 7 anos no tratamento da peri-implantite tem sido remover o implante se mais de 50% de perda óssea tiver ocorrido, ou se as condições de desbridamento e descontaminação forem ruins (por exemplo, proximidade a outros implantes, angulações severas, etc.). Prefiro uma abordagem cirúrgica no tratamento da peri-implantite, pois isso permite um melhor acesso à superfície do implante e ao defeito ósseo. A descontaminação da superfície do implante pode variar. O uso de antimicrobianos locais, antibióticos, implantoplastia, abrasivos de ar ou lasers foram todos recomendados.  Uma vez que a superfície do implante tenha sido limpa, ou a GBR é tentada ou a aba é posicionada apicalmente, deixando os fios expostos. Também farei freqüentemente um enxerto de tecido conjuntivo se não houver tecido queratinizado presente. Neste ponto, a evidência que temos é empírica na melhor das hipóteses e deve ser adaptada a uma situação caso a caso. O paciente deve ser avisado da possibilidade de recidiva. A Consultora Editorial Dra. Sylvia Todescan, também da Universidade de Manitoba, acrescentou o seguinte: Ainda não existe um protocolo aceito. A terapia não-cirúrgica da peri-implantite, como a escalada e o planejamento radicular, ainda não foi bem sucedida. Outra opção não cirúrgica para o tratamento da peri-implantite é a administração local de Arestin [minociclina microesferas de cloridrato de 1 mg (Ora-Pharma, Horsham, PA)], que levou a ligeiras melhorias nos parâmetros clínicos e microbiológicos por até 12 meses. Outros tratamentos, como a terapia a laser com granada de ítrio de alumínio com ítrio (Er:YAG) ou o uso de abrasivos de ar ou irradiação a laser de diodo, foram investigados como métodos para descontaminar a superfície do implante. Entretanto, apenas dados limitados estão disponíveis na literatura, e até agora não há evidências definitivas de que qualquer um desses métodos melhore as condições clínicas em casos de peri-implantite. É aconselhável ter cautela se o médico utilizar técnicas com uma base de evidência insuficiente. Intervenções cirúrgicas que têm sido usadas para tratar a peri-implantite incluem ressecção associada à implantoplastia ou terapia regenerativa. A descontaminação da superfície é importante durante o tratamento da peri-implantite, mas a descontaminação por si só não levará a uma reosseointegração substancial em uma superfície de implante previamente contaminada. Até o momento, não há consenso na literatura sobre qual tratamento é melhor para a peri-implantite. Esta informação é de um artigo do Dr. Todescan, Dr. Cholakis e Professor Salme Lavigne sobre o tema da peri-implantite, que será publicado em breve no JCDA. Por favor, preste atenção. Acompanhamento: Os leitores estão convidados a comentar esta resposta inicial e fornecer mais informações, postando na caixa de comentários que você encontrará clicando em "Deixe uma resposta" abaixo. Os comentários vêm diretamente a mim para aprovação antes de serem publicados. Você está convidado a permanecer anônimo. Nós nunca publicaremos seu endereço de e-mail em nenhuma resposta. John 2 pensa sobre " Existe um protocolo aceito para gerenciar a peri-implantite? "Existem obviamente variáveis específicas do paciente e do site que devem ser levadas em consideração ao avaliar como tratar uma</w:t>
      </w:r>
    </w:p>
    <w:p>
      <w:r>
        <w:rPr>
          <w:b/>
          <w:color w:val="FF0000"/>
        </w:rPr>
        <w:t xml:space="preserve">id 83</w:t>
      </w:r>
    </w:p>
    <w:p>
      <w:r>
        <w:rPr>
          <w:b w:val="0"/>
        </w:rPr>
        <w:t xml:space="preserve">Procedimentos Recomendados para Aumentar o Número de Pessoas Minoritárias e Mulheres na Faculdade e Faculdade Universitária O relatório que se segue foi aprovado pelo Comitê da Associação sobre Mulheres na Profissão Acadêmica e adotado pelo Conselho da Associação em junho de 1983. O que se busca na idéia de ação afirmativa é essencialmente a revisão das normas e práticas para assegurar que as instituições estejam de fato se valendo do maior mercado de recursos humanos em pessoal de suas faculdades e uma revisão crítica dos critérios de nomeação e progresso para assegurar que elas não excluam inadvertidamente a consideração das pessoas mais qualificadas por pressupostos não testados que operam para excluir mulheres e minorias. -- Ação afirmativa no Ensino Superior: Um Relatório do Comitê do Conselho sobre Discriminação Desde que este relatório foi publicado em 1973, o compromisso da Associação Americana de Professores Universitários com a ação afirmativa no ensino superior tem permanecido forte. Nossa preocupação tem sido intensificada, de fato, por uma série de tendências preocupantes: Embora alguns docentes tenham apoiado vigorosamente a ação afirmativa, os membros do corpo docente têm muitas vezes revogado seu papel tradicional na formulação e implementação de políticas institucionais, permitindo que os administradores assumam grande responsabilidade pelas exigências de ação afirmativa. As administrações de muitas instituições promulgaram regras que não apenas se intrometem no processo de tomada de decisões acadêmicas, mas também são contraproducentes para os objetivos da ação afirmativa. O fracasso de muitas universidades e faculdades em pôr fim às políticas e práticas discriminatórias ou em prover meios internos de reparação eficazes levou os membros do corpo docente a recorrer aos órgãos federais e aos tribunais. Ao mesmo tempo, as atividades de fiscalização têm sido vistas como interferência injustificada na autonomia institucional. As críticas de ações afirmativas - desde litígios que atacam o uso da raça como critério nas políticas de admissão de estudantes até iniciativas políticas que restringem a consideração da diversidade como fator de contratação em instituições públicas - têm sido generalizadas. A ação afirmativa tem sido um alvo útil para os críticos da regulamentação governamental das instituições acadêmicas, embora outros aspectos da regulamentação governamental possam, de fato, ser muito mais intrusivos e caros de serem implementados. Políticas da AAUP Em vista dessas preocupações, agora é um momento apropriado para a AAUP não apenas reafirmar sua posição em apoio à ação afirmativa, mas também para sugerir maneiras de que a ação afirmativa possa ser implementada de tal forma que seja eficaz e coerente com os padrões da AAUP. A AAUP há muito endossou o princípio da não-discriminação, e o relatório de 1973 do Comitê de Discriminação do Conselho considerou a ação afirmativa como um corolário necessário a esse princípio. 1 Embora a ação afirmativa envolva a identificação de grupos, tal identificação não precisa e não deve implicar um remédio que sacrifique os direitos individuais aos supostos direitos do grupo. A AAUP tem apoiado consistentemente os direitos dos indivíduos, defendendo que um indivíduo não recebe tratamento mais ou menos favorável simplesmente por causa de sua raça ou sexo. 2 Acreditamos que as seguintes formas de ação afirmativa são consistentes com o princípio da não-discriminação na proteção dos direitos individuais. 1. Exame das políticas para ter certeza de que elas são escrupulosamente não-discriminatórias em princípio e na prática, seguidas de ações corretivas quando necessário. Incluiria uma revisão das práticas de recrutamento para garantir a todos os candidatos qualificados para um cargo uma oportunidade de serem considerados justos; para eliminar suposições estereotipadas, tais como a crença de que mulheres com filhos pequenos serão incapazes de se dedicar adequadamente à sua profissão; e para fornecer procedimentos internos de reclamação adequados para aqueles que percebem que foram vítimas de discriminação. 2. Exame de políticas e procedimentos que, embora facialmente neutros, tenham um impacto adverso sobre as mulheres ou minorias. Sempre que possível, elas devem ser eliminadas ou substituídas por políticas menos excludentes, destinadas a atingir o mesmo propósito legítimo. 3. O objetivo é eliminar as barreiras gratuitas à justa consideração das mulheres e minorias. Exemplos seriam o estreitamento das políticas anti-nepotismo ou a liberalização das políticas de licença para procriação e educação de crianças. Outra ação, menos direta, poderia ser a provisão de creches, cuja ausência tende a ter um impacto mais pesado sobre as mulheres do que sobre os homens. 3. Seletividade sensível à raça ou ao sexo. A conscientização da raça ou sexo no processo de nomeação e retenção atinge</w:t>
      </w:r>
    </w:p>
    <w:p>
      <w:r>
        <w:rPr>
          <w:b/>
          <w:color w:val="FF0000"/>
        </w:rPr>
        <w:t xml:space="preserve">id 84</w:t>
      </w:r>
    </w:p>
    <w:p>
      <w:r>
        <w:rPr>
          <w:b w:val="0"/>
        </w:rPr>
        <w:t xml:space="preserve">Newsfeed Our Community Breadcrumb Trail Principal Conteúdo Eschewing the Fat: While Fat is Part of a Healthy Diet, Don't Over Do It By Teresa Taillefer In Diabetes Dialogue, Fall 1999 O que é melhor para você - manteiga ou margarina?  Esta pergunta é feita freqüentemente por pessoas que visitam o escritório de um dietista registrado.  Muitas vezes as pessoas descrevem, ouvindo, vendo ou lendo uma notícia, que uma é uma opção mais saudável que a outra.  Quase parece que semanalmente há uma recomendação diferente! O fato é que a nutrição é uma ciência jovem e por causa disso, a pesquisa é discutida com freqüência na televisão e nos jornais.  Os estudos individuais de pesquisa não tiram necessariamente conclusões claras.  Os cientistas são obrigados a reunir muitos estudos diferentes para traçar um quadro verdadeiro e fazer recomendações.  Os pesquisadores observam a qualidade do estudo e a força das conclusões tiradas.  Quando um novo estudo é publicado, as recomendações de escolhas alimentares saudáveis podem não mudar.  Quando vários estudos fazem as mesmas conclusões, os cientistas debatem as recomendações atuais e fazem mudanças.  Até hoje, sabemos que uma dieta baixa em gorduras totais, saturadas e trans e colesterol, mas alta em fibras, reduz o risco de ataques cardíacos, alguns tipos de câncer, diabetes tipo 2 e obesidade. Não há necessidade de parar de comer um único alimento.  Em vez disso, observe a sua dieta total.  Estudos canadenses de consumo de alimentos mostram que consumimos a maior parte da gordura de nossa dieta como gorduras adicionadas, tais como manteiga, margarina e óleo.  Identifique quais alimentos com alto teor de gordura você escolhe regularmente e tente reduzir.  Veja o gráfico para algumas dicas de como comer menos gordura. Dicas para comer com pouca gordura Desfrute de produtos lácteos com baixo teor de gordura Desfrute de porções menores e cortes mais magros de carne. Use manteiga, margarina, óleos e molhos para salada com moderação. Em vez de maionese em seus sanduíches, experimente substituições com menor teor de gordura, como mostarda. Uma vez que você tenha diminuído a quantidade total de gordura em sua dieta, volte a melhorar a quantidade de colesterol bom no sangue (HDL) em comparação com a quantidade de colesterol ruim no sangue (LDL).  As pesquisas mostram que, das gorduras que você come, é melhor consumir menos gorduras saturadas e gorduras trans.  A manteiga é cerca de metade das gorduras saturadas, enquanto algumas margarinas são ricas em gorduras trans. As margarinas são feitas de diferentes maneiras, utilizando diferentes ingredientes.  Cada margarina tem que ser avaliada individualmente para ver se ela é baixa em gorduras saturadas e gorduras trans.  A leitura do rótulo do alimento é a chave para avaliar uma margarina.  Procure o termo "hidrogenado" no rótulo da margarina.  A hidrogenação é um processo usado para tornar a margarina mais dura (mais saturada).  Este processo pode levar à formação de gorduras trans, que são as últimas gorduras a atingir a mídia. Os rótulos dos alimentos descrevem a quantidade de tipos de gordura em gramas.  Junte as gramas de gorduras monoinsaturadas e polinsaturadas em uma marca de margarina e compare-a com outras marcas.  Quanto maior a quantidade dessas gorduras 'boas' por porção, melhor.  Tenha em mente que, só porque uma margarina é alta em gorduras monoinsaturadas e polinsaturadas, isto não significa que seja baixa em gordura total.  Ela ainda contém gordura, mas é apenas mais de um tipo menos prejudicial.  As pessoas com diabetes precisam observar o consumo total de gordura, não apenas o consumo de gorduras "ruins". Para resumir, coma menos gordura em geral.  Quando você come gordura, escolha produtos que são mais elevados em gorduras monoinsaturadas e polinsaturadas.  Escolha menos produtos que sejam ricos em gorduras saturadas e trans. A restrição de gordura não é a única maneira de reduzir o colesterol no sangue.  Comer mais fibras também pode ajudar.  A finalidade é comer de 25 a 30 gramas de fibra diariamente.  Produtos em grãos, vegetais, frutas e algumas alternativas de carne como ervilhas, lentilhas ou feijão são as melhores fontes de fibras dietéticas.  Veja o segundo gráfico nesta página para algumas dicas para ajudar a adicionar fibra à sua dieta.  Aumente sua ingestão de fibra lentamente para minimizar o desconforto gástrico, e não deixe de beber mais água à medida que você come mais fibra. Dicas de alimentação com alto teor de fibras Comece seu dia com um cereal de café da manhã com baixo teor de gordura coberto com frutas frescas, como maçãs ou morangos. Adicione frutas secas, tais como passas, damascos ou arandos a muffins caseiros ou biscoitos. Ler rótulos de alimentos e fazer escolhas saudáveis pode ser difícil.  Contate seu centro local de educação sobre diabetes ou um Dietista Registrado para obter</w:t>
      </w:r>
    </w:p>
    <w:p>
      <w:r>
        <w:rPr>
          <w:b/>
          <w:color w:val="FF0000"/>
        </w:rPr>
        <w:t xml:space="preserve">id 85</w:t>
      </w:r>
    </w:p>
    <w:p>
      <w:r>
        <w:rPr>
          <w:b w:val="0"/>
        </w:rPr>
        <w:t xml:space="preserve">Bem-vindo ao lar de grandes alternativas de degustação, receitas sem laticínios, conselhos e informações Chocolate Quente Picante e Arando, Coco e Triângulos de Limão Olá leitores! Estou feliz de estar aparecendo para vê-los novamente, especialmente porque tenho algumas guloseimas deliciosas para compartilhar com vocês! Primeiro de tudo quero falar de chocolate quente, agora se vocês são como eu quando os meses de inverno chegam e o cheiro de frio está no ar, eu não amo nada mais do que um chocolate quente e fumegante para aquecer meus ossos. Mas se você não bebe leite de vaca ou soja, então você está bem preso quando está fora e sobre isso eu tenho a resposta - fique em casa e faça o seu! Para ser honesto, esta é uma idéia muito melhor, especialmente quando há biscoitos envolvidos, mas mais sobre isso em um pouco, antes de mais nada o chocolate quente: Acho estes pacotes individuais de chocolate Rice Dream perfeitos para um chocolate quente, mas você pode ir grande com o pacote de um litro, se quiser! Coloque a embalagem de chocolate Rice Dream em uma panela em fogo brando e depois adicione uma colher de chá de cacau (chocolate extra é sempre bom!). Eu também adicionei 1/2 colher de chá desta mistura de tempero de chocolate quente que me foi dada para lhe dar um chute extra! Misture, leva apenas alguns minutos para aquecer, coloque em uma caneca e aproveite com alguns biscoitos, talvez? Acho que este é o momento perfeito para compartilhar minha próxima receita com você....... Arando, Coco e Triângulos de Limão (grão, lácteos e sem açúcar processado) Combine todos os ingredientes secos juntos, em tigela separada combine o ovo e o mel. Acrescente o molhado ao seco e faça uma massa. Faça discos redondos com cerca de uma polegada de espessura, depois corte cada um deles como uma pizza. Cozer por cerca de 10 minutos na marca de gás 4. Arrefeça e desfrute com seu chocolate quente! Como você pode ver, estes são bastante saudáveis para que você possa se sentir livre da culpa!</w:t>
      </w:r>
    </w:p>
    <w:p>
      <w:r>
        <w:rPr>
          <w:b/>
          <w:color w:val="FF0000"/>
        </w:rPr>
        <w:t xml:space="preserve">id 86</w:t>
      </w:r>
    </w:p>
    <w:p>
      <w:r>
        <w:rPr>
          <w:b w:val="0"/>
        </w:rPr>
        <w:t xml:space="preserve">As plataformas Cline não podem fazer muito mais que isso: Depois de anos de má postura, a escritora Coco Myers, de 1,80 m de altura, aprende que está faltando pouco. Aqui, seu guia de três meses para crescer mais alto POR Coco Myers 24 de maio de 2012 Links relacionados Você tem uma péssima postura", um cara que eu namorava me diz depois que nos separamos. A flecha bate, e dói. Então, adicionando insulto à lesão, eu sou medido em uma consulta médica de rotina, apenas para saber que perdi um quarto de polegada durante os últimos anos. Não posso estar encolhendo, de acordo com o médico? sou muito saudável, então devo estar descuidado. E, com 1,80 m, não posso me dar ao luxo de perder um milímetro. De repente me vejo obcecado por minha postura?em pé na fila da H&amp;M, sentado no meu computador?e descubro que sim, o ex está certo. Muitas vezes sou arredondado para a frente, a ranger. Não só estou me abreviando, mas aparentemente estou me trocando, segundo a psicóloga Dana Carney, PhD, professora assistente de administração na Haas School of Business, Universidade da Califórnia, Berkeley. Sua pesquisa descobriu que quando as pessoas "se expandem para ocupar mais espaço", como quando se levantam retas, são percebidas como sendo mais poderosas e seguras em comparação com quando se descuidam. Os posadores de poder também se sentiam melhor: Amostras de saliva colhidas depois que os sujeitos foram convidados a se endireitar revelaram um aumento de testosterona. É claro que eu quero que as pessoas, incluindo homens com quem eu possa sair, me vejam como confiante. Eu me pergunto, se eu fosse me endireitar, poderia não só parecer mais alto e mais seguro, mas realmente me sentir mais poderoso, mais gracioso? Para obter uma análise objetiva do meu alinhamento, visito Sinead FitzGibbon, uma fisioterapeuta baseada em Long Island?conhecida por trabalhar com triatletas para melhorar sua forma. FitzGibbon retira uma luz laser autonivelante, do tipo utilizado pelos trabalhadores da construção civil, e traça uma linha vertical vermelha sobre uma parede branca em branco. Ela me faz ficar de perfil ao longo da luz vermelha para rastrear onde ela intercepta meu corpo. O ideal, diz ela, é ver uma linha de prumo do meio da minha orelha através do ombro, quadril, joelho e tornozelo. Nós não vemos. Meus ombros estão bem na frente da faixa brilhante e meus tornozelos bem do outro lado. "Você empurra seu peito e estômago para fora e arquiva suas costas. Seu corpo é como um ponto de interrogação", diz ela, observando que eu também estou de pé com mais peso sobre um pé. Em seguida, ela mede a elevação de meus ombros quando me deito sobre uma mesa: um tem dois centímetros de altura, o outro dois centímetros e meio (mais típico é um e meio). Portanto, sou arredondado para a frente e inclinado, o que explica a faixa de tensão que muitas vezes sinto nas costas. O desequilíbrio postural crônico estressa o tecido muscular, potencialmente levando a micro-traumatismos nos ossos e articulações, um fator na artrite. Alongamentos de abertura do peito e outros exercícios podem ajudar, diz FitzGibbon, mas para realmente fazer uma mudança duradoura, vou ter que desfazer padrões profundamente arraigados... para repensar, literalmente, como eu estou. É o suficiente para me fazer querer ficar na cama. Ouvi dizer que somos os mais altos ao acordar, os mais baixos antes de dormir?não é diferente de como os astronautas ganham alguns centímetros enquanto estão em gravidade zero e encolhem quando voltam a ficar em terra firme. Mas será que a coluna vertebral realmente pode ser tão maleável? Sim, diz a fisioterapeuta Clare Frank, DPT, especialista em ortopedia da Kaiser Permanente's Movement Science Fellowship em Los Angeles. As tensões diárias normais de sentar e ficar de pé, mais a atração da gravidade, comprimem os discos ricos em colágeno entre as vértebras, fazendo com que percamos milímetros a cada dia. Enquanto dormimos, o fluido entre os discos é reabastecido, enchendo os discos como uma esponja na água, alongando a coluna vertebral. A partir dos anos quarenta, os discos começam a encolher permanentemente. Uma vez que se considera a perda óssea, a maioria das pessoas perde até dois centímetros quando estão na casa dos oitenta anos. Mas isso é um longo caminho para mim, e estou determinada a ser uma senhora de idade. Então, qual o caminho de postura a seguir? Se anos de treinamento de peso duas vezes por semana e semiregula</w:t>
      </w:r>
    </w:p>
    <w:p>
      <w:r>
        <w:rPr>
          <w:b/>
          <w:color w:val="FF0000"/>
        </w:rPr>
        <w:t xml:space="preserve">id 87</w:t>
      </w:r>
    </w:p>
    <w:p>
      <w:r>
        <w:rPr>
          <w:b w:val="0"/>
        </w:rPr>
        <w:t xml:space="preserve">Em outro lugar, neste site, eu descrevi em alguns detalhes explicações tanto do sistema político americano [ clique aqui ] quanto do sistema político britânico [ clique aqui ]. Como alguém que está intensamente interessado na política em geral, e na política britânica e americana em particular, estou fascinado pelas muitas diferenças entre as cenas políticas dos dois lados do Atlântico. Inevitavelmente, estou simplificando um pouco demais, mas as seguintes diferenças me parecem instrutivas. A CONSTITUIÇÃO Talvez a diferença mais fundamental entre os sistemas políticos americano e britânico seja a constituição - ou a falta de uma. Os Estados Unidos têm uma constituição escrita, assim como a grande maioria dos Estados-nação. O Reino Unido não tem um único documento chamado Constituição, mas suas disposições constitucionais estão espalhadas por vários Atos do Parlamento. A constituição americana é difícil de mudar e, nas circunstâncias políticas atuais, talvez impossível de mudar em qualquer aspecto significativo. A Emenda de Igualdade de Direitos - que buscava proporcionar direitos iguais para as mulheres - fracassou e não houve nenhuma emenda bem sucedida da Constituição dos EUA - exceto por uma medida técnica - desde 1971. O que, para fins práticos, constitui a Constituição Britânica - várias Atas do Parlamento - pode ser alterado por uma maioria simples no legislativo. Por exemplo, o atual Governo de Coalizão introduziu termos fixos para a Câmara dos Comuns, aprovando a legislação necessária. Nos Estados Unidos, o discurso político freqüentemente faz referência à Constituição - tipicamente republicanos argumentando que as iniciativas democráticas são "inconstitucionais". Além do fato de que o Reino Unido não tem uma constituição como tal, é raro que políticos britânicos argumentem que as ações ou propostas de seus oponentes são ilegais ou ultra vires . Uma característica que define a constituição americana é a estrita separação dos poderes do executivo, do legislativo e do judiciário. O sistema político britânico não tem essa separação formal dos poderes - de fato, até recentemente uma pessoa era membro dos três braços do governo, já que o Lorde Chancellor era membro do Gabinete (o executivo), membro da Câmara dos Lordes (o legislativo) e o chefe do sistema jurídico (o judiciário). Nos Estados Unidos, devido à separação dos poderes, nenhum membro do Gabinete está autorizado a ser membro do Congresso. Na Grã-Bretanha, todo Ministro de Governo deve ser membro de uma das duas Casas do Parlamento e, se ainda não estiver no Parlamento, ele ou ela se torna um par. O EXECUTIVO A mais óbvia - e certamente a mais visível - das diferenças entre os sistemas políticos americano e britânico é que os EUA são um sistema presidencial, com o ápice do poder em um Presidente diretamente eleito, enquanto o Reino Unido é um sistema parlamentar, com o Primeiro Ministro ocupando o cargo e o poder apenas enquanto ele ou ela comandar a maioria dos votos na Câmara dos Comuns. Em teoria, então, o presidente americano tem muito mais poder do que o primeiro-ministro britânico - ele é o comandante-chefe e tem o poder de emitir ordens executivas que têm toda a força da lei. Entretanto, o sistema constitucional de "checks and balances" circunscreve seriamente o poder do Presidente americano, que muitas vezes acha realmente difícil fazer passar a legislação pelo Congresso. Em contraste, um primeiro-ministro britânico geralmente chefia um governo com a maioria dos assentos na Câmara dos Comuns e a capacidade de aprovar quase qualquer legislação que ele deseje. Nos Estados Unidos, o período de transição entre a eleição de um novo presidente e a posse dessa pessoa é de dois meses e meio. Na Grã-Bretanha, a mudança de primeiro-ministro é praticamente imediata - dentro de horas após o resultado da eleição, uma pessoa deixa o 10 Downing Street e dentro da hora seguinte o sucessor entra nele. Nos EUA, o governo é altamente partidário, com o Presidente nomeando para os colegas executivos que são quase exclusivamente de dentro de seu próprio partido. No Reino Unido, o governo é normalmente igualmente partidário com todos os ministros vindos do partido do governo mas, em 2010, excepcionalmente, os conservadores foram obrigados a entrar em uma coalizão com os democratas liberais e conceder-lhes 17 cargos ministeriais. Nos Estados Unidos, o novo presidente e seus assessores fazem um total de cerca de 7.000 nomeações políticas. Na Grã-Bretanha, o Primeiro Ministro nomeia cerca de 100 membros do Governo e membros do Gabinete, cada um deles nomeando um par de Conselheiros Especiais, de modo que o número total de nomeações políticas é de cerca de 150. Nos Estados Unidos, todas as nomeações mais altas estão sujeitas a audiências de confirmação e votos no Senado. Na Grã-Bretanha, não há nenhum método processual para contestar a nomeação de um determinado ministro, embora, em</w:t>
      </w:r>
    </w:p>
    <w:p>
      <w:r>
        <w:rPr>
          <w:b/>
          <w:color w:val="FF0000"/>
        </w:rPr>
        <w:t xml:space="preserve">id 88</w:t>
      </w:r>
    </w:p>
    <w:p>
      <w:r>
        <w:rPr>
          <w:b w:val="0"/>
        </w:rPr>
        <w:t xml:space="preserve">Plantações Plant Life Plantations já eram utilizadas com grande efeito muito antes de os europeus se estabelecerem nas Américas. As plantações de cana de açúcar, por exemplo, haviam prosperado em torno do Mediterrâneo no final da Idade Média, fornecendo um adoçante caro para os litros da Europa. Assim, quando os comerciantes e aventureiros europeus começaram a navegar e comercializar ao redor do Atlântico, eles levaram o modelo de plantação com eles e o transplantaram para uma série de novos assentamentos - acima de tudo, em açúcar. O modelo de plantação Os espanhóis e portugueses começaram a cultivar açúcar em plantações nas ilhas atlânticas - Canárias, Cabo Verde e Madeira - depois em São Tomé e Príncipe, no Golfo da Guiné. Nessas ilhas, próximas à costa africana, também começaram a usar escravos africanos, que eram embarcados a uma distância relativamente curta do reino do Kongo. O açúcar produzido, enviado para o norte da Europa, estimulava o gosto europeu e a demanda por cada vez mais açúcar. Mas o grande salto na popularidade do modelo de plantação ocorreu com a transferência do mesmo para as Américas. Colombo carregou cana de açúcar em sua segunda viagem transatlântica, em 1493. Em uma década, ela estava sendo cultivada em Santo Domingo na Hispaniola (hoje Haiti e República Dominicana) por homens treinados nesta forma de agricultura nas Canárias. A partir daí, os espanhóis desenvolveram plantações de açúcar na Jamaica e em Porto Rico. Mas as plantações de açúcar realmente decolaram no Brasil sob o domínio português e holandês, sendo a cana inicialmente transplantada da Madeira na década de 1540. Duas décadas mais tarde, o Brasil estava produzindo 2.500 toneladas de açúcar por ano. A ascensão da indústria açucareira brasileira no século XVI confirmou a importância da plantação. Não surpreendentemente, ela foi copiada por outras potências coloniais européias quando elas estabeleceram suas próprias colônias tropicais nas Américas. A experiência portuguesa e holandesa no Brasil, e as finanças holandesas para investimentos, ajudaram outros a se voltarem para o lucrativo negócio da produção de açúcar. Os primeiros assentamentos britânicos no Caribe (em St Kitts e Barbados) tentaram uma série de colheitas antes de se estabelecerem no açúcar. Depois de 1655, a nova posse da Jamaica juntou-se à lista de produtores britânicos de açúcar, o açúcar novamente empurrando de lado outras culturas para se tornar o cultivo dominante da ilha. A demanda por mão-de-obra escrava nas primeiras plantações utilizava uma mistura de mão-de-obra: colonos europeus, povos indígenas locais e escravos africanos. Esta combinação raramente foi bem sucedida no açúcar: Os europeus não gostavam do trabalho e os povos indígenas se recusavam a fazê-lo. Assim, o açúcar logo passou a depender esmagadoramente do trabalho forçado dos escravos africanos. À medida que o açúcar passou a dominar a paisagem, as plantações se tornaram maiores. E à medida que proliferavam e a demanda por açúcar na Europa aumentava, a demanda das plantações pelos africanos crescia proporcionalmente. Onde quer que uma colônia produzisse maiores volumes de açúcar, lá encontramos importações maciças de africanos escravizados. Em 1600, talvez 200.000 africanos tivessem sido enviados da África Ocidental como escravos. Cinqüenta anos mais tarde, esse número havia aumentado para 800.000. Isto não era verdade em relação ao açúcar. Na América do Norte, os britânicos recorreram à escravidão para o cultivo de tabaco em plantações agrupadas ao redor da Virgínia, o que proporcionou uma rota marítima fácil para a Europa e, cada vez mais, para o centro do comércio de tabaco em Glasgow. Em 1750, cerca de 145.000 africanos escravizados trabalhavam na região. Mais tarde, quando os britânicos começaram a cultivar arroz nas Carolinas, eles voltaram-se novamente para o modelo de plantação e o número de escravos cresceu rapidamente: em 1750, 40.000 haviam sido traficados para lá. As plantações americanas de algodão Esta expansão maciça da população escravizada das Américas foi possibilitada, é claro, pelo comércio transatlântico de escravos. Em algumas regiões, porém, a população escravizada começou a aumentar com o nascimento de crianças nascidas nas plantações e os plantadores passaram a contar cada vez menos com as chegadas da África. Isto foi especialmente marcante na América do Norte. O crescimento do algodão nos Estados Unidos chegou tarde na história da escravidão. Depois de 1800, as plantações que cultivavam esta cultura começaram a se espalhar por um enorme trecho do sul americano, tão a oeste no que hoje é a fronteira do Novo México. A plantação foi mais uma vez a chave do sucesso comercial local. Em 1860, havia 4 milhões de escravos nos EUA, dos quais cerca de 60% trabalhavam no algodão. Mas a plantação tem uma importância muito mais ampla do que simplesmente a história do açúcar: foi a ferramenta organizacional que permitiu aos colonos europeus desenvolver áreas-chave do</w:t>
      </w:r>
    </w:p>
    <w:p>
      <w:r>
        <w:rPr>
          <w:b/>
          <w:color w:val="FF0000"/>
        </w:rPr>
        <w:t xml:space="preserve">id 89</w:t>
      </w:r>
    </w:p>
    <w:p>
      <w:r>
        <w:rPr>
          <w:b w:val="0"/>
        </w:rPr>
        <w:t xml:space="preserve">De repente, inacreditavelmente, Mary Ellen O'Rourke pôde - e assim seu maravilhoso marido e sua linda filhinha estavam vivos e bem. Agora tudo o que ela tinha que fazer era mantê-los assim. Se ao menos ela soubesse como... Mas talvez ela soubesse. Porque um estranho encontro com um anel incomum havia trazido Mary para este mundo paralelo, no qual Daniel e Hope - e ela - eram a família que ela sempre sonhara ser. Porque, desta vez, parecia que ela havia agido de forma diferente naquele dia fatídico. Então, esta nova vida era um sonho? Mary não se importava. Ela havia passado seis anos rezando por uma segunda chance - e ela não ia desperdiçar um único minuto dela!</w:t>
      </w:r>
    </w:p>
    <w:p>
      <w:r>
        <w:rPr>
          <w:b/>
          <w:color w:val="FF0000"/>
        </w:rPr>
        <w:t xml:space="preserve">id 90</w:t>
      </w:r>
    </w:p>
    <w:p>
      <w:r>
        <w:rPr>
          <w:b w:val="0"/>
        </w:rPr>
        <w:t xml:space="preserve">O primeiro olhar sobre A Última Classe O primeiro olhar sobre A Última Classe. Stan Howe foto BARRIE - Georgian College fez história no dia 23 de agosto ao abrir as portas para o café The First Class (TFC) e para o salão de estudantes The Last Class (TLC). O TLC, em sua nova localização desde 1997, foi renovado duas vezes para acompanhar a matrícula dos alunos. Suas instalações de 668 metros quadrados acomodam agora até 600 pessoas, e espera 250.000 clientes neste ano letivo. A espiada para o pessoal da faculdade envolveu uma cerimônia de abertura e corte de fitas nas novas instalações renovadas que agora contam com uma sala privada de reuniões e jantar e um pátio no telhado. Mick Kingston, Gerente Geral de Operações de Alimentos e Bebidas, disse: "Agora estamos preparados para acompanhar o número de alunos que temos no campus. Podemos oferecer um serviço mais rápido, o que significa que os alunos podem entrar, almoçar ou lanchar e ter a certeza de chegar à aula a tempo". As novas salas de reunião e de jantar privadas resultarão em um aumento dos serviços de catering para reuniões, aniversários, aniversários e outros encontros. "É enorme para nossos parceiros comunitários e serviços de conferência", disse Kingston. MaryLynn West-Moynes, em sua terceira semana como nova presidente do Georgian College, falou na cerimônia. Sobre o sucesso da TLC, ela disse: "É sobre o relacionamento. É sobre a magia que foi criada pelo pessoal". O representante estudantil do Conselho dos Governadores Shaun McCracken explicou que todos os lucros vão para as atividades estudantis dirigidas pelo Conselho Administrativo dos Estudantes (SAC), que opera o TFC e o TLC. McCracken também disse que no ano passado a TFC e a TLC ganharam US$ 1,5 milhão. "Temos orgulho de ser uma segunda casa para os estudantes quando eles estão aqui no campus", disse McCracken. "Isto é um resultado da dedicação do pessoal e dos estudantes envolvidos no SAC". As instalações também anunciaram que este ano traria 150 empregos de estudantes para a TFC e a TLC durante todo o ano. Kingston disse: "Mais importante ainda, este é um serviço para os estudantes em primeiro lugar e um serviço para as empresas em segundo". McCracken, West-Moynes e a nova presidente da SAC, Katrina Sutton, cortaram a fita para o que West-Moynes chamou de "uma nova parte de nossa história". O café e o lounge estão oficialmente abertos aos estudantes e ao público em geral no dia 4 de setembro.</w:t>
      </w:r>
    </w:p>
    <w:p>
      <w:r>
        <w:rPr>
          <w:b/>
          <w:color w:val="FF0000"/>
        </w:rPr>
        <w:t xml:space="preserve">id 91</w:t>
      </w:r>
    </w:p>
    <w:p>
      <w:r>
        <w:rPr>
          <w:b w:val="0"/>
        </w:rPr>
        <w:t xml:space="preserve">"A RPDC é o Estado socialista orientado por Juche que encarna a idéia e a liderança do camarada Kim II Sung, fundador da República e pai da Coréia socialista". RPDC da Coréia A República Popular Democrática da Coréia é um verdadeiro Estado operário no qual todo o povo está completamente liberado da exploração e da opressão. Os trabalhadores, camponeses, soldados e intelectuais são os verdadeiros mestres de seu destino e estão em uma posição única para defender seus interesses. Viagens da Delegação KFA As viagens da KFA tornaram-se populares entre nossos membros da KFA, bem como entre outras pessoas, que são bem-vindas, para experimentar a Coréia do Norte fora da trilha turística e ter interação com os cidadãos norte-coreanos em primeira mão. Um visitante que entra na Delegação KFA não é tratado como um turista, mas como um amigo da RPDC, tendo acesso a lugares, informações, insights e eventos não permitidos aos visitantes regulares</w:t>
      </w:r>
    </w:p>
    <w:p>
      <w:r>
        <w:rPr>
          <w:b/>
          <w:color w:val="FF0000"/>
        </w:rPr>
        <w:t xml:space="preserve">id 92</w:t>
      </w:r>
    </w:p>
    <w:p>
      <w:r>
        <w:rPr>
          <w:b w:val="0"/>
        </w:rPr>
        <w:t xml:space="preserve">O que Harry disse a Sally estava certo: Por que um homem nunca pode ser apenas amigo de uma mulher... a atração se interpõe no caminho PUBLICADO: 10:56 EST, 24 de julho de 2012 | ATUALIZADO: 03:44 EST, 25 de julho de 2012 Acontece que Harry estava certo quando disse à Sally que os homens não podem ser "apenas amigos" das mulheres. Os pesquisadores descobriram que as amizades dos homens com o sexo oposto são impulsionadas pela atração sexual, independentemente de serem solteiros. As mulheres, entretanto, são mais propensas a considerar suas amizades com homens como platônicas - e só esperavam mais se seu próprio relacionamento estivesse em apuros. Oops: Um novo estudo mostra que a atração sexual geralmente interfere nas relações platônicas apesar do que alguns podem pensar As descobertas dos cientistas espelham o enredo do filme When Harry Met Sally de 1989, no qual Harry, interpretado por Billy Crystal, diz a Sally de Meg Ryan: "Homens e mulheres não podem ser amigos porque a parte sexual sempre atrapalha". Os pesquisadores disseram que o estudo teve 'potenciais conseqüências negativas' para as pessoas em relacionamentos de longo prazo. Eles disseram que o impacto do trabalho, dos passatempos e da universidade tem visto amizades entre homens e mulheres alcançarem níveis sem precedentes. Mas nossos instintos de acasalamento, que evoluíram ao longo de centenas de milhares de anos, podem atrapalhar. Em uma pesquisa, 88 pares de jovens amigos homens e mulheres foram convidados a avaliar sua atração um pelo outro em um questionário confidencial. Os homens - quer sejam apegados ou solteiros - eram mais propensos a serem atraídos por suas amigas e queriam sair com elas do que o contrário. Eles também assumiram que suas amigas estavam mais romanticamente interessadas neles do que realmente estavam - e as mulheres tendiam a desconhecer isso. Apenas boas amigas: O estudo revelou que os homens consistentemente e erroneamente assumem que suas amigas são mais atraídas por elas do que realmente são solteiras e as mulheres apegadas mostraram o mesmo nível de atração por seu amigo masculino. Mas as mulheres apegadas tendiam apenas a querer que algo viesse dessa atração se seu relacionamento estivesse em apuros. As mulheres também eram menos atraídas por homens apegados. Um segundo questionário para 140 pessoas de meia-idade, que eram quase todas casadas, encontrou níveis de atração entre amigos homens e mulheres razoavelmente iguais. A atração dos homens de meia-idade por suas amigas era muito menor do que a dos homens mais jovens, exceto entre aqueles que eram solteiros. Para as mulheres, os níveis de atração haviam permanecido os mesmos. Os participantes de ambos os questionários disseram que obtiveram benefícios da amizade com o sexo oposto, incluindo a obtenção de bons conselhos e o aumento de sua confiança, de acordo com o estudo do Journal of Social and Personal Relationships. Aqueles que tinham uma paixoneta secreta tinham cinco vezes mais chances de vê-la como um problema potencial do que como um benefício. Mas mais homens do que mulheres viram isso como uma vantagem. Os autores do estudo, da Universidade de Wisconsin, disseram que filmes e programas de televisão haviam ajudado a instilar a idéia de que amigos normais podem facilmente se tornar "amigos com benefícios" - amigos que fazem sexo um com o outro. Em When Harry Met Sally, Harry diz que a tensão sexual atrapalha a amizade mesmo com meninas que ele considera pouco atraentes. Sally discorda e fica furiosa quando Harry lhe diz que ela é atraente. Após muitos encontros ocasionais ao longo dos anos, Harry propõe que elas se tornem amigas. Mas os dois eventualmente se apaixonam. você sabe que é verdade que o SEX sempre atrapalhará, mas se for tratado quando isso acontecer, a relação pode chegar ao normal. é que às vezes as mulheres são enganosas. Conheci uma garota uma vez e a convidei para sair, mas ela disse que tem um namorado, eu achei bem. Mas depois chegamos muito perto como amigos e eu gostei disso, então ela começou a segurar minhas mãos e coisas assim e quando eu a confrontei ela ficou toda chateada comigo. Quero dizer, não fui eu que comecei a dar as mãos e a dar sinais. GEEEEEZ. Não engane o cara e ele será direto com você. Eu nunca tive muitas amigas íntimas e, ao longo da faculdade, sempre tive mais amigos homens. Mas agora em meus 20 e poucos anos parece menos apropriado, pois nunca quero fazer ciúmes a outros rapazes, namoradas ou esposas. A melhor aposta é fazer amizade com as namoradas também, mesmo que eu as ache insuportavelmente irritantes e gatas às vezes. Muito verdadeiro em algumas situações, não verdadeiro em outras. Tive muitos relacionamentos (platônicos) com mulheres que achei completamente pouco atraentes (embora a maioria delas me tenha dito mais tarde que tinham um fraquinho por mim). Isso nunca me incomodou. Entretanto, minha esposa tinha uma relação platônica com um homem que</w:t>
      </w:r>
    </w:p>
    <w:p>
      <w:r>
        <w:rPr>
          <w:b/>
          <w:color w:val="FF0000"/>
        </w:rPr>
        <w:t xml:space="preserve">id 93</w:t>
      </w:r>
    </w:p>
    <w:p>
      <w:r>
        <w:rPr>
          <w:b w:val="0"/>
        </w:rPr>
        <w:t xml:space="preserve">Juntando-se a mim hoje está o autor Scott Mariani, autor da bem sucedida série Ben Hope e da série da Federação de Vampiros. Nascido na Escócia, ele viu a luz e se mudou para West Wales, croeso I Gymru! Um apaixonado pela natureza e defensor da conservação, ele apóia instituições de caridade como o The Woodland Trust e o World Wildlife Fund. Por que você escreve? O que você vê como o principal objetivo de sua escrita? Eu escrevo, principalmente, porque fazer este trabalho me permite não ter que viver em uma cidade ou cidade, vestir um terno e gravata e invadir o trânsito de e para um escritório todos os dias, um modo de vida que eu faria praticamente tudo para evitar! Escrevo porque isso me permite ser "eu" de uma forma que nenhuma outra ocupação pode. E também, acho eu, porque tenho histórias dentro de mim que precisam sair. Mas isso não é um capricho criativo ou artístico de minha parte - eu vejo com firmeza o que escrevo como um produto, e o principal objetivo de criá-lo é apoiar a mim mesmo, minha casa e meu círculo imediato. É exatamente o que eu faço. Se não existisse literatura, como sua vida seria diferente? Então eu estaria escrevendo roteiros... o que é algo que eu gostaria de estar fazendo. Que tipo de relacionamento você tem com seus protagonistas? Você come, respira e dorme Ben Hope se perguntando em que bagunça você pode colocá-lo a seguir? A Espada Sagrada acho que é bastante inevitável, quando você passa meses e meses totalmente imerso na vida de seus personagens, que o processo comece a infiltrar-se em seus poros e a tomar conta de sua vida. É um dos perigos ocupacionais da escrita - não há apito de fábrica para libertá-lo no final de um dia de trabalho. Você está de plantão 24 horas por dia, 7 dias por semana. Muitas vezes me dou por morar com Ben e suas fortunas variáveis durante o jantar, durante toda a noite e até a noite, quando pensamentos de parcelas e subquadrantes e torções e todo tipo de detalhes loucos podem começar a invadir meus sonhos. Às vezes me pergunto se é em parte por isso que os escritores têm sido tradicionalmente mais propensos à depressão e ao suicídio do que a maioria das pessoas normais - talvez carregar uma cabeça cheia de personagens e enredos com você o tempo todo seja o suficiente para levá-lo completamente ao redor da curva! Hoje em dia, tenho o cuidado de tirar mais tempo para mim mesmo, para relaxar e desprender minha mente de tudo isso. Ironicamente, é muitas vezes quando as melhores idéias me atingem, e eu me vejo sendo atraído de novo... Ben Hope tem sido o principal protagonista de seus romances há vários anos, sendo A Sagrada Espada sua sétima saída. Quanto o senhor diria que o personagem se desenvolveu ao longo dos anos? Você o vê de forma diferente agora do que quando a série começou? Sim, Ben já faz parte da minha vida há algum tempo. Embora eu não possa visualizá-lo da mesma maneira clara que posso ver alguns dos personagens menores que apareceram nos livros, sinto que o conheço muito, muito bem - na medida em que ele se sente como uma pessoa real para mim. Como qualquer pessoa real e viva, ele está em constante desenvolvimento e evolução. Nos primeiros livros, ele era um pouco mais selvagem e esfarrapado, e apesar de todas as coisas boas que ele fazia para ajudar os necessitados, ele era profundamente infeliz com a vida. Agora ele está um pouco mais velho e algumas coisas mudaram para ele, essa crueza cicatrizou até um certo ponto. Ele é menos solitário e gradualmente acumulou um círculo de pessoas ao seu redor com as quais ele se preocupa. Ele não está bebendo tanto e está menos louco. Onde nos livros anteriores ele não hesitaria antes de entrar, armas em chamas, contra as probabilidades insanas, agora ele talvez hesite por cerca de meio segundo... ele ainda é muito Ben Hope. Qual é a parte mais difícil de escrever um livro de Ben Hope? Embora seja um processo com o qual estou ficando bastante familiarizado, nenhum dos elementos que vão juntos para escrever um livro de Ben Hope é facilmente alcançado. Todo livro (com exceção do prequel Passenger 13 ) tem um pano de fundo histórico ou mistério que eu passo muito tempo descobrindo. Ele tem que ser interessante por direito próprio e também se relacionar de forma credível com os dias modernos. Os bandidos têm que ter motivos para se preocupar com isso, e o próprio Ben Hope tem que ter uma razão para se envolver com ele. Esta é a verdadeira casa das máquinas do livro. O processo de descobrir tudo isso gera, então, papéis para a segunda</w:t>
      </w:r>
    </w:p>
    <w:p>
      <w:r>
        <w:rPr>
          <w:b/>
          <w:color w:val="FF0000"/>
        </w:rPr>
        <w:t xml:space="preserve">id 94</w:t>
      </w:r>
    </w:p>
    <w:p>
      <w:r>
        <w:rPr>
          <w:b w:val="0"/>
        </w:rPr>
        <w:t xml:space="preserve">Bem-vindo à mídia pink fish media. Atualmente você está visualizando o site como um convidado. Ao entrar em nossa comunidade você poderá postar tópicos, usar o recurso de busca, comunicar-se privadamente com outros membros, responder a pesquisas, comprar registros, usar nossa área comercial, etc. Leia nosso FAQ para obter um pouco mais de informação sobre como a pfm funciona. O FAQ também contém a Política de Uso Aceitável do site. O registro é rápido, simples e gratuito, então por que não se juntar a nós? Assim como os políticos, também nós temos os revendedores de áudio que merecemos. Eles estão no negócio porque nós continuamos a lhes dar nosso dinheiro. Como indústria, o consumidor de alta-fidelidade é mais crédulo e geralmente é mais fácil de se aproveitar. Muitos revendedores como a Walrus em Londres são grandes, mas muitos outros são extremamente rudes, ilusórios e exploradores. Uma vez falei com um revendedor com as iniciais SH no AC que quando me recusei a considerar gastar um terço do meu orçamento em cabos tornou-se extremamente rude e desdenhoso e comecei a inventar histórias que eu já havia chamado antes muitas vezes e possuía um Orbe e era apenas um desperdiçador de tempo. Escusado será dizer que eu nunca fui dono daquele baralho e nunca o tinha chamado antes em minha vida, mas ele disparou em algum discurso paranóico. Pedi-lhe para demonstrar o valor de gastar essa quantia em cabos versus cabos Maplin e ele se recusou a dizer que eu era um idiota e que eu deveria apenas acreditar em sua palavra, pois ele sabia muito mais do que eu e eu era muito possivelmente surdo, pois a melhoria era tão óbvia. Eu disse que se era tão óbvio então eu deveria ouvi-lo facilmente então ele começou a murmurar sobre diferenças sutis somente audíveis para alguém com sua experiência blá blá blá blá. Se eu não posso ouvi-lo, então não vale a pena gastar dinheiro nisso! Eu fiz algumas observações sobre o aumento de 90% nos cabos e depois tudo ficou um pouco azedo. Ele também só estava interessado em vender um sistema completo usando todo o meu dinheiro em vez de eu fazer compras por aí ou eu poderia ir pendurado. Como apostador, sinto cada vez mais pena dos comerciantes. Não creio que as mudanças na lei tivessem a intenção de permitir que os amadores experimentassem amostras de mercadorias, sem qualquer intenção genuína de comprá-las. Alguns dos conselhos acima parecem corretos, viaje até o revendedor, se você quiser experimentar a mercadoria, seja honesto e direto sobre ela, certifique-se de que você e o revendedor entendam o que você concordou.Não confie em uma interpretação estreita da lei para agir com má fé. BTW: Eu não estou sugerindo que alguém nesta linha tenha agido mal. Mas isso pode acontecer e acontece. Bom post. Normalmente há dois lados em cada história. Como um trocador de kits ocasional, eu tenho medo de vender equipamentos para pessoas que compram cegos, e encorajo de todo coração os compradores a visitarem minha casa (mesmo emprestando-lhes um fato de mergulho), a ouvirem por si mesmos, e às vezes até mesmo a levarem o equipamento para tentarem se não estiverem muito longe do meu circuito habitual. O fato de não fazer isso com muita freqüência resulta em que o equipamento rapidamente encontra seu caminho de volta aos classificados e ao já mencionado proprietário transitório para sempre, depois de falar mal dele como "lixo", quando ele simplesmente não se adequa aos gostos, expectativas ou sinergia do sistema! A indústria hifi é povoada por alguns personagens coloridos (ou seja, loucos, arrogantes, rudes, egomaníacos e desonestos), mas também há algumas pessoas decentes na mistura. Não costumamos ver olho no olho em questões técnicas, mas Purit e Audiosmile, por exemplo, com quem eu confiaria para fazer negócios. Da mesma forma, os clientes audiófilos estão entre os mais fustigados, fictícios, comoventes e mercuriais do mercado - mas já conhecemos alguns cavalheiros de verdade (e uma ou duas senhoras) em nosso tempo com quem compartilhamos ótimas músicas e longas conversas provocadoras de pensamento. Se você estiver lidando com um bandido, não: existem várias marcas no Reino Unido cujos produtos eu respeito muito, mas sei que seus distribuidores ou revendedores são patifes. Eu tenho uma longa lista de nomes. Nós não os tocamos com um bargepole. Se você encontrar um revendedor com quem possa conversar e confiar, fique com eles se quiser algum conselho pré-venda ou serviço pós-venda. Caso contrário, provavelmente é melhor você lidar com uma grande empresa como a Amazon ou a Richer Sounds e comprar algo de grande porte com o apoio do elenco.</w:t>
      </w:r>
    </w:p>
    <w:p>
      <w:r>
        <w:rPr>
          <w:b/>
          <w:color w:val="FF0000"/>
        </w:rPr>
        <w:t xml:space="preserve">id 95</w:t>
      </w:r>
    </w:p>
    <w:p>
      <w:r>
        <w:rPr>
          <w:b w:val="0"/>
        </w:rPr>
        <w:t xml:space="preserve">O escultor Antony Gormley explica como suas instalações exploram a forma como os seres humanos agem, reagem e interagem Suas instalações recentes exploraram o comportamento humano. Você pode descrever uma delas? Eu tive um trabalho chamado Clay and the Collective Body , que envolvia colocar uma massa de argila de 100 toneladas, medindo 6 metros por 6 metros por 2,5 metros, no meio de um espaço bem iluminado e úmido, medindo 36 m por 36 m e 30 m de altura. A massa durou 10 dias. Todos tinham que fazer uma reserva prévia de quatro horas, e havia até 100 pessoas no espaço de cada vez. Você poderia dizer, onde estava sua responsabilidade pela forma daquela peça? Bem, foi para garantir que as condições fossem constantes e dentro da estrutura que eu havia pensado. Então as pessoas podiam brincar com o barro, mas você controlava as variáveis? O espaço não tinha janelas e uma pressão atmosférica ligeiramente alta de 1,5 atmosferas. Ocorreu em Helsinque, onde a temperatura era de -15 C fora e 24 C dentro. Você entrou no espaço descendo um túnel como se estivesse descendo um canal de parto. Você passou por portas fechadas a ar e se viu neste espaço muito brilhante, muito grande, com este material escuro. A partir de então, foi uma experiência humana aleatória. Como as pessoas reagiram? Este contexto muito preciso deu origem a uma extraordinária e explosiva efusão de, pode-se dizer, inconsciência coletiva. As pessoas se comunicavam umas com as outras de forma não verbal. No início, elas entrariam e ficariam aterrorizadas com o "grande barro", mas havia um grupo de filósofos da Universidade de Helsinque que decidiram que iriam infectar o lugar com um sistema lógico. Eles começaram a fazer pequenas bolas que colocavam no chão em uma grade de 20 centímetros. A ordem que impuseram estava em absoluto contraste com esta enorme massa de argila preta. E então havia um grupo de meninas em outro lugar na sala que tentavam fazer uma invocação de sua avó, que parecia aterrorizante - muito poucos dentes e gritos. Como a experiência progrediu? A coisa então se transformou em pessoas envolvidas com o engajamento de outras pessoas. Havia estas conversas entre pessoas - através de objetos ou através do processo de criação - que eram totalmente não verbais e sobre comunidades de afeto, interesse ou intriga. Podia-se aplicar a teoria do jogo - podia-se aplicar todo tipo de análise social a isto. Havia alguma preocupação sobre como as pessoas poderiam se comportar? Havia enormes preocupações de que as pessoas começassem a foder umas com as outras ou a mijar no barro. Tivemos que ter dois psiquiatras para que ninguém fodesse. As pessoas enlouqueceram? Era absolutamente extraordinário, a maneira como as pessoas se encontravam, cuidavam umas das outras, mas também encorajavam e ampliavam a experiência umas das outras. Havia um bando de franceses malucos que tiraram todas as roupas e começaram a se comportar de maneira um pouco destrutiva. Mas, na verdade, todos achavam que eram bastante engraçados e quando já não eram mais engraçados, foram obrigados a sentir isso. Algum de seus outros trabalhos reuniu as pessoas desta maneira? Em Horizon Field Hamburg, criamos um espaço para 100 pessoas em uma plataforma preta instável e refletiva pendurada a 7,5 m do chão, a partir de oito cabos de 22 milímetros. É uma experiência muito desestabilizadora e desorientadora, mas é importante que assim seja. Como a plataforma afeta as pessoas? Algumas pessoas parecem ser altamente físicas, fazendo rodas de carrinho e ioga e Pilates e toda uma carga de outras coisas - tentando, por exemplo, ficar de pé quando toda a plataforma está oscilando, e até mesmo conseguindo fazê-lo - enquanto outras mentem e observam ou simplesmente meditam sobre a experiência de estar no mundo, mas não do mundo. A plataforma cria a experiência do espaço em geral - o espaço como uma condição de expansão - e a natureza social do espaço. Eles podem olhar para fora das janelas em um horizonte distante, onde a paisagem urbana e o céu interagem. Eles também podem sentir o movimento coletivo, porque cada queda de pés, cada movimento de todos naquela plataforma é transmitido através desta superfície fina e tênsil. Por que desestabilizar as pessoas? Eu uso táticas de choque, mas apenas ao ponto de colocar alguém em uma posição de reflexividade para criar um ponto no qual o valor possa surgir. Não quero ilustrar coisas que já são conhecidas. Por isso, muitas vezes, estou tentando criar experiências. E muitas vezes são experiências sobre as quais eu mesmo, como autor, não tenho certeza de qual será o resultado. Então, como as pessoas se comportaram? O que é absolutamente belo é a maneira como as pessoas ocuparam esse espaço e se tornaram o</w:t>
      </w:r>
    </w:p>
    <w:p>
      <w:r>
        <w:rPr>
          <w:b/>
          <w:color w:val="FF0000"/>
        </w:rPr>
        <w:t xml:space="preserve">id 96</w:t>
      </w:r>
    </w:p>
    <w:p>
      <w:r>
        <w:rPr>
          <w:b w:val="0"/>
        </w:rPr>
        <w:t xml:space="preserve">Faça parte dela - junte-se à Social Enterprise UK hoje mesmo! Cada vez mais empresas sociais, equipes de autoridades locais, spin-outs, instituições de caridade e apoiadores do setor privado estão se unindo à Social Enterprise UK. Você também pode, a partir de apenas 75. Em troca, você receberá um fantástico pacote de apoio.... ...serviços, promoção, benefícios e ofertas especiais.  Todos os tipos de coisas que você precisa para ser um grande empreendimento social - ou um grande apoiador e campeão de empreendimento social. Aproveite nosso poder de compra coletivo e obtenha produtos e serviços com grandes descontos através de ofertas que intermediamos para nossos membros. Deixe-nos divulgar seus eventos e notícias em nosso mercado de quase 10.000 pessoas, ou fazer com que você seja apresentado na mídia (incluindo os nacionais!), dar-lhe lugares gratuitos ou com grandes descontos em nossos eventos de networking, aprendizagem e treinamento. Quando você precisar de nós, também oferecemos aconselhamento individual, informação e apoio. Em breve estaremos lançando uma campanha para que nossos membros comprem uns dos outros. É uma campanha de "buy-in para empreendimento social". E estamos atualmente desenvolvendo um novo crachá para identificá-lo como um empreendimento social ou membro apoiador. Visite nossas páginas de membros hoje e junte-se à Social Enterprise UK. Ou ligue para a Samantha no 020 3589 4958. Sobre a SEUK Somos o órgão nacional para a empresa social. As empresas sociais são empresas que estão mudando o mundo.</w:t>
      </w:r>
    </w:p>
    <w:p>
      <w:r>
        <w:rPr>
          <w:b/>
          <w:color w:val="FF0000"/>
        </w:rPr>
        <w:t xml:space="preserve">id 97</w:t>
      </w:r>
    </w:p>
    <w:p>
      <w:r>
        <w:rPr>
          <w:b w:val="0"/>
        </w:rPr>
        <w:t xml:space="preserve">Há vinte e cinco anos, em 4 de dezembro de 1986, a comunidade internacional adotou a Declaração sobre o Direito ao Desenvolvimento. Ela continua sendo uma declaração histórica do direito de todas as pessoas de participar, contribuir e desfrutar do desenvolvimento econômico, social, cultural e político. Em setembro de 2011, cerca de 150 representantes de instituições nacionais de direitos humanos, governos, organizações da sociedade civil e agências da ONU de toda a região Ásia-Pacífico se reunirão em Bangkok para fazer um balanço do progresso e dos desafios na implementação do direito ao desenvolvimento. Os participantes da primeira Conferência Bienal da APF também compartilharão exemplos de boas práticas envolvendo instituições nacionais de direitos humanos e seu papel no monitoramento da implementação da Declaração sobre o Direito ao Desenvolvimento em seus respectivos países. Uma série de discussões paralelas se baseará na experiência de organizações não-governamentais nacionais e regionais em uma gama de tópicos relacionados, incluindo: uman defensores dos direitos e o direito ao desenvolvimento o papel da mídia e o desenvolvimento dos recursos naturais e do desenvolvimento. As idéias e o feedback dessas sessões ajudarão a orientar e informar as discussões mais amplas da conferência. Como parte da conferência de dois dias, os participantes também examinarão a situação das pessoas lésbicas, gays, bissexuais e transgêneros na região da Ásia-Pacífico, bem como as medidas que estão sendo tomadas pelas instituições nacionais de direitos humanos para fazer avançar seus direitos humanos. Além disso, uma sessão de conferência explorará a importante e única contribuição que as instituições nacionais de direitos humanos podem dar ao trabalho do Conselho de Direitos Humanos da ONU. A Conferência Bienal APF 2011 será realizada de 7 a 8 de setembro de 2011 e sediada pela Comissão Nacional de Direitos Humanos da Tailândia. O evento, que já havia sido realizado anualmente, é um dos maiores encontros regulares de direitos humanos na região. A Reunião Anual da APF será realizada em 6 de setembro, antes da conferência, com a reunião paralela da Rede de Diretores Executivos Seniores da APF no primeiro dia da conferência. Oradores confirmados, documentos de apoio e outras informações serão disponibilizados no site da APF na Internet nas próximas semanas. A data de encerramento para as inscrições para a Conferência Bienal da APF é 6 de agosto de 2011 .</w:t>
      </w:r>
    </w:p>
    <w:p>
      <w:r>
        <w:rPr>
          <w:b/>
          <w:color w:val="FF0000"/>
        </w:rPr>
        <w:t xml:space="preserve">id 98</w:t>
      </w:r>
    </w:p>
    <w:p>
      <w:r>
        <w:rPr>
          <w:b w:val="0"/>
        </w:rPr>
        <w:t xml:space="preserve">Laboratório artístico do Festival uma colmeia de talentos all-star O Laboratório HIVE é uma experiência inovadora na conexão de alguns dos artistas mais interessantes da Austrália. E há uma história de resultados artísticos. O que você consegue quando coloca Bill Henson, Lally Katz, Eddie Perfect, Sophie Raymond, Cat Jones e Natasha Pincus juntos em uma sala? -- ?mais uma dúzia de artistas, diretores, escritores, cineastas e produtores? Descobriremos no final deste fim de semana, na conclusão do Laboratório HIVE, como parte do Festival de Melbourne. O Laboratório de HIVE? -- ?uma iniciativa do Festival de Cinema de Adelaide, Screen Australia, South Australian Film Corporation, ABC TV e o Australia Council for the Arts? -- ? ? é uma espécie de estufa de colaboração artística mista, reunindo 18 dos mais brilhantes talentos da Austrália em todo o mundo do cinema, teatro, arte e literatura. O objetivo é "estimular o desenvolvimento de novos trabalhos para cinema e TV que são moldados e criados por uma visão e processo artístico, idealmente com novas parcerias criativas". Cada uma das entidades apresentadoras se comprometeu a contribuir com 200.000 dólares para o programa. Pode-se dizer que tudo isso é um exercício de colaboração entre estrelas do estilo name-dropping e "supergrupo". Mas essa não parece ser a vibração que vem dos participantes. O dramaturgo Katz, por exemplo, disse ontem a Crikey "há pessoas realmente interessantes lá" e que "é realmente divertido". "Normalmente eu escrevo para o teatro, então acho que se trata de fazer com que as pessoas experimentem meios diferentes", disse ela. "Eu escrevi alguns episódios de televisão e um pouco de coisas, mas sim, não tanto assim". "Hoje ouvimos falar das idéias de todos que eram todas realmente emocionantes e muito diferentes". Eram todas pessoas que eu certamente ouvi falar, e por isso é excitante estar em uma sala com todos". A idéia para o Laboratório HIVE vem da imaginação fértil da executiva de teatro da ABC, Katrina Sedgwick. Sedgwick provou ser um diretor ágil e inteligente durante uma década no leme do Festival de Adelaide, e seu laboratório de HIVE 2011 parece estar pronto para dar frutos com três projetos estreando no festival de 2013, incluindo um longa-metragem musical de rock a ser dirigido por Michael Kantor intitulado The Boy Castaways . Outro projeto emergente da colaboração de 2011 é um documentário de uma hora, Tender , com a artista Lynette Wallworth. Ela também está envolvida no Laboratório de HIVE deste ano. "É uma espécie de laboratório criativo que convida alguns artistas realmente fantásticos trabalhando em muitos meios, para imaginar se eles têm interesse em trabalhar na imagem em movimento com um resultado que poderia ser transmitido na TV ABC e no Festival de Cinema de Adelaide", disse Wallworth. "Acho que é o equivalente do romance na gaveta". Estas são pessoas que não necessariamente trabalharam em filmes. É a possibilidade de uma idéia cinematográfica que muitas dessas pessoas poderiam ter, que são altamente talentosas e altamente capacitadas e suas habilidades poderiam ser transferidas para o cinema". "O outro aspecto que é inestimável é que o que é muito provável que surja é colaborações incrivelmente interessantes de se juntar esse tipo de pessoas. Acho que foi daqui que surgiu a idéia original do Katrina. O filme entra em todas essas formas de arte, e então, se você o virar para trás e perguntar o que os cineastas poderiam fazer se pegassem suas habilidades e trabalhassem em um ambiente interativo". Wallworth está particularmente entusiasmado com as possibilidades de colaboração a longo prazo, de formas de arte cruzadas que o laboratório oferece: "Há um investimento a longo prazo em artistas realmente maravilhosos, dando-lhes esta oportunidade de se conhecerem uns aos outros? -- ?porque você não necessariamente conhece pessoas que trabalham em um meio diferente do seu". O Laboratório HIVE continua como parte do Festival de Melbourne até domingo.</w:t>
      </w:r>
    </w:p>
    <w:p>
      <w:r>
        <w:rPr>
          <w:b/>
          <w:color w:val="FF0000"/>
        </w:rPr>
        <w:t xml:space="preserve">id 99</w:t>
      </w:r>
    </w:p>
    <w:p>
      <w:r>
        <w:rPr>
          <w:b w:val="0"/>
        </w:rPr>
        <w:t xml:space="preserve">Você já teve um daqueles dias? e você já teve um daqueles dias em que você não consegue se afiar bem? Estes foram os dois últimos dias para mim, e estou apenas tentando me livrar deles e escrevê-los como um dia ruim, mas hoje ficou muito difícil. truques que eu poderia fazer durante o sono que eu nem consegui executar hoje, só é difícil quando você atinge esse ponto. Comprei um novo aro que é mais leve e é como reaprender tudo se tornou um desafio. mas mesmo com meu velho aro eu ainda não conseguia fazer nada. Acho que estou apenas balbuciando, desculpe-me por isso, mas precisava desabafar. Mudar os arcos sempre significa reajustar. Eu disse recentemente a um dos meus amigos que você pode dar a si mesmo permissão para falhar em um truque. Na minha opinião, é melhor tentar e falhar do que não tentar de todo e às vezes você ficará surpreso com o resultado. Você provavelmente está se tensionando, como disse Danielle, se estiver frustrado e antecipando o fracasso. Eu tive a mesma coisa no outro dia.  No domingo pude fazer tudo o que normalmente faço e até mesmo algumas coisas novas, depois na segunda-feira não pude nem mesmo fazer as coisas que venho fazendo há anos, muito menos as coisas novas.  Finalmente tive que desistir porque estava ficando muito frustrado.  Decidi que os culpados eram os músculos doridos e a tensão de trabalho; já havia algum tempo que eu não fazia mais âncora, e eu estava sentindo isso nas pernas e nas costas.  O dia de nove horas de trabalho também não ajudou. Ah, sim. Definitivamente. Vou bater naqueles dias em que pego o aro, e isso só me bate na cara pelo que parece ser absolutamente nenhuma razão. Isso me deixa realmente irritado e frustrado, o que, claro, não ajuda as coisas, e eu geralmente acabo jogando meus arcos no chão e me desmanchando como se fosse a coisa mais dramática do mundo, rs. Acho que isso ajuda a me acalmar e respirar e me concentrar por um minuto. Como parar e esticar primeiro, aquecer o corpo, colocar uma música mais lenta, e dobrar, respirar, alcançar. Chegue ao ponto em que você se sinta um pouco mais confortável em seu corpo, e você se sentirá melhor no aro. Pelo menos, é assim que funciona para mim, pois estou percebendo uma conexão... se estou tendo uma má sessão do aro, normalmente é porque estou desconectado como um todo, estressado, tenho outras coisas na minha mente, etc, e o aro não está me deixando deixar ir, está se tornando parte do problema. Mas depois de alguns minutos para reagrupar-me, sinto-me muito melhor, mesmo que não tente pegar o aro de novo. tentei o método no outro dia quando estava ficando realmente frustrado novamente... e funciona muito bem... apenas colocando uma música lenta aproveitando o processo... sentir essa conexão... foi bom... obrigado a todos pelos conselhos! Estou reaprendendo como arremessar. Eu parei completamente por quase um ano porque estava tão ocupado com a faculdade, com o trabalho e com a vida em geral. Comecei de novo na semana passada, e enquanto as coisas estão voltando para mim, é realmente frustrante o quão pouco eu posso fazer. Meu aro continua ficando preso no meu pãozinho e me batendo na cara... isso ajuda a parar de tentar pregar truques e fazer o que vem naturalmente para voltar a sentir.</w:t>
      </w:r>
    </w:p>
    <w:p>
      <w:r>
        <w:rPr>
          <w:b/>
          <w:color w:val="FF0000"/>
        </w:rPr>
        <w:t xml:space="preserve">id 100</w:t>
      </w:r>
    </w:p>
    <w:p>
      <w:r>
        <w:rPr>
          <w:b w:val="0"/>
        </w:rPr>
        <w:t xml:space="preserve">Capital High: Conselho Escolar se reunirá, pesará o apoio público para a reintegração do treinador de basquetebol Galloway O Conselho Escolar Olympia se reunirá em sessão executiva esta noite para reconsiderar a decisão do distrito escolar de não renovar o contrato do treinador de basquetebol masculino da Capital High School, Doug Galloway, e provavelmente ouvirá dezenas de pais e alunos que planejam participar de sua reunião regular anterior para mostrar apoio ao treinador. A partir de sexta-feira, o porta-voz do distrito Ryan Betz disse que o distrito escolar Olympia tinha recebido 19 reclamações formais de cidadãos - uma que foi assinada por um grupo de 45 pais e membros da comunidade - instando-os a reintegrar Galloway, que foi demitido após a investigação do distrito de um incidente de praxe envolvendo membros da equipe de basquetebol da Capital em um acampamento da Western Washington University em Bellingham, em junho. Os membros do Conselho Escolar dizem que também receberam inúmeros telefonemas de seus eleitores. "Muitas pessoas o tiveram como treinador ou professor, e realmente gostam dele como pessoa e mentor", disse o presidente do Conselho Escolar do Olympia, Mark Campeau. "Eles se sentem realmente em apoio a ele". Ele disse que a sessão executiva, que se seguirá à reunião regular da diretoria e não está aberta ao público, é a primeira oportunidade para um quorum da diretoria se reunir para falar sobre o assunto. Embora vários pais tenham comentado sobre a provação durante a reunião da diretoria em 27 de agosto, os membros da diretoria não puderam discuti-la porque não era um item da agenda e envolvia um assunto de pessoal, disse Campeau. "Não nos encontramos realmente sobre o assunto, e com as regras e leis pelas quais vivemos, não tivemos a capacidade de ter uma discussão sobre o assunto", disse ele. "Nós, realmente, como uma diretoria não tivemos a capacidade de falar sobre isso como um grupo". Campeau disse que a sessão executiva também dará aos membros da diretoria uma chance de ouvir de todos os administradores que estiveram envolvidos com a situação. "Houve muita investigação, muitas entrevistas, muitas informações e muita coisa que não tivemos conhecimento", disse Campeau. Vários pais da Capital High School e membros da comunidade lançaram uma campanha para lutar pela reintegração de Galloway. Eles chamaram os membros do Conselho Escolar, escreveram para a Superintendência de Instrução Pública do estado, e apresentaram queixas de cidadãos ao distrito. Além disso, foi criada uma página no Facebook intitulada "Support Coach Doug Galloway", em 24 de agosto, e recebeu 2.200 "gostos". Um grande grupo está planejando participar da reunião de hoje à noite para pedir a reintegração de Galloway. A mãe Shelly Davis, da Capital High, disse que o distrito cometeu um erro ao deixar o treinador ir. Em 22 de agosto, o distrito anunciou que Galloway havia sido destituído de suas funções de treinador de basquete porque ele não forneceu supervisão adequada durante o acampamento no Western, onde a polícia do campus investigou o "contato sexual forçado" entre os estudantes. Galloway também não apresentou formulários de permissão para o acampamento, o que teria delineado um plano de supervisão, disse Betz. Galloway foi autorizado a continuar como professor e como treinador de golfe das meninas da Capital. A Procuradoria do Condado de Whatcom recusou-se a apresentar acusações criminais em relação ao incidente de 29 de junho, dizendo que um dos pais da vítima não queria prosseguir com as acusações criminais. Galloway disse ao policial do campus que vários meninos mais jovens estavam em um dormitório quando oito jogadores mais velhos invadiram um quarto e lutaram com três dos meninos mais jovens até o chão. Um dos garotos disse que um garoto mais velho "meteu o dedo no rabo". O distrito contratou o ex-administrador Kevin Evoy para conduzir uma investigação separada. Betz disse que os funcionários não consideraram a investigação policial em suas decisões disciplinares para Galloway ou para os estudantes. Betz não forneceu informações específicas sobre os estudantes que foram disciplinados, mas disse que eles receberam sanções tanto atléticas quanto acadêmicas. O membro do Conselho Escolar Justin Montermini disse ter ouvido muitos de seus constituintes, e a maioria tem apoiado a reintegração de Galloway. Mas isso não torna a reintegração de Galloway uma decisão de afundamento, disse ele. "É uma questão bastante acalorada e complicada, e minha esperança é que possamos descobrir uma maneira de resolvê-la da forma mais amigável possível para todas as partes envolvidas", disse Montermini. "Há realmente dois lados nisso, e temos que olhar para as famílias e estudantes envolvidos e nos certificarmos de honrar suas preocupações". Quarta-feira foi o primeiro dia de aula na Capital, e Galloway disse que estava feliz por estar de volta às aulas, estando ao redor dos alunos e ao redor do basquete</w:t>
      </w:r>
    </w:p>
    <w:p>
      <w:r>
        <w:rPr>
          <w:b/>
          <w:color w:val="FF0000"/>
        </w:rPr>
        <w:t xml:space="preserve">id 101</w:t>
      </w:r>
    </w:p>
    <w:p>
      <w:r>
        <w:rPr>
          <w:b w:val="0"/>
        </w:rPr>
        <w:t xml:space="preserve">Ser mãe de uma criança com menos de três anos é gratificante, mas também pode ser uma verdadeira tensão. Aqui estão algumas dicas de especialistas sobre como tirar o máximo proveito da maternidade ? e começa com aprender a valorizar a experiência, sentindo que o que você está fazendo é importante e encontrando maneiras de torná-la mais agradável. Admita que você está estressado A maternidade não é sempre quente e confusa ? quanto mais cedo você perceber isso, melhor será sua vida. Remover a pressão para ser uma mãe perfeita o tempo todo fará com que a viagem seja muito mais suave. "Não faz mal se sentir frustrado, irritado ou irritável às vezes", diz o Dr Peter Ubel, professor de medicina e psicologia da Universidade de Michigan, EUA. "Você não é um mau pai. Não é nem mesmo uma má experiência como pai". É apenas normal". Já ouvimos todos dizer que o dinheiro não pode comprar felicidade, mas você sabia que uma boa noite de sono poderia? O autor de um estudo da Universidade de Michigan, Norbert Schwarz, diz: "Ganhar $60.000 ou mais em renda anual tem menos efeito em sua felicidade diária do que conseguir uma hora extra de sono por noite". Então, como você considera um pouco mais de silêncio? Peça ajuda a seu parceiro, amigo ou família para que você possa dormir dentro. Prioridade Limpar a casa ou fazer as camas é realmente tão importante? Você realmente precisa fazer esses recados ou pode esperar até outro dia? Ao reconsiderar suas prioridades, é mais do que provável que você consiga liberar tempo valioso em seu dia para passar com seus filhos. O Dr. Ubel aconselha estruturar seu dia para incluir mais das coisas que você gosta, em vez das longas listas de empregos que você sente que tem que passar. "É como você passa seu tempo que conta", diz ele. "Se você tiver alguma flexibilidade financeira que lhe permita maximizar o tempo de sua família, use-o agora". Por exemplo, você realmente precisa ser o único a limpar a casa? Que tal pagar alguém para ajudar"? Pode parecer um luxo, mas se lhe permite mais tempo de qualidade com sua família, certamente é dinheiro bem gasto. Aproveite ao máximo agora Seus filhos não vão querer sentar-se no seu colo para sempre, então saboreie cada momento e aprenda a aproveitar ao máximo o agora. Descer ao nível de seu filho e se envolver mais com suas atividades terá repercussões positivas para vocês dois. Compartilhando a carga Durante os primeiros anos, é importante que ambos os parceiros assumam a responsabilidade de criar os filhos. Aprender a manter as linhas de comunicação abertas é vital (mesmo apenas discutir o quanto você está estressado pode ajudar), assim como passar tempo juntos.</w:t>
      </w:r>
    </w:p>
    <w:p>
      <w:r>
        <w:rPr>
          <w:b/>
          <w:color w:val="FF0000"/>
        </w:rPr>
        <w:t xml:space="preserve">id 102</w:t>
      </w:r>
    </w:p>
    <w:p>
      <w:r>
        <w:rPr>
          <w:b w:val="0"/>
        </w:rPr>
        <w:t xml:space="preserve">Enquete - Você dormiu bem ontem à noite? Melhor Resposta - Escolhido por Asker Sim, obrigado por perguntar. Desculpe-me por não ter recebido algumas dicas para dormir melhor: O que você sente durante suas horas de vigília depende de como você dorme bem à noite. Da mesma forma, a cura para as dificuldades do sono pode ser encontrada com freqüência em sua rotina diária. Seu horário de sono, hábitos de dormir e escolhas de estilo de vida diurno -- a diurno -- podem fazer uma enorme diferença para a qualidade de seu descanso noturno. As seguintes dicas de sono o ajudarão a otimizar seu descanso noturno para que você possa ser produtivo, mentalmente aguçado, emocionalmente equilibrado e cheio de energia durante todo o dia. O segredo para conseguir um bom sono todas as noites Boas estratégias de sono são essenciais para um sono profundo e restaurador com o qual você pode contar, noite após noite. Ao aprender a evitar inimigos comuns do sono e experimentar uma variedade de técnicas saudáveis de promoção do sono, você pode descobrir sua receita pessoal para uma boa noite de descanso. O segredo é experimentar. O que funciona para alguns pode não funcionar tão bem para outros. É importante encontrar as estratégias de sono que funcionam melhor para você. O primeiro passo para melhorar a qualidade de seu descanso é descobrir o quanto você precisa dormir. Quanto tempo de sono é suficiente? Enquanto as necessidades de sono variam ligeiramente de pessoa para pessoa, a maioria dos adultos saudáveis precisa de pelo menos 8 horas de sono a cada noite para funcionar no seu melhor. Como dormir melhor dica 1: Mantenha um horário de sono regular Voltar a sincronizar com o sono natural de seu corpo -- ciclo de acordar -- seu ritmo circadiano -- é uma das estratégias mais importantes para conseguir um bom sono. Se você mantiver um horário de sono regular, se deitar e se levantar ao mesmo tempo todos os dias, você se sentirá muito mais refrescado e energizado do que se você dormir o mesmo número de horas em horários diferentes. Isto se aplica mesmo se você alterar seu horário de sono em apenas uma ou duas horas. A coerência é importante. Estabeleça uma hora regular de dormir. Vá para a cama à mesma hora todas as noites. Escolha uma hora em que você normalmente se sinta cansado, para que você não jogue fora e se vire. Tente não quebrar esta rotina nos fins de semana, quando pode ser tentador ficar acordado até tarde. Se você quiser mudar sua hora de dormir, ajude seu corpo a se ajustar fazendo a mudança em pequenos incrementos diários, tais como 15 minutos mais cedo ou mais tarde a cada dia. Acorde à mesma hora todos os dias. Se você estiver dormindo o suficiente, você deve acordar naturalmente sem alarme. Se você precisar de um despertador para acordar a tempo, talvez precise acertar uma hora de dormir mais cedo. Como na hora de dormir, tente manter seu despertar regular - horário mesmo nos fins de semana. Sesta para compensar o sono perdido. Se você precisar compensar algumas horas perdidas, opte por uma soneca diurna em vez de dormir até tarde. Esta estratégia permite que você pague sua dívida de sono sem perturbar seu sono natural - o ritmo de acordar, que muitas vezes retarda em insônia e o joga fora por dias. Seja esperto na hora da soneca. Enquanto tirar uma soneca pode ser uma ótima maneira de recarregar, especialmente para os adultos mais velhos, pode piorar a insônia. Se a insônia é um problema para você, considere eliminar a sesta. Se você precisar dormir a sesta, faça-o no início da tarde e limite-a a trinta minutos. Lute depois - sonolência ao jantar. Se você se sentir sonolento antes de dormir, saia do sofá e faça algo ligeiramente estimulante para evitar adormecer, como lavar a louça, chamar um amigo, ou preparar a roupa para o dia seguinte. Se você ceder à sonolência, pode acordar mais tarde à noite e ter dificuldade para voltar a dormir. Outras Respostas (14) Sim. Quando eu adormeço, é muito saudável e rápido, mas é como se eu tivesse um sexto sentido para onde vou acordar ou dormir levemente quando alguma coisa está se levantando ou acontecendo. Nada aconteceu ontem à noite (como em alguém acordado ou em algo diferente das coisas terríveis em que estamos vivendo), então eu dormi bem e rápido. Eu chamo de graça de Deus que Ele me ajude a dormir bem e rápido enquanto estamos passando por aquilo que somos. Lamento ouvir sobre sua noite frenética. Você tem alguma idéia do porquê disso?</w:t>
      </w:r>
    </w:p>
    <w:p>
      <w:r>
        <w:rPr>
          <w:b/>
          <w:color w:val="FF0000"/>
        </w:rPr>
        <w:t xml:space="preserve">id 103</w:t>
      </w:r>
    </w:p>
    <w:p>
      <w:r>
        <w:rPr>
          <w:b w:val="0"/>
        </w:rPr>
        <w:t xml:space="preserve">Não é fácil sair de dívidas e ficar fora de dívidas. Provavelmente, você está lendo este artigo porque já acumulou uma quantidade razoável de dívidas e está pensando que será impossível sair de baixo de tudo isso. Aprenda como parar de contrair novas dívidas e mudar sua vida para sempre. Pare de aumentar seu endividamento . Se você tiver algum cartão de crédito que esteja no máximo, corte-o pela metade. Se você tiver mais de um cartão de crédito restante, corte-o. Ao terminar, você não deve ter mais de um cartão de crédito. Corte também quaisquer cartões de "conveniência", tais como cartões de gás, cartões de lojas de departamento, etc. Você usará seu único cartão de crédito apenas para comprar "coisas de emergência", e coisas que você sabe que poderá pagar em um curto espaço de tempo até que você possa ter seus gastos totalmente sob controle. 2 Registre seus gastos . A idéia de escrever o que você gasta é um conceito que a maioria das pessoas considera irritante na melhor das hipóteses e inútil na pior das hipóteses. No entanto, esta é, na verdade, sua chave para se livrar da dívida. Você está endividado porque gastou dinheiro que não tinha. Se você é como muitas pessoas, sua dívida não veio de uma única compra enorme; foi uma questão de gastos acumulados ao longo do tempo. Evitar mais dívidas começa por saber em que você está gastando seu dinheiro. Cada dia durante um mês (pelo menos), anote cada centavo gasto, não importa quão pequeno seja. 3 Categorize seus gastos . Categorize suas despesas mensais em grupos lógicos de "Deve ter", "Deve ter" e "Gostaria de ter". "Deve ter" são coisas que causarão danos se você não as comprar, tais como comida, aluguel, remédios, comida para animais de estimação, etc. "Deveria ter" são coisas que você precisa, mas que pode dispensar por algum tempo, por exemplo, roupas novas para o trabalho, inscrição em academia, etc. "Gostar de ter" são coisas que você não precisa, mas que melhoram sua vida, por exemplo, assinaturas de revistas, jornais, TV a cabo, café semanal com amigos, mensagens instantâneas no seu telefone, etc. Ao fazer isso, você terá uma boa idéia de em que você gasta seu dinheiro, e poderá descobrir onde você pode precisar cortar nos gastos. Você não quer eliminar todos os "deveriam ter" e os "gostariam de ter", mas dê uma olhada neles primeiro. Uma de suas despesas será o pagamento de sua dívida. Você vai querer pagar sempre mais do que o mínimo exigido, caso contrário, levará um tempo extremamente longo para eliminar sua dívida. Por exemplo, um único cartão de crédito com apenas um saldo de $1.000 e 19% de juros levará cerca de cinco anos para pagar, fazendo apenas o pagamento mínimo de $26. Pagando o mínimo, você gastará $1556,40, com os juros totais pagos: $556,40. Pagar apenas o pagamento mínimo equivalerá a dar-lhes 55% a mais do que você realmente pediu emprestado. 4 Faça um orçamento com base em seu histórico de gastos . Anote o valor gasto em cada categoria de gastos no mês passado como orçamento de gastos para o mês seguinte. Não se preocupe se você achar que o valor é muito. Por enquanto, basta anotar. Se você gastou $250 em roupas no mês passado, anote-o. Se você gastou US$200 em gasolina para seu carro no mês passado, anote-o. 5 Descubra o valor de seu fundo de pagamento da dívida . Olhando para seu novo orçamento, você poderá ver áreas em que poderá reduzir seu orçamento. Você também poderá ver categorias nas quais você precisa aumentar os gastos. Ao fazer esta etapa, ninguém está sugerindo que você apresente valores orçamentários que não são viáveis. Pense em fazer uma dieta. Se você tentar restringir excessivamente suas calorias, qual é a primeira coisa que você quer fazer? Krispy Kreme aqui você vem, certo? A chave aqui é ser realista. Você está pagando dinheiro por uma academia que nunca usa, apesar de suas melhores intenções? E os 4 dólares por dia, todos os dias, o café da manhã que você toma antes do trabalho, ou o seu hábito de 5 latas de café da Diet-Coke-a-day? É provável que seu orçamento tenha alguma gordura que possa ser aparada. No final deste exercício, você deveria ter apresentado um valor, um número de dólares que pode ser colocado para o pagamento da dívida. Anote este valor. Diariamente, se você não quiser continuar anotando todas as suas despesas, basta anotar o que você gasta nas categorias que você está tentando cortar. Isto dará</w:t>
      </w:r>
    </w:p>
    <w:p>
      <w:r>
        <w:rPr>
          <w:b/>
          <w:color w:val="FF0000"/>
        </w:rPr>
        <w:t xml:space="preserve">id 104</w:t>
      </w:r>
    </w:p>
    <w:p>
      <w:r>
        <w:rPr>
          <w:b w:val="0"/>
        </w:rPr>
        <w:t xml:space="preserve">Um ano de acompanhamento em um grupo de corredores de meia maratona com diabetes tipo 1 tratados com análogos de insulina. Fonte: O objetivo era descrever as estratégias que os atletas diabéticos do tipo 1 tratados com análogos de insulina aplicam em uma corrida de meia maratona e as mudanças após um ano de experiência participando de competições atléticas de longa distância. MÉTODOS: Foram avaliados 14 atletas amadores do sexo masculino com diabetes tipo 1 tratados com análogos de insulina, participando em duas edições consecutivas da mesma meia-maratona. Os dados sobre a dosagem de insulina e a ingestão de carboidratos de seu treinamento diário regular e das duas meias-maratonas foram comparados. Os valores capilares glicêmicos de toda a competição e no período de 24 horas seguinte foram monitorados e a freqüência de hipoglicemia e flutuações da glicose foi comparada, utilizando o método MAGE. RESULTADOS: Durante a meia-maratona, os atletas reduziram as doses totais de insulina em 18,3% em 2006 e 14,2% em 2007, com uma redução de insulina basal (23,3% em 2006 vs 20,4% em 2007, P&amp;lt;0,05) e de insulina curta no café da manhã antes da competição (31,7% em 2006 vs 15,3% em 2007, P&amp;lt;0,001). O consumo de carboidratos durante a competição foi maior na segunda edição (49.016,4 g vs 59.111,2 g, P&amp;lt;0,05). As excursões glicêmicas, avaliadas pelo MAGE, foram maiores na primeira edição (108.147.3 mg/dL vs 62.245.6 mg/dL, P&amp;lt;0.05). CONCLUSÃO: Os atletas diabéticos tipo 1, tratados com análogos de insulina, participando de competições de meia maratona exibiram menos redução de insulina em comparação com as diretrizes tradicionais e precisaram tomar uma quantidade importante de suplementos de carboidratos para evitar a hipoglicemia durante e após a competição. Sugerimos reconsiderar as recomendações tradicionais de insulinoterapia e suplementação de carboidratos (quantidade e tempo) aos atletas tratados com os atuais análogos de insulina que participam de competições de longa distância. [A influência da terapia de longo prazo com a bomba de insulina (CSII) em pacientes com diabetes mellitus tipo 1 na compensação metabólica e na incidência de hipoglicémia. Comparação com a terapia com insulina convencional intensificada (MDI)]. Informações relacionadas Conjunto calculado de citações PubMed estreitamente relacionado ao(s) artigo(s) selecionado(s) recuperado(s) usando um algoritmo de peso por palavra. Os artigos relacionados são exibidos em ordem de maior ou menor relevância, com a citação "ligada de" exibida em primeiro lugar.</w:t>
      </w:r>
    </w:p>
    <w:p>
      <w:r>
        <w:rPr>
          <w:b/>
          <w:color w:val="FF0000"/>
        </w:rPr>
        <w:t xml:space="preserve">id 105</w:t>
      </w:r>
    </w:p>
    <w:p>
      <w:r>
        <w:rPr>
          <w:b w:val="0"/>
        </w:rPr>
        <w:t xml:space="preserve">Eu me perguntava como seus preços poderiam ser tão baixos. Encomendei uma caixa de artigos para meu primeiro pedido e verifiquei cada data de vencimento do produto pensando que talvez estejam vendendo artigos que estão perto de expirar. Todos os itens tinham um ou dois anos antes de expirarem. Além disso, eles têm uma enorme seleção de produtos para escolher, incluindo proteínas em pó para cada tipo de vitamina que você possa pensar. O resultado final é S wansonvitmins.com é uma alternativa para ajudá-lo a economizar algum dinheiro. Se você pode esperar para receber seus produtos em sua casa, você pode realmente economizar algum dinheiro.</w:t>
      </w:r>
    </w:p>
    <w:p>
      <w:r>
        <w:rPr>
          <w:b/>
          <w:color w:val="FF0000"/>
        </w:rPr>
        <w:t xml:space="preserve">id 106</w:t>
      </w:r>
    </w:p>
    <w:p>
      <w:r>
        <w:rPr>
          <w:b w:val="0"/>
        </w:rPr>
        <w:t xml:space="preserve">Esta nunca foi a maneira que planejei Não tive tanta coragem para isso, Bebida na mão Perdi minha discrição Não é o que estou acostumado Só quero experimentar você Estou curioso por você Apanhei minha atenção (Refrão) Eu beijei uma garota e gostei O sabor de seu cherry chapstick Eu beijei uma garota só para experimentá-lo Espero que meu namorado não se importe Senti-me tão errado Senti-me tão Certo Não quer dizer que estou apaixonado esta noite Eu beijei uma garota e gostei, eu gostei. As comparações são fáceis de fazer Uma vez que você teve um gosto de perfeição Como uma maçã pendurada em uma árvore, eu peguei a mais rasgada Eu ainda tenho a semente Você disse para seguir em frente Onde eu vou, eu acho que o segundo melhor é tudo que eu vou saber (Refrão) "Porque quando estou com ele estou pensando em você Pensando em você O que você faria se fosse você Quem passasse a noite Oh eu gostaria de estar olhando em seus olhos Você é como um verão indiano No meio do inverno Como um doce duro Com um centro surpresa Como eu fico melhor Uma vez que tive o melhor Você disse que há toneladas de peixe na água Então as águas que eu vou testar Ele beijou meus lábios Eu senti o gosto de sua boca Ele me puxou para dentro Eu estava enojado comigo mesmo (Refrão) Você é o melhor E sim eu me arrependo Como eu poderia me deixar ir Agora que a lição aprendi eu toquei nela; Eu fui queimado Oh eu acho que você deveria saber (Refrão) Seus olhos Olhando nos seus olhos Olhando nos seus olhos Oh você não vai passar E arrombar a porta e me levar embora Oh não cometa mais erros Porque em seus olhos eu gostaria de ficar (Refrão) Ur tão gay e você nem sequer gosta de garotos Não você nem sequer gosta Não você nem sequer gosta de garotos Ur tão gay e você nem sequer gosta de garotos Não você nem sequer gosta de garotos Não você nem sequer gosta de garotos Não você nem sequer gosta de garotos Não você nem sequer gosta de garotos Não você nem sequer gosta de garotos Não você nem sequer gosta de garotos.. Você está tão triste talvez você devesse comprar uma refeição feliz Você está tão magro que você realmente deveria Super Tamanho o negócio Secretamente você está tão divertido Que ninguém te entende Eu sou tão mau porque eu não consigo te tirar da cabeça Eu estou tão bravo porque você prefere MySpace em vez disso Eu não posso acreditar que eu me apaixonei por alguém que usa mais maquiagem do que... (Refrão) Você anda por aí como se fosse oh tão debonair Você os puxa para baixo e não há realmente nada lá Eu gostaria que você fosse real comigo (Refrão) Não você nem gosta Oh não não não não não não não Ur tão gay e você nem gosta de garotos Não você nem gosta Não você nem gosta Não você nem gosta de garotos Ur tão gay e você nem gosta de garotos Não você nem gosta de garotos Não você nem gosta de garotos Não você nem gosta de garotos Não você nem gosta de garotos PENIS Você muda de idéia Como uma garota muda de roupa Sim, você P.M.S. Como uma vadia eu saberia E você pensa demais Sempre fala de forma enigmática Eu deveria saber Que você não é bom para mim (Refrão) Porque você é quente, depois é frio Você é sim, depois é não Você está dentro, depois está fora Você está para cima, depois está para baixo Você está errado quando está certo É preto e é branco Nós brigamos nós nos separamos Nós beijamos nós te fazemos Você, você realmente não quer ficar não Você, Mas você não quer realmente ir o Você é quente, depois é frio Você é sim, depois é não Você está dentro, depois está fora Você está para cima, depois está para baixo Nós costumávamos ser como gêmeos Então, em sincronia A mesma energia Agora é uma bateria descarregada Usada para rir Sobre nada Agora você é simplesmente chato Eu deveria saber Que você não vai mudar (Refrão) Alguém chame o médico Tem um caso de amor bipolar Preso em uma montanha-russa E eu não posso sair deste passeio... Se você me quer A cereja em cima A palheta do pacote O crme de la crop Se você me quer é melhor fazer melhor do que isso esta noite Oh oh Se você me quer É preciso mais do que uma piscada Mais do que uma bebida Mais do que você pensa Se você me quer você vai ter que quebrar o banco esta noite 'Porque alguns não têm paciência Alguns me chamam de alta manutenção Mas você paga a conta 'Porque esse é o acordo (Refrão) Se você</w:t>
      </w:r>
    </w:p>
    <w:p>
      <w:r>
        <w:rPr>
          <w:b/>
          <w:color w:val="FF0000"/>
        </w:rPr>
        <w:t xml:space="preserve">id 107</w:t>
      </w:r>
    </w:p>
    <w:p>
      <w:r>
        <w:rPr>
          <w:b w:val="0"/>
        </w:rPr>
        <w:t xml:space="preserve">Se esta é sua primeira visita, não deixe de conferir as perguntas freqüentes clicando no link acima. Talvez você tenha que se registrar antes de publicar: clique no link de registro acima para prosseguir. Para começar a visualizar mensagens, selecione o fórum que você deseja visitar a partir da seleção abaixo. Frango na cara eu tive que ir à gelândia sangrenta no outro dia porque a patroa queria um monte de coisas congeladas para o fim de semana, eu odeio o lugar! De qualquer forma, o que estava nas caixas era enorme como de costume e só tinham 2 abertas, um pesadelo! De repente eu vi um cara abrindo uma terceira caixa, então eu me apressei para tentar sair do buraco do inferno. Um cara que estava na minha frente com suas compras (merda do conselho de sempre, deve ter sido dia de giro) se vira e diz brincando: "Foda-se, como você está desesperado para ser servido", ao qual eu brincava de volta: "você sonha que perdeu o companheiro", ele respondeu com algo igualmente espirituoso. Pensei então que me tinha esquecido de qualquer coisa, então murmurei a lista de compras semi em voz alta para tentar lembrar, o mesmo cara gira em volta e diz "Faça-me um favor, apresse-se e saia da minha frente". Antes que eu pudesse responder algum Neanderthal atrás de mim empurrado, peguei um frango congelado do meu carrinho e me esmaguei na cara! A próxima coisa que me lembro é acordar rodeado de trabalhadores da Islândia. Se o cretino na minha frente não tivesse se achado um comediante, nada disto teria acontecido. Espero que o tenham banido para o resto da vida.</w:t>
      </w:r>
    </w:p>
    <w:p>
      <w:r>
        <w:rPr>
          <w:b/>
          <w:color w:val="FF0000"/>
        </w:rPr>
        <w:t xml:space="preserve">id 108</w:t>
      </w:r>
    </w:p>
    <w:p>
      <w:r>
        <w:rPr>
          <w:b w:val="0"/>
        </w:rPr>
        <w:t xml:space="preserve">Sete razões para os bebês chorarem e como acalmá-los Por que os bebês choram? Todos os bebês choram às vezes (Sheridan 2008) . É perfeitamente normal. A maioria dos bebês pequenos chora entre uma hora e três horas por dia. Seu bebê não pode fazer nada por si mesmo e depende de você para lhe fornecer a comida, o calor e o conforto que ela precisa. O choro é a maneira de seu bebê comunicar qualquer uma ou todas essas necessidades (Farrell e Sittlington 2009, ICAN 2007) e garantir uma resposta de você (Farrell e Sittlington 2009) . Às vezes, é difícil trabalhar o que seu bebê está lhe dizendo. Mas com o tempo, você aprenderá a reconhecer o que seu bebê precisa (Farrell e Sittlington 2009) . E à medida que seu bebê crescer, ela aprenderá outras maneiras de se comunicar com você. Ela ficará melhor no contato visual, fazendo ruídos e sorrindo, o que reduz sua necessidade de chorar por atenção. A fome é uma das razões mais comuns para que seu bebê recém-nascido chore (PRODIGY 2007) . Quanto mais jovem for seu bebê, maior é a probabilidade de que ele tenha fome. O estômago pequeno de seu bebê não aguenta muito, portanto, se ela chorar, tente oferecer-lhe um pouco de leite. Ela pode estar com fome, mesmo que sua última mamada não pareça ter sido há muito tempo. É provável que você esteja se alimentando freqüente e regularmente no primeiro dia para ajudar seu leite materno a entrar de qualquer maneira. Se você estiver alimentando seu bebê com fórmula, ela pode não ter fome se tiver sido alimentada nas últimas duas horas. Ela pode não parar de chorar imediatamente, mas deixe-a continuar a mamar se quiser. Eu só tenho vontade de chorar Se seu bebê tiver menos de cinco meses de idade, ele pode chorar no final da tarde e à noite. Isto é normal, e não significa que haja algo errado com seu bebê (St James-Roberts 2008) . A infelicidade pode variar de curtos períodos de choro inconsolável a várias horas em um trecho. Enquanto ela chora, seu bebê pode ficar corado e frustrado, e recusar seus esforços para confortá-lo. Seu bebê pode cerrar seus punhos, ajoelhar-se ou arquear suas costas (NCCWCH 2007b, PRODIGY 2007) . É perturbador quando parece que você não pode fazer nada para aliviar o sofrimento de seu bebê. Por mais difícil que seja no momento, tenha certeza de que seu bebê sairá desta fase difícil. O choro persistente e inconsolável em um bebê saudável é tradicionalmente chamado de cólica (PRODIGY 2007) . Algumas pessoas também associam as cólicas ao vento e à barriga ou a problemas digestivos. Estes podem ser devidos a uma alergia ou intolerância a certas substâncias no leite materno ou leite em pó (Buchanan 2002, Kanabar 2001, Lucassen et al 1998, NHS 2009) . Hoje em dia, porém, temos uma maior compreensão de como este padrão de choro de bebê é normal e que não está necessariamente ligado a problemas de barriga. Ronald Barr, um especialista em choro de bebê, propôs um novo termo para esta fase do choro. Barr o chama de "período de choro PURPLE" , onde as letras PURPLE significam características comuns do choro (Barr 2007) . (Isso não significa que seu bebê fique roxo de tanto chorar!). A ênfase está na palavra "período", pois você pode ter certeza de que o choro persistente de seu bebê não vai durar para sempre. As letras em PURPLE significam: P de p eak de choro: seu bebê pode chorar mais a cada semana, no máximo aos dois meses de idade, e menos entre três meses e cinco meses. U para u nexpected: o choro pode ir e vir e você não sabe por quê. R de r esistencia: seu bebê pode não parar de chorar, não importa o que você tente. P de cara de p ain: um bebê chorando pode parecer como se estivesse com dor, mesmo quando não está. L de l para l ong-lasting: o choro pode durar várias horas por dia. E de e vening: seu bebê pode chorar mais no final da tarde e à noite. Viver com um bebê que chora regularmente inconsolavelmente pode ser muito estressante, mas há coisas que você pode fazer para ajudá-lo a lidar com o choro. Veja nossa seção abaixo: "Meu bebê ainda está chorando. O que eu posso fazer"? Então pode ser que ela só queira ser abraçada. Experimente um bebê s</w:t>
      </w:r>
    </w:p>
    <w:p>
      <w:r>
        <w:rPr>
          <w:b/>
          <w:color w:val="FF0000"/>
        </w:rPr>
        <w:t xml:space="preserve">id 109</w:t>
      </w:r>
    </w:p>
    <w:p>
      <w:r>
        <w:rPr>
          <w:b w:val="0"/>
        </w:rPr>
        <w:t xml:space="preserve">Esta semana lançou a "Câmera Facebook". Todo smartphone precisa de um aplicativo de câmera. O aplicativo de câmera do Facebook, que tem alguns filtros e carrega diretamente para o Facebook, marcaria essa caixa. (Também está prestes a possuir o Instagram , que é um aplicativo de câmera muito bom por direito próprio). Ele tem um aplicativo "Mensagens do Facebook" . Esta seria a resposta do Facebook para BBM, iMessage, ou mesmo mensagens de texto. Outros aplicativos principais, como contatos e um calendário, já estão sendo feitos no Facebook. O único grande item que está faltando é o Maps. O Facebook está perto da Microsoft, então provavelmente poderia ter um aplicativo de mapeamento baseado no Bing. Não sabemos quando, ou mesmo se, o Facebook vai realmente liberar um telefone. Mas, se isso acontecer, ele terá tido muita experiência em descobrir os aplicativos básicos que todo smartphone precisa para ser bem sucedido. Resumo O Facebook é um dos maiores sites do mundo, com mais de 500 milhões de usuários mensais. O site foi iniciado em 2004 pelo fundador e CEO Mark Zuckerberg quando ele era um estudante de graduação em Harvard. O Facebook tornou-se um... Mais ...</w:t>
      </w:r>
    </w:p>
    <w:p>
      <w:r>
        <w:rPr>
          <w:b/>
          <w:color w:val="FF0000"/>
        </w:rPr>
        <w:t xml:space="preserve">id 110</w:t>
      </w:r>
    </w:p>
    <w:p>
      <w:r>
        <w:rPr>
          <w:b w:val="0"/>
        </w:rPr>
        <w:t xml:space="preserve">Tipping - Europa Tipping nos EUA, Canadá e, em menor escala, na Europa, faz parte da cultura e você pode facilmente ofender as pessoas e tornar a vida mais difícil para si mesmo por não observar este costume. No entanto, saber quando e como dar gorjetas pode, muitas vezes, causar algum desconforto e incerteza. Onde dar gorjetas Como nos EUA e Canadá, dar gorjetas na Europa é uma parte normal da vida, porém, ao contrário dos EUA, as taxas de gorjetas variam de país para país, portanto, saber o que dar gorjetas e onde é um pouco mais complicado e pode ser um pouco desconfortável não saber quando, onde ou quanto dar gorjetas. Em países como Hungria e Egito é normal dar gorjetas a quase qualquer pessoa e a todos que prestam serviços para você (mesmo incluindo trabalhos profissionais como médicos) enquanto que em lugares como França e Alemanha, uma gorjeta relativamente pequena é considerada educada apenas para pessoas da indústria de serviços. Na Suíça, a gorjeta não é necessária e não é uma prática comum (embora não seja rude fazê-lo e seja muito apreciada). A indústria de serviços e a cultura de serviço na Europa não é tão grande ou importante como nos EUA e no Canadá. Restaurantes e Cafés Como regra geral, 12,5% do total da conta é considerada uma boa dica na indústria de serviços. Esta taxa é muito inferior aos 18-20% considerados como padrão da indústria nos EUA e Canadá, entretanto, como qualquer pessoa que tenha vivido ou viajado em ambas as regiões do mundo lhe dirá, geralmente o nível de serviço na Europa é notavelmente mais baixo do que o da América do Norte. Muitos restaurantes na Europa (particularmente na Itália e Finlândia acrescentam cerca de 12,5% de "taxa de serviço" às suas contas e esta é sua forma de facilitar a gorjeta. Alguns restaurantes também podem cobrar uma "taxa de cobertura" para que você se sente e coma no estabelecimento deles (Veneza e Itália em geral é notório por fazer isso) e você certamente deve verificar sua conta para evitar "gorjetas duplas" nos servidores. Se você não tiver certeza, 10% é considerado uma gorjeta educada e é muito mais fácil de calcular do que 12,5%. Em países como França e Alemanha e quase toda a Europa, isto será muito bem recebido de fato. Bares e clubes Ao contrário dos bares e clubes nos EUA e no Canadá, dar gorjetas aos funcionários de seus bares geralmente não aumentará suas chances de ser servido mais rapidamente em um bar de um clube. Da mesma forma, alguns países europeus têm restrições legais quanto ao tamanho de suas bebidas, portanto, dar gorjetas de forma mais geral também não lhe trará bebidas mais fortes. Deixar qualquer mudança menor que um euro ou gorjeta 1 ou 2_ por rodada seria considerado uma boa gorjeta para os funcionários de bares na Europa. Táxis Alguns euros são considerados uma boa gorjeta para motoristas de táxi em toda a Europa. Arredondar a tarifa, deixar o motorista ficar com o troco ou 2-5_ para viagens mais longas é suficiente. Salas de descanso Este é o único lugar onde as pessoas realmente se sentem desconfortáveis com a gorjeta e geralmente estão muito inseguras sobre a etiqueta correta. A maioria das pessoas está acostumada a liberar banheiros públicos na maioria das partes do mundo, porém na Europa às vezes isso pode não ser o caso. Muitos banheiros públicos realmente cobram uma taxa fixa para que você utilize suas instalações enquanto outros freqüentemente deixam um prato ou cestas em uma mesa perto da entrada para que você dê gorjetas ao pessoal. A lógica por trás disto é que o dinheiro vai para pagar a manutenção, a manutenção e para alguém limpar os banheiros. Como qualquer pessoa que tenha viajado e usado banheiros desgrenhados atestará - vale alguns centavos por banheiros limpos. Mais uma vez, isto varia muito de país para país e de quarto de descanso para quarto de descanso. Alguns banheiros são totalmente gratuitos, alguns cobram 50 centavos e depois lhe dão um bilhete de 50 centavos de desconto se você não tiver nada em sua loja, outros simplesmente cobram uma taxa fixa enquanto outros operam em um sistema de gorjetas para os atendentes dos banheiros. Se houver uma taxa fixa, haverá um sinal ou um torniquete e você pagará a taxa fixa e depois usará o banheiro. Entretanto, se houver um sistema de gorjetas no local, geralmente é mais confortável usar primeiro o banheiro e dar gorjetas na saída - se os quartos de descanso não estiverem limpos, por que dar gorjetas a alguém por não fazer seu trabalho. Normalmente os lavadores de banheiros trabalham apenas por gorjetas (ou seja, não são pagos de outra forma), portanto, quanto você dá gorjeta depende de você. Normalmente 20-50 centavos é mais do que suficiente. Como em todas as gorjetas, porém, não é obrigatório. Isso também acontece às vezes em clubes e bares de alto nível (como é freqüentemente o caso de algumas noites de sexta-feira e sábado até mesmo em pubs de Londres). Pode haver um atendente de banheiro não apenas limpando os banheiros, mas</w:t>
      </w:r>
    </w:p>
    <w:p>
      <w:r>
        <w:rPr>
          <w:b/>
          <w:color w:val="FF0000"/>
        </w:rPr>
        <w:t xml:space="preserve">id 111</w:t>
      </w:r>
    </w:p>
    <w:p>
      <w:r>
        <w:rPr>
          <w:b w:val="0"/>
        </w:rPr>
        <w:t xml:space="preserve">Um pouco da Índia em Edimburgo Posted by LindaJ - October 09, 2012 Eu já estive na Índia uma vez e a adorei absolutamente. É tremendamente colorida e tão diferente de qualquer outro lugar onde eu já estive. Então, fiquei encantado em descobrir que a National Portrait Gallery tem uma exposição fotográfica do fotógrafo escocês Fred Bremner chamada Lucknow to Lahore | Fred Bremner's Vision of India . Bremner deixou a Escócia em 1882 e passou mais de 40 anos na Índia, fotografando todos os dias a vida lá. Suas belas imagens em preto e branco retratam a vida indiana de 1882 a 1922, mas muitas dessas cenas da vida rural poderiam ter sido tiradas ontem. A imagem acima de um wodcarver foi tirada por volta de 1900.</w:t>
      </w:r>
    </w:p>
    <w:p>
      <w:r>
        <w:rPr>
          <w:b/>
          <w:color w:val="FF0000"/>
        </w:rPr>
        <w:t xml:space="preserve">id 112</w:t>
      </w:r>
    </w:p>
    <w:p>
      <w:r>
        <w:rPr>
          <w:b w:val="0"/>
        </w:rPr>
        <w:t xml:space="preserve">Procedimento de candidatura O consórcio TEEME selecionará os candidatos ao programa com base no alto desempenho acadêmico, no ajuste dos projetos de pesquisa com as expectativas do TEEME (ver Perfil de pesquisa), e uma avaliação do potencial e compromisso de cada candidato em concluir uma pesquisa de alta qualidade. Normalmente, espera-se que os candidatos tenham um diploma de segundo ciclo que tenha recebido a melhor ou segunda melhor nota disponível em seu sistema nacional em qualquer área da literatura, história ou estudos culturais. Candidatos de outras disciplinas de Humanidades ou Ciências Sociais também serão considerados. Os candidatos precisarão demonstrar sua elegibilidade e desempenho acadêmico através da apresentação de documentação relevante, incluindo: históricos escolares detalhados com notas e classificação do diploma uma cópia de seus certificados de graduação um currículo atual (formato europeu) um certificado de conhecimento do idioma uma declaração de propósito (500 palavras no máximo) uma proposta de pesquisa incluindo a justificativa do caminho de mobilidade proposto (1500 palavras no máximo) os nomes de dois árbitros que atestarão a posição acadêmica e o potencial do candidato. Por favor, consulte também as diretrizes de inscrição abaixo. Todos os candidatos também deverão indicar que entenderam e estão comprometidos com a mobilidade integrada. Lembre-se também que as diretrizes do Erasmus Mundus declaram que os candidatos não estão autorizados a se candidatar a mais de três EMJDs diferentes em uma única rodada. Diretrizes de inscrição O consórcio TEEME quer que você faça o melhor caso possível para você e seu projeto em sua inscrição. O mais importante dos documentos que você é solicitado a apresentar é sua proposta de pesquisa. Os avaliadores de sua solicitação examinarão isso com muito cuidado, portanto, certifique-se de que ele represente seu projeto e suas idéias da forma mais precisa e convincente possível. Também damos grande ênfase ao seu CV, à sua declaração de propósito e à sua experiência anterior. Não há um caminho único para um lugar neste programa; de fato, há muitas experiências, acadêmicas ou não, que podem tê-lo preparado para um doutorado TEEME. Valorizamos muito a diversidade e honraremos todos os conhecimentos e habilidades que você adquiriu em uma variedade de contextos diferentes. Também importante em sua candidatura será o julgamento de seus árbitros: eles terão que atestar a qualidade de seu trabalho e seu potencial como pesquisador, portanto, selecione-os cuidadosamente. Ao longo da aplicação estaremos avaliando a qualidade de sua expressão escrita, por isso queremos vê-lo usar o melhor inglês que você for capaz de fazer. Nossos critérios de seleção estão especificados na guia O processo de seleção (nesta página). No que se segue lhe damos mais alguns conselhos sobre os documentos individuais que você será solicitado a apresentar como parte de sua inscrição. Todos eles terão que ser carregados na web durante o processo de inscrição eletrônica (veja a guia Como se inscrever nesta página), portanto, certifique-se de ter estes documentos em um formato que permita o upload fácil. Atenção: Você estará se inscrevendo através do sistema de inscrição online da Universidade de Kent. Há uma "lista de verificação de inscrição" genérica online disponível na página de admissões gerais, que você é encorajado a consultar para obter mais conselhos sobre as várias etapas da inscrição. Mas saiba que esta lista de verificação é utilizada para mais de 200 programas de estudo diferentes dentro da Universidade de Kent, portanto pode não corresponder em nenhum ponto ao conselho dado nesta página. Se você encontrar alguma diferença, as informações nas páginas do TEEME devem ser consideradas confiáveis. Esta folha de rosto é principalmente informativa e lhe pedirá seus dados pessoais, seus principais locais de residência nos últimos cinco anos (necessários para verificar sua elegibilidade caso esteja se candidatando a uma Bolsa Erasmus Mundus), para seus dois supervisores preferidos (consulte a página do pessoal participante para obter uma lista atualizada dos supervisores TEEME disponíveis), e para seu percurso de mobilidade sugerido. Você deve indicar uma alternativa ao caminho de sua preferência, na qual pelo menos uma das universidades escolhidas seja uma instituição diferente. Por favor, tome especial cuidado para nos fornecer seus dados de contato precisos para a data da entrevista (número de telefone incluindo o código de discagem internacional do Reino Unido; nome do CEP, se aplicável. Veja também a guia Datas importantes nesta página). Transcrições detalhadas Exigiremos estas transcrições com uma indicação clara de suas notas e classificação de grau. Por favor, nos dê o máximo de informações possíveis sobre sua experiência acadêmica passada para que possamos comparar seu histórico escolar com o de outros candidatos de forma justa. Por favor, certifique-se também de que seu histórico escolar esteja disponível em um formato que não possa ser carregado na web durante o processo de inscrição on-line (de preferência em pdf). Se você precisar enviar vários documentos, você terá que colocar</w:t>
      </w:r>
    </w:p>
    <w:p>
      <w:r>
        <w:rPr>
          <w:b/>
          <w:color w:val="FF0000"/>
        </w:rPr>
        <w:t xml:space="preserve">id 113</w:t>
      </w:r>
    </w:p>
    <w:p>
      <w:r>
        <w:rPr>
          <w:b w:val="0"/>
        </w:rPr>
        <w:t xml:space="preserve">Compartilhe esta página Você já esteve onde a Rainha esteve? A Rainha Isabel II é provavelmente a monarca mais viajada da história. Para marcar seu Jubileu de Diamantes, planejamos o estado de Sua Majestade e visitas oficiais às principais cidades do mundo ao longo dos últimos 60 anos. Use o mapa ou lista para comparar quantos países você visitou com o número visitado pela Rainha - 116 (excluindo o Reino Unido). Em seguida, compartilhe o resultado e veja os destaques de suas visitas nos vídeos abaixo. Como contar seus países Selecione na lista os países em que você esteve. Você verá o número de países mudando no painel abaixo. Selecionar um país na lista destaca sua capital no mapa. Clique novamente sobre ela para desfazer. Você também pode selecionar cidades a partir do mapa . Apenas o número de países mudará, portanto não importa se você clicar em várias cidades no mesmo país. Sessenta anos de viagens ao exterior: os destaques de 1954: O retorno do tour de seis meses pela Commonwealth, o reinado da Rainha Elizabeth, começou com seu tour mais longo de todos os tempos pelas nações da Commonwealth. Entre novembro de 1953 e maio de 1954, a Família Real visitou 13 países nas Índias Ocidentais, Australásia, Ásia e África, percorrendo mais de 40.000 milhas por terra, ar e mar. No seu retorno, milhares de pessoas se reuniram às margens do rio Tamisa para ver o Iate Real Britannia trazer a Rainha para casa. 1961: O casal real visita Taj Mahal Sua Majestade e o Príncipe Felipe passam seis semanas em turnê pelos países da Commonwealth da Índia e Paquistão, além de fazer uma visita de estado ao Nepal. Este clipe mostra a Rainha visitando o Taj Mahal, sudoeste da cidade então conhecida como Delhi. Ela continuaria a fazer mais duas visitas estaduais à Índia, em 1983 e 1997. Não há som neste clipe de 1977: Saúde e protestos em Sydney, Austrália A Rainha já visitou a Austrália 16 vezes - 10 dessas visitas como chefe de estado. Este clipe mostra sua chegada no Royal Yacht Britannia, e mais tarde, os manifestantes anti-monarquia fazem ouvir suas vozes. O republicanismo continuou a ser debatido calorosamente na Austrália até um referendo de 1999, que resultou na vitória dos monarquistas. 1980: Visita histórica ao Papa no Vaticano A Rainha foi o primeiro monarca britânico a fazer uma visita de estado ao Vaticano. Foi visto como um grande passo para forjar relações entre a Igreja da Inglaterra e os católicos romanos. Dois anos depois, o Papa João Paulo II foi recebido por Sua Majestade no Palácio de Buckingham durante uma visita histórica à Grã-Bretanha. A Rainha retornou ao Vaticano em 2000. Keith Graves relata. 1995: A Rainha marca a paz em Belfast A visita simbólica da Rainha e do Duque de Edimburgo à Irlanda do Norte foi sua primeira desde que o IRA e o cessar-fogo lealista entraram em vigor no ano anterior. Foi também o primeiro encontro entre a Rainha e o Primaz Católico Romano de toda a Irlanda, o Cardeal Cahal Daly, assim como seu homólogo anglicano, o Arcebispo Robin Eames. Denis Murray relata de Belfast. 2007: Bush honra a Rainha na Casa Branca Durante a visita da Rainha aos Estados Unidos, o Presidente George W Bush fez uma de suas famosas gafes quando acalmou suas falas e sugeriu que o monarca britânico estava no trono desde o século 18. Percebendo seu erro, ele se voltou para o monarca e piscou o olho para ela. Qual foi a reação de Sua Majestade? "Ela me deu um olhar que só uma mãe poderia dar a um filho", disse o presidente. Esta página é melhor visualizada em um navegador web atualizado com folhas de estilo (CSS) habilitadas. Embora você possa visualizar o conteúdo desta página em seu navegador atual, você não poderá ter a experiência visual completa. Por favor, considere atualizar o software de seu navegador ou habilitar as folhas de estilo (CSS) se você for capaz de fazer isso.</w:t>
      </w:r>
    </w:p>
    <w:p>
      <w:r>
        <w:rPr>
          <w:b/>
          <w:color w:val="FF0000"/>
        </w:rPr>
        <w:t xml:space="preserve">id 114</w:t>
      </w:r>
    </w:p>
    <w:p>
      <w:r>
        <w:rPr>
          <w:b w:val="0"/>
        </w:rPr>
        <w:t xml:space="preserve">Por favor, aumente o número de jogadores de console? Eu pensaria que pelo menos 16 vs 16 jogadores serão bons para jogadores no PS3 e Xbox 360. Os mapas Armored Kill são enormes e precisamos de mais jogadores, bem como para os pacotes de mapas Back To Karkand e Close Quarters. Eu realmente espero que qualquer um que tenha feito este jogo veja isto e explique se existe uma maneira de o Re: Por favor, aumente o número de jogadores de console? Eu pensaria que pelo menos 16 vs 16 jogadores serão bons para jogadores no PS3 e Xbox 360. Os mapas Armored Kill são enormes e precisamos de mais jogadores, assim como para os pacotes de mapas Back To Karkand e Close Quarters. Eu realmente espero que qualquer um que tenha feito este jogo veja isto e explique se existe uma maneira de o Re: Por favor, aumente o número de jogadores de console? Eu pensaria que pelo menos 16 vs 16 jogadores serão bons para jogadores no PS3 e Xbox 360. Os mapas Armored Kill são enormes e precisamos de mais jogadores, assim como para os pacotes de mapas Back To Karkand e Close Quarters. Eu realmente espero que qualquer um que tenha feito este jogo veja isto e explique se existe uma maneira de DICE aumentar o número de jogadores de console no futuro. É mais do que provável que o número de jogadores não seja aumentado para hardware e banda com limitações, porém o console da próxima geração será capaz de suportar mais jogadores devido ao seu hardware superior! Não se esqueça que o PS3 e o Xbox estão chegando aos sete anos de idade agora. Mas tenho certeza de que a Nintendo wii-u terá o campo de batalha 3, embora ainda não haja nenhuma palavra sobre a tampa do jogador.</w:t>
      </w:r>
    </w:p>
    <w:p>
      <w:r>
        <w:rPr>
          <w:b/>
          <w:color w:val="FF0000"/>
        </w:rPr>
        <w:t xml:space="preserve">id 115</w:t>
      </w:r>
    </w:p>
    <w:p>
      <w:r>
        <w:rPr>
          <w:b w:val="0"/>
        </w:rPr>
        <w:t xml:space="preserve">Artigos relacionados Programas de TV relacionados Bem-vindo ao Random Roles , onde conversamos com os atores sobre os personagens que definiram suas carreiras. A captura: Eles não sabem de antemão quais papéis vamos pedir-lhes que falem sobre eles. O ator: Kelly Lynch começou no teatro local em Minneapolis, depois se mudou para Nova York e tropeçou em um papel como modelo para Elite. No final dos anos 80, ela havia conseguido a façanha quase impossível de ser tanto uma grande bomba (graças a turnos memoravelmente sexy em Cocktail e Road House ), quanto uma diva do artesão, cortesia de Gus Van Sant's Drugstore Cowboy . Desde então, Lynch tem continuado a dividir seu tempo entre o trabalho no cinema e na televisão, muitas vezes trabalhando com seu marido, o escritor/diretor Mitch Glazer. Atualmente, ela pode ver no conjunto de sua série Starz, Magic City , cuja primeira temporada está agora em DVD e Blu-ray. Magic City (2012-presente) -- "Meg Bannock" Kelly Lynch: Quando Mitch criou o programa, havia muitas idéias diferentes sobre ele. Uma era que seria um filme, outra era que seria uma minissérie, e depois seria uma série. A certa altura, falava-se que seria um programa de televisão em rede, mas depois todos os poderes que se diziam não poder contar a história que Mitch queria contar. Era mais uma história de cabo premium. E então [o CEO da Starz] Chris Albrecht leu-a quando foi até Starz e ficou louco por ela. Depois disso, havia dois personagens diferentes que ele estava interessado em que eu interpretasse. Claro, tive que dormir com o showrunner para conseguir o papel, mas... [Risos.] De qualquer forma, ou era o fotógrafo da casa Miramar Playa que também era uma espécie de espião para Ike [o personagem de Jeffrey Dean Morgan], bem como um tipo de coisa de gal-jardim/amigo, ou Meg Bannock. E quanto mais falávamos sobre isso, Meg parecia ser apenas o papel. Ela é este tipo de Doris Duke/Grace Kelly throwback, a ultra-WASP que faz parte da vida anterior de Ike, para comparar e contrastar o mundo dos hotéis judeus, que mesmo naquela época - embora ninguém se desse conta - estava meio que morrendo à medida que se aproximava de novo e de novo que o personagem WASP na América estava sendo visto como "os verdadeiros americanos". Meg é uma pessoa legal, mas é uma pessoa de seu mundo, onde os judeus não são convidados para seus clubes de campo, e a área de South Beach não está integrada. Existem bebedouros coloridos e brancos, e tudo isso parece meio normal no mundo de Meg. Por isso eu acho que com seu afeto por Ike e por ela ser cada vez mais aceita em sua família, ela está vendo seu mundo se abrir um pouco. É legal interpretar uma mulher daquela época que é extremamente rica. Seus pais se foram; ela é uma herdeira como Doris Duke, com algo como um bilhão de dólares no dinheiro de hoje. Ela não tem filhos e acaba de se despedir do marido nº 2, para que ela possa nadar as águas do mundo como um homem. Quer dizer, você quer família e quer relacionamentos, mas ela não precisa de um homem para cuidar dela. Ela simplesmente não precisa disso. Enquanto eu acabei de fazer um filme mesmo antes de voltar para Magic City , um filme contemporâneo chamado A Dark Plan , onde interpreto uma mulher de hoje que é um completo arremesso, uma dona de casa e uma mãe, e perde ambas as definições no decorrer de sua história e tem um caso com um cara muito jovem e está apenas se reconstruindo completamente. Por isso, é interessante para mim ter feito essas duas coisas de trás para a frente. O A.V. Club: Embora não se tenha realmente desenvolvido em nada além do flerte neste ponto, a tensão sexual entre Meg e Ike é formidável. Você e Jeffrey Dean Morgan têm uma química séria na tela. KL: Você sabe, é uma dessas coisas... Aconteceu com Matt Dillon , também, na Drugstore Cowboy , mas a química é uma daquelas coisas que você não pode... Simplesmente acontece. E a câmera está ciente disso e a pega, as pessoas na sala estão cientes disso, os dois atores ficam cientes disso. Mas era algo que nós não éramos</w:t>
      </w:r>
    </w:p>
    <w:p>
      <w:r>
        <w:rPr>
          <w:b/>
          <w:color w:val="FF0000"/>
        </w:rPr>
        <w:t xml:space="preserve">id 116</w:t>
      </w:r>
    </w:p>
    <w:p>
      <w:r>
        <w:rPr>
          <w:b w:val="0"/>
        </w:rPr>
        <w:t xml:space="preserve">Utilizamos cookies para garantir que lhe proporcionemos a melhor experiência em nosso website. Se você continuar sem alterar suas configurações, assumiremos que você ficará feliz em receber cookies em nosso website. Continue ou Descubra mais Harvard System Bem-vindo ao nosso Guia do Sistema de Referência de Harvard. A Biblioteca da Universidade lançou uma nova edição do Guia de Referenciamento no Estilo de Harvard. Este foi escrito pela equipe da Biblioteca da Anglia Ruskin para apoiar as habilidades de informação dos estudantes aqui, mas o Guia é freqüentemente citado como uma fonte valiosa na Internet. A nova edição inclui algumas mudanças, em particular as recomendações de citação de múltiplos autores. Na referência completa, ao final de um trabalho, todos os autores devem ser incluídos. Enquanto para citações intextos, onde há quatro ou mais autores, apenas o primeiro deve ser citado seguido por et al., mas até três autores podem ser incluídos na referência intextos, seguindo as orientações oferecidas pela BS ISO 690:2012. Também produzimos um Guia Rápido de Harvard (.pdf) que cobre os conceitos básicos da referência de Harvard. Os serviços para estudantes têm um guia com exemplos de como citar em texto (.pdf). Se você estiver usando este guia em conjunto com Refworks selecione o estilo de saída "Anglia Ruskin Harvard Style v4". Embora escrito pela equipe da biblioteca Anglia Ruskin para apoiar as habilidades de informação dos estudantes aqui, o Guia é freqüentemente citado como uma fonte valiosa na Internet. Se você desejar reutilizar o Guia, poderá fazê-lo sob os termos da licença Creative Commons, desde que seu uso seja restrito a fins não comerciais e que a fonte seja reconhecida. Caso deseje reutilizar o Guia, por favor, entre em contato conosco primeiro. As seções podem ser abertas e impressas, ou você pode baixar uma versão em pdf . Esta é a quarta edição do guia compilado pela Biblioteca da Universidade. As principais mudanças que foram feitas nesta edição são:- Uso do et al interrompido na lista de referência completa Foram acrescentados exemplos adicionais a certos tipos de documentos, os recursos de referência on-line disponíveis apenas através da Biblioteca da Universidade foram harmonizados. As fontes citadas neste guia foram compiladas e mostradas em vermelho apenas para fins de ilustração. Qualquer semelhança com trabalhos publicados é coincidente. Exemplos de referências em texto são incluídos para ajuda adicional quando apropriado. Este guia foi compilado com referência a uma série de Normas Britânicas. A mais recente sendo BS ISO 690:2010 Informação e documentação - diretrizes para referências bibliográficas e citações a recursos de informação O layout foi informado por convenções (estilo Harvard) que estão sendo seguidas atualmente nas Universidades Britânicas. Para mostrar a qualquer pessoa que leia seu trabalho que você entende o tópico e pode demonstrar suas próprias idéias sobre o assunto. Para demonstrar que você leu ampla e profundamente. Para que o leitor possa localizar onde você obteve cada citação ou idéia. Ao fornecer a fonte original, você estará reconhecendo que leu a obra e reconhecerá as idéias do(s) autor(es) original(is). Como faço para fornecer referências em meu trabalho? O restante deste guia fornecerá informações detalhadas sobre como fornecer referências em uma variedade de circunstâncias diferentes. O mais importante a ser lembrado é ser consistente na maneira como você registra suas referências. Honestidade acadêmica Se você entender as razões para fazer referências é evidente porque você não deve passar o trabalho dos outros como seu próprio trabalho. A falta de referência apropriada pode fazer com que seus avaliadores pensem que você é culpado de plágio - o ato de usar o trabalho ou as idéias de outra pessoa como seu próprio trabalho. Você encontrará informações relacionadas à honestidade acadêmica em vários documentos estudantis, incluindo guias de módulo e manuais do estudante. A universidade introduziu recentemente Turnitin para ajudá-lo a identificar onde você usou o material original para que você possa garantir que ele seja corretamente referenciado em sua apresentação. Para mais informações, acesse: http://web.anglia.ac.uk/anet/students/tu.... Durante a redação de um ensaio, relatório ou outro trabalho, é comum apoiar argumentos referindo-se a, ou citando, informações produzidas por outros autores. Essas informações podem ser apresentadas em artigos de jornais ou revistas, relatórios governamentais, livros ou capítulos específicos de livros, dissertações ou teses de pesquisa, material através da Internet, etc. Quando você citar o trabalho de alguém no texto de seu ensaio (uma citação no texto), você também precisa criar uma referência completa para ele no final de seu trabalho. Isto dá os detalhes completos da fonte de informação para que ela possa ser rastreada por qualquer pessoa que leia seu trabalho. Há muitos sistemas para a citação de referências: a maioria das Faculdades da Universidade Anglia Ruskin espera que os estudantes usem o estilo de referência de Harvard que</w:t>
      </w:r>
    </w:p>
    <w:p>
      <w:r>
        <w:rPr>
          <w:b/>
          <w:color w:val="FF0000"/>
        </w:rPr>
        <w:t xml:space="preserve">id 117</w:t>
      </w:r>
    </w:p>
    <w:p>
      <w:r>
        <w:rPr>
          <w:b w:val="0"/>
        </w:rPr>
        <w:t xml:space="preserve">O Sentido de um Fim, de Julian Barnes, estou aposentado agora. Tenho meu apartamento com meus pertences. Continuo com alguns amigos que bebem, e tenho algumas amigas - platônicas, é claro. (E elas também não fazem parte da história.) Sou membro da sociedade histórica local, embora menos entusiasmado do que alguns sobre o que os detectores de metais desenterram. Há um tempo atrás, eu me voluntariei para dirigir a biblioteca do hospital local; eu vou às enfermarias entregando, coletando, recomendando. Isso me faz sair, e é bom fazer algo útil; também, conheço algumas pessoas novas. Pessoas doentes, é claro; pessoas moribundas também. Mas, pelo menos, saberei como me orientar no hospital quando chegar a minha vez. E isso é uma vida, não é? Algumas conquistas e algumas decepções. Tem sido interessante para mim, embora eu não reclamaria nem ficaria surpreso se outros achassem menos assim. Talvez, de certa forma, Adrian soubesse o que estava fazendo. Não que eu tivesse perdido minha própria vida por alguma coisa, você entende. Cortesia: Random House Canada Essa citação vem do final da primeira seção do romance/novela envolvente de Julian Barnes, The Sense of an Ending (são apenas 150 páginas na minha versão) - eu coloquei a citação no topo desta revisão porque é um resumo conciso da vida do narrador, Tony Webster. Agora, no início dos anos sessenta, ele está contemplando seu fim próximo, mas isso também significa olhar para trás, ou, ainda mais importante, para o que poderia ter sido. Como o título do romance implica, este é um livro de memórias. E, como a citação deixa claro, Tony estará ignorando o mundano que tem dominado sua vida ("eles também não fazem parte da história"). Ao invés disso, ele estará considerando o excepcional que flutuou até o topo ao olhar para trás em uma vida vivida. Aqui está seu resumo do que o está motivando neste projeto: E não, não era vergonha que eu agora sentia, ou culpa, mas algo mais raro em minha vida e mais forte do que ambos: remorso. Um sentimento que é mais complicado, coalhado e primitivo. Cujo principal carisma é que nada pode ser feito: passou muito tempo, muitos danos foram feitos, para que se fizessem reparações. Mesmo assim, quarenta anos depois, enviei à Veronica um e-mail pedindo desculpas por minha carta. Barnes desenhou uma poderosa escala para medir o impacto das coisas que desejamos não ter feito com esse parágrafo. "Vergonha" é relativamente fácil de lidar, "culpa" pode ser aliviada pelo menos até certo ponto, "remorso" é a emoção da qual não podemos escapar como resultado de algumas coisas que gostaríamos de não ter feito. Julian Barnes nasceu em 1946, eu nasci em 1948 - então eu me enquadro na demografia deste livro em primeira pessoa. Como ele escreve em outra parte do romance, quando estamos amadurecendo, muitas vezes olhamos adiante para as ambições que temos e para o que "seremos" na vida, incluindo o que pensaremos em nossas últimas décadas - como jovens, porém, não consideramos como olharemos para trás nas escolhas que produziram esse estado de espírito. O Sentido de um Fim é sobre essas escolhas e as memórias ("remorso") que elas provocam várias décadas depois. Por isso. Quem são Adrian e Veronica? Adrian é um aluno que chega à escola de Tony tarde no processo pré-universitário, quando a atenção de todos os alunos está focada em conseguir que as notas abram as portas para o que virá em seguida. Tony já faz parte de um bando de três com pretensões "sérias" ("Isso é filosoficamente evidente" é um argumento preferido de quem não tem nenhuma iniciativa de sua parte), mas Adrian, sem nenhuma iniciativa de sua parte, é absorvido pelo grupo e o torna um quarteto. Ele é obviamente brilhante e ilustra que em seu primeiro dia na escola quando, desafiado pelo mestre de história sobre a natureza da história, ele afirma que se trata de "algo que aconteceu". (Esta é uma elaboração sobre uma contribuição anterior de outro estudante que alterou sua primeira definição -- "houve agitação, senhor" -- para "eu diria que houve grande agitação, senhor"). Em uma lição posterior, discutindo o assassinato do Arquiduque Ferdinando que provocou a Grande Guerra, Adrian expande sua noção: "Mas é claro, meu desejo de atribuir responsabilidade pode ser mais um reflexo do meu próprio elenco do que uma análise justa do que</w:t>
      </w:r>
    </w:p>
    <w:p>
      <w:r>
        <w:rPr>
          <w:b/>
          <w:color w:val="FF0000"/>
        </w:rPr>
        <w:t xml:space="preserve">id 118</w:t>
      </w:r>
    </w:p>
    <w:p>
      <w:r>
        <w:rPr>
          <w:b w:val="0"/>
        </w:rPr>
        <w:t xml:space="preserve">Encontrei uma caixa de lembranças, li uma carta que caiu uma lágrima onde você assinou seu nome, virei a página, manchei a tinta sempre apaixonada, garota eu sempre começo assim, depois acabo em uma garrafa gritando seu nome, socando as paredes continuando como se tivesse enlouquecido, e no espelho posso ver o homem que simplesmente balançou a cabeça sem remorsos, vendo um anjo chorar lágrimas enquanto ela pisava por cima das minhas cervejas saindo pela porta. Refrão: Não há nada como uma lembrança, quando está vindo forte como um furacão, como poderia amar assim e ir embora, me matando baby, me fazendo servir outra bebida, o burboun está me batendo com força como um trem de carga, de costas contra a parede ou de joelhos, quando o pior de sua lembrança leva o melhor de mim. Bem, eu me lembro bem demais, cavalgando 441 até Milledgeville, atravessando a ponte quando o sol se punha no lago Sinclair, mal podia esperar para ver seu sorriso, mas tudo o que vi foram lágrimas em seus lindos olhos, e isso disse tudo, foi tudo descendo dali, e me lembro de você dizer "baby, por favor, não desista de mim, mas este homem teimoso vai alinhar a cama que ele fez, Não há nada como uma lembrança, quando ela se torna forte como um furacão, como poderia amar assim apenas para cima e ir embora, seu amor me mata baby, me fez servir outra bebida, burboun está me batendo forte como um trem de carga, de costas contra a parede ou de joelhos, quando o pior de sua memória fica com o melhor, o melhor de mim Baby, não há nada como uma lembrança, quando está vindo forte como um furacão, como poderia amar assim e ir embora, matando-me, querida, me fez tomar outra bebida, o burboun me bate com força como um trem de carga, de costas contra a parede ou de joelhos, quando o pior de sua memória fica com o melhor, o melhor de mim</w:t>
      </w:r>
    </w:p>
    <w:p>
      <w:r>
        <w:rPr>
          <w:b/>
          <w:color w:val="FF0000"/>
        </w:rPr>
        <w:t xml:space="preserve">id 119</w:t>
      </w:r>
    </w:p>
    <w:p>
      <w:r>
        <w:rPr>
          <w:b w:val="0"/>
        </w:rPr>
        <w:t xml:space="preserve">Frank Mir "não se opôs à idéia" da luta livre profissional Quando o ex-campeão de pesos pesados do UFC Brock Lesnar apareceu no UFC 146 para ver o rival Frank Mir misturar-se em uma luta pelo título com o atual rei da divisão Junior dos Santos, muitos se perguntavam se seria um sinal de que o ex-campeão Minnesotan estava dimensionando Mir para um terceiro ataque dentro da jaula. Enquanto uma partida de borracha entre os dois parece um pouco improvável dada a forma como foi a reunião pós-evento de Lesnar com o presidente do UFC Dana White, a possibilidade dos dois se enfrentarem em uma sucata roteirizada pode realmente se materializar em algum momento com base nos comentários recentes do jovem de 33 anos Mir. "Não se opondo à idéia", respondeu Mir em uma entrevista com o Chronicle Journal quando perguntado sobre dar uma chance no futuro ao wrestling profissional, acrescentando: "Eu não posso fazer um back flip nem nada". Entretanto, embora a WWE possa vir a ligar eventualmente, Mir parece ter suas esperanças realmente colocadas em um lugar na cabine do analista quando ele decide pendurar suas luvas para sempre. "Eu gosto de analisar brigas e gosto de fazer comentários coloridos", explicou ele. "É uma oportunidade que eu aproveitaria quando me deparasse com ela". Espero que seja algo que eu possa fazer em tempo integral". Por enquanto, os 16-6 Mir vão se curar de sua perda de TKO para Dos Santos e se concentrar em quebrar os membros de futuros adversários através de BJJ, em vez de quebrar uma mesa de anúncios em dois com um golpe exagerado. Se o mesmo será verdade ou não daqui a um ou dois anos ainda está por ser visto. Comentários Embora o encorajemos a expressar suas opiniões, FiveOuncesofPain.com não apóia e não tolerará ataques de lutadores. 12 Responses to "Frank Mir "not opposed to the idea" of professional wrestling" Frank I have always been a fan. Tenho estado presente nos bons e nos maus momentos. Através de duras perdas e alguns comentarios idiotas. E até mesmo o movimento tolo da cabeça que você faz durante os comentários. Mas eu juro por Deus que vou largar seu traseiro se você puxar essa merda. Então, quando ele decidir que não quer mais lutar a um alto nível no MMA ou não com tanta freqüência para evitar tornar-se como Gary Goodridge, vocês vão ajudar a pagar suas contas e construir sua marca para que ele possa ganhar dinheiro? Não é preciso gostar das decisões dele, mas é preciso respeitar a vontade dele de ganhar com sua marca enquanto ele pode. Acho que Frank é uma das poucas estrelas do MMA que poderia realmente conseguir na luta livre profissional. Ele tem o tamanho e o carisma e está obviamente disposto a usar a "ajuda" para aumentar o volume. Mas, eu não acho que Mir tenha uma compreensão adequada do que é ser um lutador profissional. Vamos tirar a parte da "luta falsa" ou o trabalho e ver o que é realmente necessário. Viajar: A maioria dos lutadores profissionais na estrada, mais de 300 dias por ano. Como Frank vai lidar com isso quando ele prefere ter sua família em seu centro de treinamento? Conjunto de habilidades: Frank não é um lutador, ele é um bom atacante e um grande lutador..... da base. Eu sei que as lutas são coreografadas, mas como seu jogo de fundo se traduzirá. Ele tentará um kimora ou sufocar, mas os fãs da luta livre o verão de costas por mais de 3 segundos e ele será contado para fora. Danos: A luta é real? Não, mas os danos ao corpo são. E não é como se esses caras tivessem comissões esportivas dizendo-lhes que têm que tirar 3 meses de folga obrigatórios. Francos já sofreram muitos danos na gaiola, será que a "aposentadoria" está sendo mais real? Acho que qualquer organização esportiva/empresa de mídia estaria mais do que disposta a aceitar Frank como anunciante, e é lá que ele deve ficar. Só porque você é bom em lutas de verdade não significa que você seria bom em lutas falsas. Mir está em uma encruzilhada em sua carreira. Ele não é mais relevante no topo da divisão, por isso, ele tem algumas opções... 1) Abraçar o papel de porteiro. Frank é obviamente um lutador talentoso e poderia provavelmente ficar por aqui para acalmar mais algumas lutas e ganhar uma boa quantia de dinheiro lutando contra os que estão em ascensão. Mas ficar motivado e colocar o trabalho necessário para lutar em um alto nível, para esse tipo de papel, é um animal totalmente diferente de onde Frank esteve durante a maior parte de sua carreira, onde basicamente</w:t>
      </w:r>
    </w:p>
    <w:p>
      <w:r>
        <w:rPr>
          <w:b/>
          <w:color w:val="FF0000"/>
        </w:rPr>
        <w:t xml:space="preserve">id 120</w:t>
      </w:r>
    </w:p>
    <w:p>
      <w:r>
        <w:rPr>
          <w:b w:val="0"/>
        </w:rPr>
        <w:t xml:space="preserve">Como outros já assinalaram, Peter, uma oposição consistente aos casamentos "estéreis" resultaria em campanhas contra o casamento entre pessoas que passaram da idade de procriar e casamentos envolvendo pessoas que não podem ter filhos por razões médicas. Você já fez alguma campanha contra esses casamentos? Você já sugeriu, por um segundo sequer, que pessoas como meu pai e minha madrasta, ambos no final dos anos 50, não deveriam ter tido permissão para se casar? Você já sugeriu alguma vez que as pessoas deveriam ter que passar num teste de fertilidade antes de receberem uma licença de casamento? Se a resposta for - como eu suspeito - um retumbante Não, então suas alegadas razões para se opor ao casamento gay evaporam como névoa no sol da manhã, revelando apenas a homofobia feia por baixo. Felizmente, no seu caso, creio, esta é apenas uma condição induzida pela religião, e como tal pode ser facilmente curada. Posted by Jon J , Wednesday, 1 August 2012 8:14:03 AM PS: Também presumo que quando a ciência médica desenvolver formas de criar gâmetas femininas a partir do DNA masculino e vice-versa - como em breve acontecerá - permitindo assim que os casais gays tenham "seus" filhos, então sua oposição ao casamento gay irá evaporar? Posted by Jon J , Wednesday, 1 August 2012 8:16:30 A beautifully written piece that for the first time actually demonstra como a maioria de nós heterossexuais nos sentimos mais, se realmente chegarmos a votar, será por isso que os homossexuais nunca terão o seu caminho e nunca deveriam. Eles são aqueles que decidiram viver fora das normas e querem se comportar assim, então por que a maioria da sociedade deveria mudar apenas para se adequar a eles? Por favor, não deixe isto nas mãos de políticos que agarram os votos! Postado por Sharky , quarta-feira, 1 de agosto de 2012 8:20:27 Terei que admitir que acho a homossexualidade nojenta. Entretanto, também terei que admitir que eu ou você ou qualquer outra pessoa temos o direito de dizer o que dois adultos que consentem fazem ou não podem fazer. Posted by ponde , quarta-feira, 1 de agosto de 2012 8:32:03 Uma vez, inadvertidamente, vi um catálogo de DVDs heterossexuais com classificação XXX - a maioria em alemão, penso eu - e algumas das categorias ou temas disponíveis certamente me enojaram particularmente aquele que envolve sexo em grupo com 'filhas' e 'irmãs' grávidas. Portanto, compartilho o desgosto do ponde com a expressão sexual de algumas outras pessoas. A menos, é claro, que a primeira frase não tenha sido uma gralha, pois concordo "... que nem eu nem você ou qualquer outra pessoa temos o direito de dizer o que dois adultos que consentiram fazem ou não podem fazer" e acredito que isso se aplica mesmo em sua própria casa. Posted by WmTrevor , quarta-feira, 1 de agosto de 2012 9:14:40 A falha óbvia no argumento é que muitos sindicatos gays produzem crianças. As lésbicas são perfeitamente capazes de fazer uso de doadores e geralmente o fazem. As crianças resultantes são reconhecidas (em NSW) como tendo 2 pais do sexo feminino. Considerando que existem muitos casamentos heterossexuais que utilizam técnicas similares como um dos parceiros é estéril. Portanto, embora isto possa não ser verdade para os casamentos homossexuais masculinos, os limites ontológicos são muito indefinidos.</w:t>
      </w:r>
    </w:p>
    <w:p>
      <w:r>
        <w:rPr>
          <w:b/>
          <w:color w:val="FF0000"/>
        </w:rPr>
        <w:t xml:space="preserve">id 121</w:t>
      </w:r>
    </w:p>
    <w:p>
      <w:r>
        <w:rPr>
          <w:b w:val="0"/>
        </w:rPr>
        <w:t xml:space="preserve">O vencedor do prêmio Many Muses of Asiel Norton Canon Filmmaker Asiel Norton com seu DP Lyn Moncrief no set do filme ORION. A relação entre cineastas e câmeras é um pouco como aquela entre pulmões e ar: você realmente precisa do último para que o primeiro funcione. É por isso que estamos tão entusiasmados em anunciar o primeiro vencedor do nosso Prêmio Canon Filmmaker: o escritor/diretor Asiel Norton com seu mítico filme pós-apocalíptico Orion . Asiel recebeu um pacote de cortesia que incluiu dois Canon EOS C300s e um sortimento de lentes para a duração de sua produção. Uma semana após a filmagem de Orion em Detroit, a diretora de desenvolvimento artístico Jennifer Kushner teve a oportunidade de conversar com Asiel e seu DP, Lyn Moncrief, sobre o filme. Aqui está o que os dois tinham a dizer: Como está indo a produção? Realmente bem. Falta uma semana. Estamos entusiasmados. Asiel, o que te inspirou a contar esta história de Orion ? Eu sempre me interessei muito pela mitologia. Estou realmente interessado em magia, astrologia e tarô e todo esse tipo de coisa. Quando eu era criança, minha mãe se interessava por diferentes religiões, particularmente por religiões primitivas. Assim, quando eu era criança, costumava ir a danças de chuva e de sol nas reservas indígenas. Eu sempre fui fascinado pelo ocultismo e pelo xamanismo. Com este filme em particular, eu estava dirigindo para o norte da Califórnia através da videira de Los Angeles e notei as montanhas. Tudo estava muito seco. Parecia a superfície de Marte ou algo assim. E pensei: "Uau, eu estaria realmente interessado em fazer um filme pós-apocalíptico, e colocá-lo na videira". Isso foi há alguns anos. Então, há cerca de um ano, eu estava lendo um livro sobre a lenda de Percival , quebrando Percival em termos de psicanálise. Todas estas coisas entram em um caldeirão em minha mente. As idéias de filmes geralmente vêm até mim em imagens. Eu tinha uma imagem em minha mente em algum momento há cerca de um ano, ou há mais de um ano, de um caçador/esgravatador jogando cartas com a Morte. Mas as cartas que eles estavam jogando não eram cartas normais, eram quase como cartas de tarô, mas não estavam fazendo leituras de tarô, estavam jogando. E assim eu tinha essa imagem, e uma vez que tenho uma imagem, faço perguntas a mim mesmo sobre ela: Quem é esse cara e por que ele está jogando com a Morte? Quem é este personagem xamanista da morte? Comecei a pensar em nascimentos virgens e tinha esta imagem na minha mente sobre o nascimento desta virgem, mas a parteira era um xamã. Todo esse tipo de coisa começou a sair e eu comecei a conectar essas imagens. O que estava envolvido na decisão de filmar em Detroit? Antes mesmo de ter esta história em mente, eu tinha a idéia de uma paisagem pós-apocalíptica que era mais parecida com o deserto seco do sul da Califórnia. Depois comecei a pensar na área do Mar de Salton, achei que seria muito interessante filmar lá por causa de toda a dilapidação e todas as estruturas queimadas e estranhas e os peixes mortos em todos os lugares. Escrevi um roteiro com esse ambiente em mente e então começamos a pensar em Utah, que também é um lugar muito bom para ir por causa dos incentivos fiscais. Mas em meu primeiro roteiro eu tinha uma grande paisagem urbana no final e tinha acabado de ouvir que Detroit tinha muitos prédios vazios e muita dilapidação e estruturas arruinadas. Eu tinha visto fotografias incríveis de Detroit, então eu disse, bem, vou apenas filmar aquela cena final em Detroit, porque eu não gosto de ir em sonorização. Não gosto de criar coisas; gosto de sair em locação e descobrir que o ambiente em si se torna um personagem importante, o que fiz em meu primeiro filme. Então voei para Detroit para procurar aquela cena final e a cidade simplesmente me deixou de lado a tal ponto que eu disse para esquecer, vou apenas reescrever o filme e montar tudo aqui. Então foi isso que eu fiz. Como ele tem sido filmado lá? Está um pouco frio aqui, mas as filmagens atuais têm sido ótimas, as locações incríveis e a equipe tem sido ótima, os atores têm sido ótimos. Acho que todos têm uma atitude muito positiva e nós estamos fazendo isso, é super emocionante. Existe um certo estilo visual que você está tentando alcançar? Estou tentando criar um visual que seja mítico, que se sinta orgânico e intemporal, e que tenha uma certa aspereza ou grandiosidade. A cidade em si é muito decomposta.</w:t>
      </w:r>
    </w:p>
    <w:p>
      <w:r>
        <w:rPr>
          <w:b/>
          <w:color w:val="FF0000"/>
        </w:rPr>
        <w:t xml:space="preserve">id 122</w:t>
      </w:r>
    </w:p>
    <w:p>
      <w:r>
        <w:rPr>
          <w:b w:val="0"/>
        </w:rPr>
        <w:t xml:space="preserve">DEAN KARNAZES ESTAVA BÊBADO DE BABA. ERA O SEU 30º ANIVERSÁRIO, e ele tinha começado com cerveja e mudado para shots de tequila em um bar perto de sua casa em São Francisco. Agora, depois da meia-noite, uma jovem atraente - não sua esposa - estava se atirando a ele. Esta não era a vida que ele havia imaginado para si mesmo. Ele era um hack corporativo que corria desesperadamente a corrida dos ratos. A empresa tinha acabado de comprar um novo Lexus para ele. Ele queria vomitar. Karnazes resistiu ao impulso e, em vez disso, escapuliu pela porta dos fundos do bar e caminhou pelos poucos quarteirões até sua casa. Na varanda de trás, ele encontrou um velho par de tênis. Ele se despiu até a camiseta e a roupa íntima, atou os sapatos e começou a correr. Parecia uma boa idéia na época. Postos Ele ficou sóbrio em Daly City, cerca de 15 milhas ao sul. Eram quase quatro da manhã. O ar estava fresco, ligeiramente úmido do nevoeiro, e Karnazes estava em um bairro residencial, arrotando tequila, sem calças vestidas. Ele se sentiu ridículo, mas isso lhe trouxe um sorriso no rosto. Há muito tempo ele não se divertia tanto assim. Então, ele decidiu continuar correndo. Quando o sol nasceu, Karnazes estava trotando para o sul ao longo da Rota 1, em direção a Santa Cruz. Ele tinha percorrido 30 milhas. No processo, ele tinha tido uma realização ofuscante: Havia reservatórios inexplorados dentro dele. Era como uma conversão religiosa. Ele havia nascido de novo como um corredor de longa distância. Mais do que qualquer outra coisa agora, ele queria descobrir até onde podia ir. Mas naquele exato momento, o que ele realmente precisava fazer era parar. Ele ligou para sua esposa de uma cabine telefônica, e uma hora depois ela o encontrou no estacionamento de um 7-Eleven. Ele desmaiou no carro no caminho de casa. Isso foi em agosto de 1992. Durante os 14 anos seguintes, Karnazes desafiou quase todos os limites de resistência conhecidos. Ele percorreu 350 milhas sem dormir. (Levou mais de três dias.) Ele correu a primeira e única maratona até o Pólo Sul (terminando em segundo), e há alguns meses, aos 44 anos, completou 50 maratonas em 50 dias consecutivos, uma em cada um dos 50 estados. (A última foi na cidade de Nova York. Depois disso, ele decidiu correr para casa em São Francisco). A transformação de Karnazes de um animal de festa, de um animal de festa com tequilha, em um símbolo internacional de realização humana, é tão educacional quanto inspiradora. Aqui está seu conselho para impulsionar o desempenho atlético do impensável para o intocável. 1. Sejam AUDÁVEIS Encontrar o desafio certo é o primeiro desafio. "Qualquer objetivo que vale a pena alcançar envolve um elemento de risco", diz Karnazes em sua autobiografia, Ultramarathon Man: Confissões de um corredor da noite inteira . Risco, sim, e criatividade também. Por exemplo, procurando o derradeiro desafio da corrida de resistência, em 1995 Karnazes entrou numa corrida de revezamento de 199 milhas - por ele mesmo. Ele competiu contra oito equipes de 12 e terminou em oitavo lugar. 2. GO LACELESS Um dos maiores aborrecimentos na corrida de longa distância é a gestão de rendas. Depois de bater 50 milhas, pode ser difícil agachar-se ou até dobrar-se o suficiente para amarrar seus sapatos. A Face Norte respondeu recentemente às reclamações de Karnazes e saiu com o Endurus XCR Boa de $130 milhões. Sua parte superior sem falta está enredada em cabos de aço finos que se conectam a um mostrador de tensão na parte de trás. Uma simples volta cinge o sapato sobre o pé. Não há mais abrandamento para mexer com atacadores. 3. FLIRT WITH DISASTER Em 1995, Karnazes realizou sua primeira Ultramaratona Badwater, uma caminhada de 135 milhas que começa em Death Valley, Califórnia, no meio do verão e termina nos Portais Mt. Whitney, 8.360 pés acima do nível do mar. Depois de correr 72 milhas em um calor de 120 graus, Karnazes desabou na lateral da estrada sofrendo alucinações, diarréia e náuseas. Ele se empurrou ao ponto da morte para descobrir se era forte o suficiente para sobreviver. Ele era. Embora ele não tenha terminado a corrida naquele ano, Karnazes voltou no ano seguinte e ficou em 10º lugar. Ele venceu em sua quinta tentativa, em 2004. "Em algum ponto da linha, parece que confundimos conforto com felicidade", diz ele. 4. COMA JUN</w:t>
      </w:r>
    </w:p>
    <w:p>
      <w:r>
        <w:rPr>
          <w:b/>
          <w:color w:val="FF0000"/>
        </w:rPr>
        <w:t xml:space="preserve">id 123</w:t>
      </w:r>
    </w:p>
    <w:p>
      <w:r>
        <w:rPr>
          <w:b w:val="0"/>
        </w:rPr>
        <w:t xml:space="preserve">Portanto, entre em contato conosco para uma aula particular para explorar seus desejos e necessidades particulares. Após ser apresentado ao equipamento difuso e nossos métodos, você pode decidir como proceder, seja em sessões particulares personalizadas ou em um dos grupos ou workshops Avaliação Inicial Estudantes Avançados e Profissionais de Palco A Avaliação Inicial é uma sessão privada de 90 minutos na qual avaliaremos formalmente sua força, equilíbrio, flexibilidade e habilidades técnicas. Também avaliaremos seu potencial artístico e discutiremos seus sonhos futuros. No final, lhe diremos o melhor caminho a ser seguido para realizar suas ambições aéreas. Entre em contato conosco pelo telefone (02) 8399 3087 ou 0404 080 507 para marcar um encontro conosco!</w:t>
      </w:r>
    </w:p>
    <w:p>
      <w:r>
        <w:rPr>
          <w:b/>
          <w:color w:val="FF0000"/>
        </w:rPr>
        <w:t xml:space="preserve">id 124</w:t>
      </w:r>
    </w:p>
    <w:p>
      <w:r>
        <w:rPr>
          <w:b w:val="0"/>
        </w:rPr>
        <w:t xml:space="preserve">Meu plano é começar a dar bom uso a minhas sextas-feiras, e ir olhar para a arte em vez de passar a ferro (ou encontrar desculpas para não passar a ferro). Se você gostar de alguma delas, me avise rapidamente e podemos fixar uma data. Caso contrário, vou me agradar a mim mesmo e me gabarei de ter que descer (ou subir) em minha própria casa. Não tenho certeza se você realmente quer ver The Disparates - Desperates seria mais preciso. Tivemos esta mesma exposição no Museu Wycombe em 1998, na esperança de que ela atraísse estudantes de arte decorativa para o museu. Ninguém foi enganado, exceto nós, e ficamos com dúzias de catálogos de exposições inacessíveis que a Galeria Nacional faz com que locais insuspeitos comprem como parte do pacote ... Nós literalmente não podíamos dá-los ...!</w:t>
      </w:r>
    </w:p>
    <w:p>
      <w:r>
        <w:rPr>
          <w:b/>
          <w:color w:val="FF0000"/>
        </w:rPr>
        <w:t xml:space="preserve">id 125</w:t>
      </w:r>
    </w:p>
    <w:p>
      <w:r>
        <w:rPr>
          <w:b w:val="0"/>
        </w:rPr>
        <w:t xml:space="preserve">Pergunta Resolvida Qual é a canção no início dos créditos finais de Breaking Dawn Part 1? no início dos créditos finais de Twilight Breaking Dawn Part 1 há uma canção que eu realmente gosto, mas não sei como ela é chamada ou por quem é. Uma das letras (acho que é do refrão) diz "vou compartilhar todos os meus segredos com você" ou algo parecido. Por favor, alguém pode me ajudar!? E todos os dias eu vejo as notícias, todos os problemas que poderíamos resolver E quando uma situação se levanta, basta escrevê-la em um álbum Visto que não gosto muito do meu fluxo, não, então me diga o que você quer ouvir Algo que foi como aqueles anos [- De :http://www.elyrics.net/read/o/onerepubl\\]... -] Estou farto de todos os insinceros Então vou dar todos os meus segredos Desta vez Não preciso de outra linha perfeita Não me importo se os críticos alguma vez saltarem na linha Vou dar todos os meus segredos Oh, não tenho razão, não tenho vergonha Não tenho família que eu possa culpar Apenas não me deixe desaparecer Eu vou te contar tudo Então me diga o que você quer ouvir Algo que foi como aqueles anos eu sou o ick de todos os insincero Então eu vou dar todos os meus segredos Desta vez Não preciso de outra linha perfeita Não me importo se os críticos nunca pular na fila Vou dar todos os meus segredos Então me diga o que você quer ouvir Algo que foi como aqueles anos Doente de todos os insincero Então vou dar todos os meus segredos Desta vez Não preciso de outra fila perfeita Não me importo se os críticos alguma vez pularem na fila Vou dar todos os meus segredos</w:t>
      </w:r>
    </w:p>
    <w:p>
      <w:r>
        <w:rPr>
          <w:b/>
          <w:color w:val="FF0000"/>
        </w:rPr>
        <w:t xml:space="preserve">id 126</w:t>
      </w:r>
    </w:p>
    <w:p>
      <w:r>
        <w:rPr>
          <w:b w:val="0"/>
        </w:rPr>
        <w:t xml:space="preserve">Ver detalhes da chamada final! Leilão 1º de dezembro @ 2:45 Procurando uma casa clássica em Balmoral/Mt Eden com uma chance de agregar valor? Esta rara jóia art deco dos anos 30 precisa de seu toque criativo para adicionar alguns toques cosméticos para torná-la sua! Há uma grande área de jardim, orientada para o sol da tarde; o lugar ideal para entreter até o conteúdo de seu coração. Além disso, uma tela perfeita para soltar o dedo verde! Oferece 3 quartos, salão, cozinha/ sala de jantar, garagem externa dupla de carros e é apenas uma viagem de dez minutos até o CBD de Auckland! Está localizado para a popular escola primária e intermediária de Balmoral, bem como para a escola de gramática de Auckland Girl e Mt Albert Grammar School. Aqui está sua oportunidade de agregar valor com seu próprio aprimoramento. Venha e veja sua nova casa na 73 Pine Street durante o Open Homes aos sábados e domingos entre 14h e 14h45. Não perca, venha ao leilão que será realizado no local no sábado 1º de dezembro às 14h45 (a menos que vendido antes).</w:t>
      </w:r>
    </w:p>
    <w:p>
      <w:r>
        <w:rPr>
          <w:b/>
          <w:color w:val="FF0000"/>
        </w:rPr>
        <w:t xml:space="preserve">id 127</w:t>
      </w:r>
    </w:p>
    <w:p>
      <w:r>
        <w:rPr>
          <w:b w:val="0"/>
        </w:rPr>
        <w:t xml:space="preserve">A Antim Cup é disputada entre as equipes do sindicato de rúgbi da Romênia ("The Oaks") e da Geórgia ("The Lelos"). O seu nome vem do romeno Antim Iverianul, o metropolitano ortodoxo romeno, que veio da Geórgia. A Copa Antim é disputada toda vez que a Geórgia e a Romênia se encontram em uma partida internacional sênior MAS não nas finais e eliminatórias da Copa do Mundo de Rúgbi. O titular mantém a Copa, a menos que o adversário ganhe a partida (sem tempo extra). Houve uma moção da Georgia RU pouco antes da decisão do ENC 2000 em Tbilissi, para estabelecer uma Challenge Cup, a la Calcutta e Bledisloe Cups, que seria disputada anualmente por Oaks e Lelos Georgianos de rúgbi, que ponderaram as opções e decidiram que a Copa deveria ter o nome de quem mais, mas o reverendo Antimoz Iverieli = Antim Ivirianu (c 1650 - 1716) Ele introduziu a língua romena na liturgia, construiu um par de mosteiros em Bucuresti e até se tornou arcebispo de Muntenia (região histórica no sul da Romênia) Na verdade, Antim era georgiano por origem. Ele foi raptado por otomanos em sua infância e vendido como escravo, mas depois resgatado pelo Partiarca de Jerusalém. Apesar de ser um grande patriota de seu país de adoção, a Romênia, Antim sempre manteve laços estreitos com a Geórgia (Iveria) e até mesmo fundou em Tbilissi, a capital de sua terra natal, a primeira casa de impressão onde a primeira Bíblia impressa foi produzida na Geórgia, e hoje em dia a Sociedade de Amizade Geórgia - Romênia também recebeu seu nome no ano passado, através da influente Liga de Apoiadores de Rugby (RML) da Geórgia, abordou na edição da Antim Cup o Patriarca da Igreja Ortodoxa Georgiana, ILIA a 2ª e recebeu a bênção de Sua Santidade e total apoio Esta primavera o famoso escultor georgiano, ele próprio um grande jogador de rúgbi de outrora, Guia Japaridze lançou a Copa em bronze guilded e a RML a revelará na sexta-feira, 5 de abril, em tempo hábil para o desafio inaugural. A Copa Bledisloe foi doada em 1931 pelo Governador Geral da Nova Zelândia, Lord Bledisloe. As competições para a Copa variaram de uma a três partidas, às vezes com intervalos de três ou quatro anos entre as séries, mas desde 1982 ambos os países concordaram em jogar pelo menos uma partida para a Copa anualmente. As Tri-Nations garantem que as nações joguem entre si pelo menos duas vezes por ano. A Copa Bledisloe foi disputada pela primeira vez em 1931, quando a Nova Zelândia venceu a Austrália por 20 a 13 em Auckland. A Copa foi conquistada pela primeira vez pela Austrália em 1934. Bledisloe Cup Fast Facts (1º de março de 2004) Esta será a 144ª vez que a Austrália joga contra a Nova Zelândia desde que as duas equipes se enfrentaram pela primeira vez em 1903. Nessa época, a NZ ganhou 96 Testes, a Austrália ganhou 42 e houve 5 empates. A Copa Bledisloe foi disputada 44 vezes mais de 100 Testes. A Nova Zelândia ganhou a Copa 32 vezes, enquanto a Austrália ganhou 12 vezes (em 1934, 1949, 1979, 1980, 1986, 1992, 1994, 1998, 1999, 2000, 2001 &amp; 2002). Um Teste da Copa Bledisloe é responsável pelo recorde mundial de participação em uma partida de Rugby. Em 2000, 109.874 pessoas testemunharam a Austrália e a Nova Zelândia no Stadium Australia, no que é amplamente considerado como um dos melhores jogos do Test Test. Este é o primeiro Teste da Copa Bledisloe que George Gregan perdeu desde 1996. Embora Gregan (que tem 99 Test caps) esteja se aproximando do recorde australiano de David Campese (101 Test caps), Campese ainda é o líder claro em termos do número de Testes da Copa Bledisloe jogados. Campese já jogou 29 vezes na Nova Zelândia, seguido por Tim Horan no 21, John Eales no 20 e Gregan no 19. A Copa de Calcutá foi apresentada à RFU para ser entregue ao vencedor do torneio anual Inglaterra vs. Escócia internacional. O troféu teve origem na Índia. O clube de futebol de Calcutá, que havia sido fundado por ex-alunos da escola de rúgbi 4 anos antes, havia sido liquidado e as rúpias remanescentes nos fundos do clube foram derretidas para serem trabalhadas de novo no troféu. A taça Cook foi estabelecida em 1997, quando Austrália e Inglaterra se contrataram para jogar um contra o outro bianualmente por 10 anos, em casa e fora. O nome da taça vem do Capitão James Cook, representando uma notável conexão inglês/australiana.  A xícara é feita de cristal e foi projetada por</w:t>
      </w:r>
    </w:p>
    <w:p>
      <w:r>
        <w:rPr>
          <w:b/>
          <w:color w:val="FF0000"/>
        </w:rPr>
        <w:t xml:space="preserve">id 128</w:t>
      </w:r>
    </w:p>
    <w:p>
      <w:r>
        <w:rPr>
          <w:b w:val="0"/>
        </w:rPr>
        <w:t xml:space="preserve">Fale sobre o Wireless Hello summer-sendofferers! (OBSERVAÇÃO PARA O SELF: a introdução precisa de trabalho) Nenhum novo mp3 hoje, mas uma ligação muito especial com nossos amigos da Cook'd And Bomb'd's CaB Radio estará acontecendo entre 18h e 21h (BST porque nós britânicos, é claro, inventamos o tempo.) Eles estão atualmente correndo uma maratona especial de programação com uma semana de duração e estamos encantados de estar envolvidos. O plano é transmitir quatro de nossas mixagens favoritas de TATP Years. Mas quais quatro? Você terá que se sintonizar e descobrir! "TATP@CaB" das 18h até 21h TONIGHT. Mas ouça também os outros programas, incluindo programas de bons amigos do site Louis Barfe e Jonathan Sloman . Bob Hope Golf Cart em standby! Aqui está uma peça bônus sobre Richard Herring do sempre fantástico Dave Rolinson. Leia mais sobre os escritos de Dave com os olhos bem abertos no site da British Television Drama. Por mais que eu adore o trabalho inicial de Richard Herring com Stewart Lee , e por mais que ele e seus fãs se refiram a ele, eu realmente gostei do trabalho recente de Herring, e acho que ele está em um lugar realmente interessante na comédia moderna. Ele se adaptou à mudança de modelos de transmissão e construiu uma relação genuína com seus fãs, em vez de, como certos comediantes que eu poderia citar, usá-los para repreender as pessoas que discordam de sua tentativa de se reescrever como o homem impensado Jim Davidson. Agora para uma pequena atualização especial. Você deve estar ciente de que Richard Herring está recebendo um pontapé de idiotas por ousarem falar sobre o material vil dos "monges" de Ricky Gervais. Nós da TATP achamos que não só Gervais está muito enganado, mas Herring não merece o abuso que vem recebendo dos acólitos do "Funny Offices Man". Portanto, no verdadeiro estilo Talk About The Passion, é hora de uma celebração de um assunto de alguns de nossos escritores - não, não atacando Hervaid e seus seguidores idiotas com tochas ardentes, mas Richard Herring, tanto sozinho como em parceria com Stewart Lee . Se você quiser enviar algo para acrescentar à peça, por favor, deixe um comentário na caixa abaixo. Não dê uma chance ao ódio, como Jamiroquai disse uma vez. E nós ainda rimos da rotina Jamiroquai do arenque de 1993. Roll Ice-T ... Foi trazido à nossa atenção pela maravilhosa "Nojento êxtase" de Lucian Randall que hoje marca o vigésimo aniversário da primeira edição da inigualável série de comédia da Rádio 4 "On The Hour" sendo transmitida.  Naturalmente aqui na TATP que nos dá a todos a desculpa que precisamos para delirar sobre o quão incrível é seu produtor e co-criador Armando Iannucci, assim, aqui está uma rápida e factular cortesia de Tim Worthington detalhando os inúmeros outros esforços de rádio Iannucci solo há muito esquecidos que aguardam atualmente sua redescoberta. Mesmo que você esteja são e não se preocupe em passar por Oh, É um Casamento Posh! (a maioria dos veículos de mídia, sexta-feira, 29 de abril), pelo menos há infinitas opções alternativas na era digital multicanal. Não é assim há trinta anos. Justin Lewis relata um tempo antes da escolha. Quando eu tinha 11 anos de idade, festejando nas férias de verão entre a escola júnior e a abrangente, eu não tinha interesse em que o Príncipe Charles e Lady Diana Spencer se casassem na Catedral de St. Esta era uma postura anti-royalista sangrenta, menos do que uma crença geral de que eventos cerimoniais são talvez as coisas mais chatas na televisão. Não só muito pouco acontece durante eles, mas muito pouco acontece durante o que parece horas a fio. Uma das poucas coisas boas na televisão em 2011 é a quase completa ausência de guff como The Royal Tournament ou o Edinburgh Military Tattoo (infelizmente não um simulcast anual de uma sala de tatuagem em Leith). Continuar lendo ?</w:t>
      </w:r>
    </w:p>
    <w:p>
      <w:r>
        <w:rPr>
          <w:b/>
          <w:color w:val="FF0000"/>
        </w:rPr>
        <w:t xml:space="preserve">id 129</w:t>
      </w:r>
    </w:p>
    <w:p>
      <w:r>
        <w:rPr>
          <w:b w:val="0"/>
        </w:rPr>
        <w:t xml:space="preserve">Prefiro estar no Estúdio! O Artist's No-excuse Guide to Self-promotion for an Amazon.co.uk gift card of up to 5.01 , que você pode então gastar em milhões de itens em todo o site. Os valores do trade-in podem variar ( os termos se aplicam ). Saiba mais Saiba mais . Simplesmente o livro de marketing de arte mais personalizado, útil e excelente em todos os sentidos que eu já li. Este livro seria útil para qualquer pessoa que trabalhe por conta própria, particularmente nas artes, acho que muito dele poderia ser adaptado a escritores, músicos, o que quer que seja. Vale bem o dinheiro. Grande livro e também não apenas escrito para o mercado americano. Há muitos livros de marketing de arte que são todos escritos em termos gerais, mas isto diz exatamente o que fazer. As coisas que eu achei particularmente úteis foram como identificar até onde eu tinha chegado no caminho. Realmente simples como, a quem você está mostrando seu trabalho agora? Para mim, agora ele está passando para outros artistas. As perguntas a se fazer ao escrever sua declaração, qual é seu meio de comunicação? Por que você o usa? As coisas que os espectadores querem saber. Como escrever para que as pessoas queiram olhar para seu trabalho. Acho que os livros que o levam a pensar no óbvio são os mais úteis. Cada capítulo está por conta própria, não há lugar certo para começar, basta ir onde você quer ajuda!</w:t>
      </w:r>
    </w:p>
    <w:p>
      <w:r>
        <w:rPr>
          <w:b/>
          <w:color w:val="FF0000"/>
        </w:rPr>
        <w:t xml:space="preserve">id 130</w:t>
      </w:r>
    </w:p>
    <w:p>
      <w:r>
        <w:rPr>
          <w:b w:val="0"/>
        </w:rPr>
        <w:t xml:space="preserve">Único da semana! Omega Male - 'Testosterona' (Hobby em tempo integral) Lecherously low slung, 'Testosterona' inclui o som das sirenes soando - como se uma enseada particularmente masculina tivesse passado por um detector de aeroporto sexy, e a tivesse quebrado por puro machismo. O que é particularmente agradável neste single - que é o tipo de disco que você deve colocar, caso deseje deslizar por um ex-amante, balançando seus quadris de forma descuidada enquanto você estudiosamente os ignora - é que você pode ouvir o quanto o Omega Male está se divertindo; desde os gases escaldantes, os grunhidos reais e a perigosa atracção dos vocais, até os deliciosos desvios líricos que tomam em horticultura, e a formação de estrelas; nada aqui não está tendo cotovias, e cada uma dessas cotovias é propriamente azul. Uma canção que celebra os Alphas tanto quanto se ri por trás de seus traseiros triangulares, preguiçosos e excessivamente musculados, 'Testosterone' será o disco que tocarei esta semana, quando eu mais quiser sashay. Animal Collective - 'Applesauce' (10" no Domino) 'Applesauce' é um feitiço para os poderes curativos dos super-alimentos, em particular das frutas. E tem o tipo de letra malévola e genial pela qual são conhecidas as letras AC, que são muito úteis porque podem ser curvadas para os desejos peculiares e estilo de vida do ouvinte. Isto significa, é claro, que uma canção que é nocional sobre maçãs e starfruit pode realmente ser feita para significar o que você quiser. Quero dizer, definitivamente há algo aqui sobre como todos nós vamos morrer um dia; fruta madura na base de um tronco de árvore, a queda do homem, a desumanidade do homem para o homem, falhas fatais, as sementes da tragédia são costuradas no Ato 1 cena 1; mas até que ponto os eventos são inevitáveis com referência à abertura? Responda com referência ao papel do Bobo e sua importância na peça. (Bom.) Roses Gabor - 'Stars' (Música Feminina) Porque nenhuma mulher jamais teve uma punheta antes do lançamento do S&amp;M da Rihanna / a publicação de 50 Shades of Grey, é agora A Lei que toda música pop 'ousada' deve conter uma linha de fundo vagamente baixa. Roses Gabor's é: 'Puxando meu cabelo, mordendo a pele do meu lábio' - o que é bastante rude, quando se pensa nisso, embora felizmente Gabor tenha a boa graça de brilhar sobre ele, em vez de sinalizar O QUE É UM MUITO GURL, em bonés gritantes. Fora isso, 'Estrelas' é tão bom quanto você poderia esperar de uma artista com o pedigree de Digital Soundboy atrás dela. O que quer dizer que é muito bom. Dutch Uncles - 'Fester' (Indústrias Memphis) 'Fester' soa muito como um Hot Chip perdido, com suas marimbas alegres e defesas, vocais cristalinos e produção pop rinky-dink. Da maneira menos paternalista possível, eu gostaria de argumentar que isto é o que os tios holandeses realmente soam, agora que eles encontraram seus pés e se estabeleceram em sua própria pele, slinky-dink. É uma canção pop apropriada, apropriada, também, e levemente feita. Rowdy Superstar - 'Breathe' (Registros Acidentais) Sempre que o meteorologista em amadurecimento, Rowdy Superstar pergunta: 'Por que tudo parece tão escuro, quando lá fora, o céu está azul, a previsão está seca? E enquanto as metáforas aqui são puro exame de poesia do GCSE, todos nós, NO MUNDO: BEM / TEMOS NO MUNDO DA MINHA MENTE: BAD, a produção de Matthew Herbert eleva todo o caso, a tal ponto que é quase inútil tentar "respirar" em um poço de hip-hop. De qualquer forma, não importa o que se queira chamar; havendo já bastantes estranhos galos, ruídos mal-humorados, desvios de descarga e camadas intrincadas, para que não importe. Brassica - 'Magia Moderna' do EP 'Temple Fortune' (Música Civil) A Música Civil, que é confiável e brilhante, quase nunca erra um pé bem treinado, e é por isso que a excursão fantasmagórica da Brassica pelas linhas de base da Divisão da Alegria - como visto através dos sintetizadores de fumaça e lazer de Jean Michel Jarre -</w:t>
      </w:r>
    </w:p>
    <w:p>
      <w:r>
        <w:rPr>
          <w:b/>
          <w:color w:val="FF0000"/>
        </w:rPr>
        <w:t xml:space="preserve">id 131</w:t>
      </w:r>
    </w:p>
    <w:p>
      <w:r>
        <w:rPr>
          <w:b w:val="0"/>
        </w:rPr>
        <w:t xml:space="preserve">Advérbios Há muitos tipos de advérbios e frases publicitárias. Esta página apresentará alguns dos tipos básicos de advérbios e suas funções. O que é um advérbio? Basicamente, a maioria dos advérbios lhe diz como, onde ou quando algo é feito. Em outras palavras, eles descrevem a maneira, o local ou a hora de uma ação. Aqui estão alguns exemplos: Tipo Adverb Example Manner Jane dirige devagar. Lugar ere A festa vai acontecer aqui. Hora de ontem eu o chamei ontem. Como reconhecer um advérbio Muitos advérbios terminam com o sufixo -LY. A maioria deles é criada acrescentando -LY ao final de um adjetivo, como este: O advérbio adjetivo lentamente delicia-se deliciosamente com uma agressividade agressiva e sem olfato. Entretanto, esta NÃO é uma maneira confiável de descobrir se uma palavra é ou não um advérbio, por duas razões: muitos advérbios NÃO terminam em -LY (alguns são a mesma forma do adjetivo), e muitas palavras que NÃO são advérbios terminam em -LY (tais como bondoso, amigável, idoso e solitário, que são adjetivos). Aqui estão alguns exemplos de advérbios que são os mesmos que adjetivos: Advérbio adjetivo rápido rápido tardio tardio precoce A melhor maneira de dizer se uma palavra é um advérbio é tentar fazer uma pergunta, para a qual a resposta é a palavra. Se a pergunta usa como, onde ou quando, então a palavra provavelmente é um advérbio. Aqui está um exemplo: Palavra no contexto Pergunta Adverb? Junko joga tênis de forma agressiva. Como a Junko joga tênis? Sim -- usa COMO. Eles têm uma casa pequena. Que tipo de casa eles têm? Não - usa O QUE É O TIPO, então este é um adjetivo. Matthew chamou a polícia imediatamente . Quando Matthew chamou a polícia? Sim - usa QUANDO. Quando você tem certeza de que entendeu a lição, pode continuar com os exercícios.</w:t>
      </w:r>
    </w:p>
    <w:p>
      <w:r>
        <w:rPr>
          <w:b/>
          <w:color w:val="FF0000"/>
        </w:rPr>
        <w:t xml:space="preserve">id 132</w:t>
      </w:r>
    </w:p>
    <w:p>
      <w:r>
        <w:rPr>
          <w:b w:val="0"/>
        </w:rPr>
        <w:t xml:space="preserve">Não é uma idéia nova que as equipes de vendas precisam entender e responder ao que seus clientes querem de seus produtos e serviços. Este tipo de percepção é parte de qualquer treinamento básico de vendas. Assim, a maioria das organizações, seja B2B ou B2C, trabalha duro para projetar e comercializar sua proposta, destacando características e benefícios que esperam vencer seus concorrentes, e ganhar quota de mercado. Mas e se algumas das questões mais importantes para os clientes estiverem fora do processo tradicional de vendas? Quem é responsável pelo desempenho de vendas se o maior fator decisivo para novos clientes é o que eles ouvem dos clientes existentes? Conheci empresas que me mostraram com confiança seus índices positivos de satisfação de clientes, sem nunca perceber quantas oportunidades de vendas estavam faltando devido a um problema que nunca fez parte de sua pesquisa! É por isso que a maximização do desempenho de vendas depende do mapeamento e gerenciamento da experiência do cliente - explorando como os clientes percebem problemas em suas vidas e como/onde as interações com as empresas se encaixam. É uma abordagem que reflete seu mundo, com base em sua perspectiva, não nossos produtos e nossos processos. Criticamente, a percepção da experiência do cliente permite às empresas 'sintonizar' onde fazer melhorias que impulsionam o crescimento, incluindo compras mais freqüentes, menos reclamações, comportamento mais leal e maior defesa. E como a experiência do cliente não é construída sobre uma transação individual, mas sobre encontros cumulativos, a realização de uma pesquisa de satisfação logo após uma transação captará alguma percepção, mas em nenhum lugar próximo a tudo. Note que, como estas pistas são coisas que contribuem para a experiência do cliente, não apenas sua empresa, algumas empresas podem sentir que tais questões estão fora de seu controle, até mesmo nenhum de seus negócios! No entanto, com demasiada freqüência, é essa percepção de "campo esquerdo" que o leva a pensar por outro caminho, e o leva a idéias e ações que seus concorrentes ainda não captaram. É a partir de uma mentalidade que todos os comentários dos clientes são válidos (tratá-los como 'especialistas em suas próprias vidas'), mesmo que apenas parte da percepção acabe sendo acionada. Alguns podem ser valiosos apenas quando combinados corretamente, talvez com outros dados já no negócio. Não existe uma bala mágica, mas existe uma técnica para encontrar e aplicar essa percepção de experiência para impulsionar o desempenho. A experiência do cliente traz uma perspectiva diferente para as questões de receita e custo. Muitas empresas começam a acreditar que custa muito dinheiro para criar uma experiência - fundos que poderiam ser melhor gastos no desenvolvimento de novos produtos (NPD). Entretanto, a compreensão da experiência do cliente pode identificar não apenas as deficiências do produto, mas também onde ganhar a lealdade do cliente através da prestação de serviços ou do fornecimento de informações. Pode até mesmo destacar áreas para redução de custos, tais como onde os clientes podem preferir o auto-serviço se forem reengenharia (pense em caixas eletrônicos, cartões Oyster e outros). Os líderes de vendas enfrentam escolhas difíceis todos os dias, equilibrando constantemente onde investir sua energia e suas idéias para atingir seus objetivos. A experiência do cliente proporciona uma oportunidade de focar sua capacidade de gerar receita destacando o que os clientes mais valorizam, ao mesmo tempo em que reduz os custos, eliminando questões que diminuem a experiência ou não são altamente valorizadas. -- -- -- -- -- -- -- - Nota: há uma série de outros benefícios para as organizações de gerenciamento da experiência do cliente que afetam indiretamente as vendas, notadamente em torno da satisfação dos funcionários, e a reputação da marca. Tais benefícios são importantes para seus investidores e para sua capacidade mais ampla de competir. Mas esse é o foco de outro blog! Artigos relacionados: Impact of Customer Experience on Sales' -- London Rick dirigiu-se aos membros do The Sales Club em Londres em setembro de 2012. Sua sessão focalizou o Impacto da Experiência do Cliente nas Vendas - demonstrando como a experiência do cliente difere da...</w:t>
      </w:r>
    </w:p>
    <w:p>
      <w:r>
        <w:rPr>
          <w:b/>
          <w:color w:val="FF0000"/>
        </w:rPr>
        <w:t xml:space="preserve">id 133</w:t>
      </w:r>
    </w:p>
    <w:p>
      <w:r>
        <w:rPr>
          <w:b w:val="0"/>
        </w:rPr>
        <w:t xml:space="preserve">Você é um Artista de Con em Exercício? Em uma recente rodada de audições, meu produtor, em boa natureza, parou um ator cantando "If I Can't Love Her" da Disney's "Beauty and the Beast". "Por que cada ator deve cantar esta canção em audições", começou ele, "tomar uma postura ampla ao interpretar esta canção"? Ele então demonstrou a posição que tínhamos visto ao longo de nossos vários dias de chamadas abertas. O inquérito do produtor foi estimulado por causa de um ator de audição anterior que havia entrado, apresentado a mesma canção e ficou de pé com uma postura semelhante ao Grand Canyon, estranhamente agravada por uma contorção do Homem Elefante. Este ator não tinha feito diferente para nós um mês antes em uma audição aberta. Não havia nada de novo para descobrir. Ele era um clone de si mesmo. Ele era um entre dezenas de homens que recriavam uma interpretação de menores desempenhos do papel apresentado regionalmente no estoque e nas escolas. Quando eu estava envolvido com o elenco das empresas originais de "A Bela e o Monstro", nunca encontramos este fenômeno de contornos tão amplos. Até que os atores testemunharam outros atores recriarem o papel. Depois vieram as audições de papel carbono. Essas duplicatas se tornaram fac-símile exagerados à medida que o papel era desempenhado em produções de segunda e terceira classe. (Essa delineação de classe não é um deslize. No entretenimento, uma produção da Broadway é freqüentemente classificada como "primeira classe" porque foi a primeira). Agora que estou gerações afastado de meu trabalho sobre a produção original da Broadway e atualmente estou no elenco de montagens regionais do afinador, não encontro mais Belles, Gastons, Lumieres, LeFous ou Beasts em potencial trazendo uma arte própria que não tenha sido tendenciosa ao testemunhar outro ator no papel. Agora vejo atores imitando apresentações cartoonísticas de produtos inferiores. Nada original. Apenas cópias. Este fenômeno de apresentações clonadas não é exclusivo do teatro musical. Sempre que levo "Otelo", um dos meus primeiros pensamentos é: "Quantos homens virão com um anel de ouvido com argolas desta vez?". E, sem falta, os homens desfilam em audições, exibindo camisas de botões abertos e ostentando suas recentes compras de Piercing Pagoda. Por que alguns atores não podem ser originais? Por que alguns assumem a responsabilidade de não serem atores, mas imitadores? A insegurança é o primeiro culpado. O ator que "apresenta" é o ator que não confia em si mesmo para encontrar a verdade e a invenção dentro da arte que está dentro de sua musa. A suposição é o segundo culpado desonesto. Os atores muitas vezes assumem o desejo de um público. Se esse público inclui pessoal de elenco, um diretor ou todas aquelas pessoas maravilhosas no escuro... mensagens de texto durante uma apresentação. Não assuma que seu trabalho deve ser um clone da performance de outra pessoa. Você não está sendo um ator. Você está sendo um escrivão na Kinko's. Duvido que antes da mídia gravada se tornar difundida na vida moderna, os atores fossem tão desprovidos de personalidade, tomando o caminho de menor resistência. Embora eu possa imaginar que há mais de um século atrás havia atores inseguros e ciumentos que procuravam as performances de Kean, Burbage, Booth e Barrymore e mais tarde se pavonearam em um palco uma interpretação do que eles se lembravam enquanto se fantasiavam com réplicas resplandecentes. Mas eles estavam sendo atores ou ladrões? Se este último, não há sentença penalizadora para o furto cometido, exceto pelo fato de o ator estar consciente (se tiver) roendo constantemente que o ator não é um ator, mas uma fraude. O medo é o terceiro e mais desagradável dos provocadores para atores que reproduzem mal as atuações de outros. O medo é aquela voz irritante na cabeça que, como uma serpente, assobia suavemente: "Se você não lhes mostrar algo que eles já viram antes, eles não vão gostar de você". Eu quase não escrevi "AGIR": Faça disso seu negócio" porque muitas vezes eu sustentava aos outros que o que eu tinha a oferecer já havia sido publicado ad nauseam. Meus amigos me admoestavam, com razão, respondendo que minha voz, minha visão e minha orientação sobre o negócio ainda não haviam sido ouvidas e que isso, por si só, era novo. E eles estavam certos. Então, da próxima vez que você entrar em uma audição ou sala de ensaios, o que vai oferecer? Sua voz ou uma réplica dos atores que vieram antes de você? Não há arte em</w:t>
      </w:r>
    </w:p>
    <w:p>
      <w:r>
        <w:rPr>
          <w:b/>
          <w:color w:val="FF0000"/>
        </w:rPr>
        <w:t xml:space="preserve">id 134</w:t>
      </w:r>
    </w:p>
    <w:p>
      <w:r>
        <w:rPr>
          <w:b w:val="0"/>
        </w:rPr>
        <w:t xml:space="preserve">As Springs lyrics Informação da canção Lyrics Ar nas ruas, luzes nas árvores Oito dias por semana, doença do cantor Quero estar onde o sol encontra o céu Quero estar lá, está fora de sua mente E eu acredito nos segredos que você está guardando Quero ser o ar quando respiro Quero ser o ouro debaixo do riacho Ter meu momento, você sabe o que quero dizer Ooooh, é um céu azul E os faróis, e as manchetes É um novo dia, para uma nova onda É um momento perfeito, oh estou saindo, por um momento nas nascentes Fora do meu caminho, de berlim para l.a Quero ficar aqui e nunca mais voltar para casa Quero ser a grama debaixo de seus pés Quero ser as lojas em sua rua principal E acredito nos segredos que você está guardando Quero ser seu alarme quando você dormir em mim Quero ser aquele que você pode estar por perto Quero ser aquele que pode deixá-lo orgulhoso Ooooh, é um céu azul E os faróis, e as manchetes É um novo dia, para uma nova onda É um momento perfeito, oh estou saindo, por um momento nas molas Pegue uma voz, não pegue um médico Essa é a sua escolha, ninguém pode detê-lo Eu quero ser aquele que você pode estar por perto Eu quero ser aquele que pode deixá-lo orgulhoso Tenho um emprego, não tenho nenhuma pensão Nele por amor - o dinheiro é muito apertado para mencionar que eu quero estar na cidade do rockin'est Eu quero fazer o que eu quero se isso me matar Tenho que dizer, sua casa é onde você faz É tudo bem, Eu sei que quando você fingir eu quero ser a chiclete em seu assento de trem eu quero me levantar e andar sobre meus próprios pés eu quero ser aquele que você pode estar ao redor eu quero ser a rocha debaixo de seu solo eu quero ser aquele que pode fazer você se orgulhar eu quero ser aquele que você pode estar ao redor eu quero ser aquele que você pode estar ao redor</w:t>
      </w:r>
    </w:p>
    <w:p>
      <w:r>
        <w:rPr>
          <w:b/>
          <w:color w:val="FF0000"/>
        </w:rPr>
        <w:t xml:space="preserve">id 135</w:t>
      </w:r>
    </w:p>
    <w:p>
      <w:r>
        <w:rPr>
          <w:b w:val="0"/>
        </w:rPr>
        <w:t xml:space="preserve">Algumas das Bounties Allah preparou para os crentes no Paraíso "Verdadeiramente, o muttaqun (as pessoas piedosas e justas) estará em meio a Jardins e fontes de água ( Jannah ). (Será dito a eles): "Entrem ali ( Jannah ), em paz e segurança". E removeremos de seus peitos qualquer sentimento profundo de amargura (que eles possam ter). (Assim eles serão como) irmãos que se enfrentam nos tronos. Nenhum sentimento de fadiga os tocará, nem (jamais) lhes será pedido que saiam". [ Al-Qur'an 15:45-48] "(Será dito aos crentes do monoteísmo islâmico): "Meus escravos! Nenhum medo estará sobre vós neste dia, nem chorareis. (Vocês) que acreditaram em Nosso ayat (provas, versículos, lições, sinais, revelações, etc.) e eram muçulmanos (isto é, que se submetem totalmente à vontade de Alá, e acreditam na Unicidade de Alá). Entre Jannah , você e suas esposas, em felicidade'. Bandejas de ouro e copos serão passados ao redor deles; (haverá) neles tudo o que o próprio interior poderia desejar, e tudo o que os olhos poderiam deleitar-se, e aí permanecereis para sempre. Este é o Jannah que vocês foram feitos herdar por causa de suas obras que costumavam fazer (na vida do mundo). Ali haverá frutos em abundância, dos quais você comerá (como quiser)". [ Al-Qur'an 43:68-73] "Em verdade, o muttaqun (o piedoso), estará no lugar da segurança ( Jannah ). Entre jardins e molas vestidos de seda fina e (também) de seda grossa, de frente um para o outro. Assim (será). E casaremos com elas para magoá-las (fêmeas justas) com olhos amplos e adoráveis. Elas chamarão por eles todo tipo de fruta em paz e segurança. Nunca experimentarão a morte ali, exceto a primeira morte (deste mundo), e Ele as salvará do tormento do fogo abrasador. Como uma recompensa de seu Rabino! Esse será o supremo sucesso"! [ Al-Qur'an 44:51-57] "Em verdade, al-abrar (o piedoso e justo) estará em Delícia ( Jannah ). Nos tronos, olhando (em todas as coisas). Reconhecerão em seus rostos o resplendor do deleite. Serão dados a beber de puro vinho selado. O último deles (aquele vinho) será o cheiro de almíscar, e para isso (todos) aqueles que quiserem lutar (isto é, apressar-se seriamente na obediência de Alá). Este (aquele vinho) será misturado com o tasnim . Uma fonte onde se bebem os mais próximos de Alá". [ Al-Qur'an 83:22-28] O Alcorão ayat sobre o assunto são muitos e bem conhecidos. Jabir, que Deus esteja satisfeito com ele , relatou que o Mensageiro de Deus, que a paz e bênção de Deus esteja sobre ele , disse, "Os habitantes de Jannah comerão e beberão ali, mas não terão que passar excremento, nem soprar o nariz nem urinar". Seus alimentos serão digeridos produzindo arrotos que darão um cheiro como o de almíscar. Eles serão inspirados a declarar a liberdade de Alá da imperfeição e a proclamar Sua Grandeza tão facilmente quanto você respira". [Comentário: Beliscar os vapores do almíscar significa que após as refeições não se sentiria pesado e ácido. Por outro lado, o arroto dará ar perfumado, e a comida será digerida por ele. Não haverá ali excrementos ou urina. Em segundo lugar, a recitação do nome de Alá permanecerá em suas línguas sem o mínimo esforço como a maneira como respiramos, sem qualquer esforço. Em outras palavras, a comida em Jannah seria tão leve e fina que não haveria urina ou excrementos desagradáveis. Por outro lado, haveria apenas um cheiro fino como o de almíscar. Abu Hurayrah, que Alá esteja satisfeito com ele, informou que o Mensageiro de Alá, que a paz e bênção de Alá esteja sobre ele, disse: "Alá, o Exaltado, disse: 'Preparei para meus escravos justos o que nenhum olho viu, nenhum ouvido ouviu, e</w:t>
      </w:r>
    </w:p>
    <w:p>
      <w:r>
        <w:rPr>
          <w:b/>
          <w:color w:val="FF0000"/>
        </w:rPr>
        <w:t xml:space="preserve">id 136</w:t>
      </w:r>
    </w:p>
    <w:p>
      <w:r>
        <w:rPr>
          <w:b w:val="0"/>
        </w:rPr>
        <w:t xml:space="preserve">Este foi outro desses álbuns do nada. Perguntaram-me se eu estaria disposto a ouvi-lo e, depois de ler o comunicado à imprensa, soou bastante interessante, então eu disse que tentaria. Na verdade, estou muito feliz por tê-lo feito. O primeiro pensamento que me veio à mente, desde o momento em que começou a tocar de fato, foi que eles me lembravam muito os The Levellers. Não de tal forma que eles os copiam, mas é mais por causa de seu estilo geral. As músicas, apesar de terem uma letra provocante, soam animadas e enérgicas. Elas são peculiares, otimista, e aqui e ali você se encontrará sorrindo enquanto ouve, certamente há alguns momentos bastante divertidos. O vocalista às vezes me fez pensar em uma versão masculina de Lily Allen, embora isso seja provavelmente um pouco injusto. É apenas por causa do fraseado vocal, e como eu disse, é apenas ocasionalmente. Também a favor deles estão os coros maciços, que você vai se ver cantando até mesmo antes mesmo de ter percebido que está fazendo isso. Não há nada de pesado neste álbum, e ele só poderia ser descrito como música rock amigável para o rádio, mas é um ótimo material, apesar de tudo. Na maior parte das vezes, ele não se aventura em território pop, e isso para mim é apenas um acréscimo aos pontos positivos. Este álbum é uma coleção de músicas atraentes, algumas letras bem legais e a quantidade certa de charme atrevido para que você continue voltando sempre. Musicalmente, ele salta bem e tem esse fator "sentir-se bem" sobre ele. Cole este álbum em seu CD player, sente-se e aproveite o passeio, porque estes caras fizeram um álbum que se destaca no meio da multidão. É animado, é groovy, e mais importante, é um monte de diversão. Isto é algo que vale bem a pena conferir.</w:t>
      </w:r>
    </w:p>
    <w:p>
      <w:r>
        <w:rPr>
          <w:b/>
          <w:color w:val="FF0000"/>
        </w:rPr>
        <w:t xml:space="preserve">id 137</w:t>
      </w:r>
    </w:p>
    <w:p>
      <w:r>
        <w:rPr>
          <w:b w:val="0"/>
        </w:rPr>
        <w:t xml:space="preserve">ERA UMA FORÇA VINDO PARA CASA Eles podiam ouvi-la antes que pudessem vê-la por Allen Ostrom Não era tão incomum naqueles dias como o pessoal da estação 131 se reuniu em torno da torre e espalhou suportes duros para esperar o retorno dos B-17?s enviados mais cedo naquela manhã. Primeiro, vem o rufar e o zangão dos ciclones. Em seguida, uma especificação no horizonte de East Anglia. Logo, um pequeno aglomerado indicando o esquadrão de chumbo. Finalmente, o grupo. Em seguida, a contagem. 1-2-3-4-5?.. Mas isso teria sido normal. Hoje foi diferente! Era muito cedo para que o grupo voltasse. ?Eles estão 20 minutos adiantados. Não pode ser o 398º... Eles podiam ouvi-lo antes de poder vê-lo! Alguma coisa estava voltando para casa. Mas o quê? Todos os olhos se voltaram para o nordeste, alinhando-se com a pista principal, cada homem do solo e cada aviador se esforçando para fazer este ?lamento de um Banshee,? como se chamava. Não como um único B-17 com seu característico rugido profundo dos motores misturados com quatro hélices de choque. Isto foi um uivo! Como um vento poderoso soprando em um assobio enorme. Então, ele veio à tona. Era um B-17! Baixo e apontando seu nariz para a pista de 6.000 pés, parecia que todo o mundo estava rastejando em direção à terra, gritando em protesto. Não havia necessidade dos clarões vermelhos. Todos os que viram este Forte sabiam que havia morte a bordo. "Olhem aquele nariz!", disseram eles, enquanto todos os olhos olhavam maravilhados como este único e despedaçado resquício de um outrora belo avião deslizou para uma aterrissagem ?quente? irrealista. Ela pegou toda a pista enquanto o ruído ?Banshee? finalmente diminuía, e chegou a uma parada inglória na lama logo após a pista de concreto. Homens e máquinas correram para a agora silenciosa e solitária aeronave. A ambulância e o pessoal médico foram os primeiros a chegar. O caminhão dos bombeiros?.pessoal terrestre e aéreo?.jipes, caminhões, bicicletas?. Saiu um dos membros da tripulação pela porta da cintura, depois outro. Estranhamente silencioso. A cena foi quase estranha. Os homens ficaram parados como se estivessem em estado de choque, sem saber se deveriam cantar ou chorar. Qualquer um dos dois teria sido aceitável. Os médicos se dirigiram silenciosamente para o nariz, pela porta da cintura, quando o restante da tripulação começou a sair. E para responder à pergunta óbvia, "o que aconteceu? ?o que aconteceu?? foi fácil de ver. O nariz foi uma cena de destruição total. Era como se algum abridor de lata aérea gigante tivesse descascado o nariz como se fosse uma laranja, deslocando as fibras de metal, plexiglás, fios e tubos no pára-brisas do cockpit e até mesmo até a torre superior. A pistola da bochecha esquerda ficou coxeia, como um braço quebrado. Um homem apontou para o vinco na torre de queixo. Não há como enganar essa marca! Um projétil antiaéreo alemão 88 tinha explodido no colo do togglier. Este seria George Abbott do Monte Labanon, PA. Ele tinha sido um artilheiro de cintura antes de treinar para assumir o papel do bombardeiro. Ainda no cockpit, física e emocionalmente exausto, estava o piloto Larry deLancey e o co-piloto Phil Stahlman. O navegador Ray LeDoux finalmente tocou o deLancey no ombro e sugeriu que eles saíssem. O engenheiro armador de torre Ben Ruckel já tinha chegado à cintura e saía junto com o operador de rádio Wendell Reed, o armador de torre Al Albro, o armador de cintura Russell Lachman e o armador de cauda Herbert Guild. Stahlman estava voando em sua última missão programada como substituto do co-piloto regular, Grady Cumbie. Este último havia sido hospitalizado no dia anterior com um problema de ouvido. Lachman também era um ?sub,? substituindo a Abbott na cintura. DeLancey chegou até o final da pista, onde se sentou de joelhos, com os braços cruzados e a cabeça para baixo. A provação tinha acabado, e agora o drama estava começando uma repetição mental. Então, uma cena estranha aconteceu. O Coronel Frank P. Hunter do Grupo CO havia chegado após ver o pouso da torre e estava prestes a se aproximar de deLancey. Ele foi fisicamente contido pelo cirurgião de vôo Dr. Robert Sweet. ?Coronel, aquele jovem</w:t>
      </w:r>
    </w:p>
    <w:p>
      <w:r>
        <w:rPr>
          <w:b/>
          <w:color w:val="FF0000"/>
        </w:rPr>
        <w:t xml:space="preserve">id 138</w:t>
      </w:r>
    </w:p>
    <w:p>
      <w:r>
        <w:rPr>
          <w:b w:val="0"/>
        </w:rPr>
        <w:t xml:space="preserve">Alterar o nível de importância ou sensibilidade das mensagens Você pode definir o nível de importância das mensagens de e-mail para indicar se as mensagens precisam da atenção dos destinatários rapidamente ou podem ser lidas mais tarde. Para mensagens de e-mail que têm um nível de importância definido, os destinatários vêem um indicador visual em sua caixa de entrada. Ao definir o nível de importância, você também permite que os destinatários de e-mail classifiquem as mensagens por importância. Além disso, você pode incluir uma configuração de sensibilidade. Isto é um conselho para o destinatário sobre como tratar o conteúdo da mensagem. Para cada uma das configurações de sensibilidade, os destinatários verão o seguinte texto na barra de informações da mensagem: Para Normal , nenhum nível de sensibilidade é atribuído à mensagem, portanto nenhum texto é exibido na barra de informações. Para Privado , o destinatário verá Por favor, trate isto como Privado na Barra de Informação. Para Pessoal , o destinatário verá Por favor trate esta mensagem como Pessoal na Barra de Informações. Para Confidencial , o destinatário verá Por favor, trate esta mensagem como Confidencial na Barra de Informações. Nota Cada uma destas configurações de sensibilidade é apenas um aviso. Os destinatários podem tomar qualquer ação sobre a mensagem que desejarem, como o encaminhamento de uma mensagem confidencial para outra pessoa. Se você quiser impedir que os destinatários tomem qualquer ação sobre uma mensagem, você deve usar o Gerenciamento de Direitos de Informação (IRM). Os destinatários verão o seguinte texto na barra de informações da mensagem: Para Normal , nenhum nível de sensibilidade é atribuído à mensagem, portanto nenhum texto é exibido na barra de informações. Para Privado , o destinatário verá Por favor, trate isto como Privado na Barra de Informações. Para Pessoal , o destinatário verá Por favor trate esta mensagem como Pessoal na Barra de Informações. Para Confidencial , o destinatário verá Por favor, trate esta mensagem como Confidencial na Barra de Informações. Nota Cada uma destas configurações de sensibilidade é apenas um aviso. Os destinatários podem tomar qualquer ação sobre a mensagem que desejarem, como o encaminhamento de uma mensagem confidencial para outra pessoa. Se você quiser impedir que os destinatários tomem qualquer ação sobre uma mensagem, você deve usar o Information Rights Management (IRM)</w:t>
      </w:r>
    </w:p>
    <w:p>
      <w:r>
        <w:rPr>
          <w:b/>
          <w:color w:val="FF0000"/>
        </w:rPr>
        <w:t xml:space="preserve">id 139</w:t>
      </w:r>
    </w:p>
    <w:p>
      <w:r>
        <w:rPr>
          <w:b w:val="0"/>
        </w:rPr>
        <w:t xml:space="preserve">Esperando que alguns de vocês assassinos de predadores possam me ajudar aqui. Eu nunca tive nenhuma experiência caçando predadores, e adoraria entrar nisso. Tenho alguns lobos pendurados em meu acampamento, e acho que este ano eu gostaria muito de tentar conseguir um. Talvez eu consiga deitar as mãos a alguns restos de alce de alguns amigos (pois este ano eu não fui bem-sucedido, mesmo depois de caçar o dia todo por mais de 20 dias). O que eu estava me perguntando é se alguém já teve experiência com lobos e como eles reagem a algo como um FOXPRO, ou se há algo melhor? Ou será que nem sequer é necessário? Qualquer ajuda seria ótima, minha parede parece vazia sem um lobo pendurado lá LOL Obrigado! ________________________________________\\... Viver para a aventura que eu imagino (o foxpro) funcionaria tão bem em lobos quanto em coiote....I tenho um amigo que saiu em BC para uma caça ao urso e depois de colher seus dois ursos ele saiu chamando pelo lobo...Ele conseguiu chamar dois deles com um simples telefonema de socorro de coelho de 8 dólares. Acho que é tudo uma questão de configuração, localização e timimg...boa sorte... Em uma nota lateral, certifique-se de checar os regs para temporada aberta e a(s) etiqueta(s) de lobo(s) para sua WMU... ________________________________________\\... "Tudo é fácil quando você sabe como" "A carne não cresce nas lojas" Um amigo meu teve boa sorte em chamar lobos , ele usa uma unidade técnica de vida selvagem mas eles são muito caros para um usuário ocasional , fox pro terá sons que funcionarão , eu tive um pouco de tempo e tentei um local quando estive na minha linha do norte prendendo castor , mas nenhum respondente espera dar um pouco mais de esforço na próxima viagem para cima ________________________________________\\\\i... "só os fatos, por favor, só os fatos" eu imagino (o foxpro) funcionaria tão bem em lobos quanto em coiote....I tenho um amigo que saiu em BC para uma caça ao urso e depois de colher seus dois ursos ele saiu chamando o lobo...Ele conseguiu chamar dois deles com um simples telefonema de socorro de coelho de 8 dólares. Acho que é tudo uma questão de configuração, localização e timimg...boa sorte... Em uma nota lateral, certifique-se de checar os regs para temporada aberta e a(s) etiqueta(s) de lobo(s) para sua WMU... Ahhh, isso é algo que eu gostaria de tentar. Apenas uma chamada de mão como essa. Acho que não precisaria muito se eles já estão à procura de comida. Apenas algo para chamar a atenção deles rapidamente provavelmente funcionaria muito bem. Já tenho uma etiqueta, e a temporada está aberta de 15 de setembro a 31 de março. Mas a etiqueta só é boa até 31 de dezembro, depois disso preciso comprar uma nova para a temporada de 2013. É uma espécie de raquete de dinheiro nesse sentido, mas ei, são apenas 10 dólares. Citação: Originally Posted by trappermatt Um amigo meu teve boa sorte em chamar lobos , ele usa uma unidade técnica de vida selvagem mas eles são muito caros para um usuário ocasional , fox pro terá sons que funcionarão , eu tive um pouco de tempo e experimentei um local quando estava em minha linha do norte prendendo castor , mas nenhum respondente espera dar-lhe um pouco mais de esforço na próxima viagem para cima Que tipo de preço estamos falando aqui? Sei que os lobos que chamei antes (acidente total, eu estava chamando alce) entraram e tentaram me dar corda imediatamente. Assim que eles lhe dão corda, eles decolam com pressa. Eu esperava caçar em uma área aberta, e dar um tiro de maior alcance para tentar minimizar meu cheiro ao redor deles. Provavelmente também vou descobrir o que uma rodada de 300 tiros de mag mag mag mag de tiros faz a um lobo rs. Não vejo que seja uma coisa boa, mas é a única arma "adequada" que tenho, além de uma calibre 12 com tiro de chumbo. E acho que não seria capaz de me aproximar o suficiente para usar minha .22 ________________________________________\\\... Viva para a aventura Hunter, veja se você pode conseguir um par de Carcaças de Castor. Faça um buraco no gelo em frente ao seu acampamento, e congele no castor. Depois veja seu rifle para dentro para essa distância para que você não tenha trabalho de adivinhação quando estiver pronto para atirar. Você os verá antes que o gelo derreta. Mas</w:t>
      </w:r>
    </w:p>
    <w:p>
      <w:r>
        <w:rPr>
          <w:b/>
          <w:color w:val="FF0000"/>
        </w:rPr>
        <w:t xml:space="preserve">id 140</w:t>
      </w:r>
    </w:p>
    <w:p>
      <w:r>
        <w:rPr>
          <w:b w:val="0"/>
        </w:rPr>
        <w:t xml:space="preserve">Segunda-feira, 22 de outubro de 2012 Comprei para ela um avião a jato "Comprei para Elizabeth o avião a jato em que voamos ontem". Custa, novinho em folha, $960.000. Ela não ficou descontente'. Este é o ator Richard Burton escrevendo em seu diário em 1967, no auge de sua fama e nos primeiros anos de seu primeiro casamento com Elizabeth Taylor. Os diários, que se estendem por mais de quatro décadas, embora escritos esporadicamente, acabam de ser publicados pela Yale University Press. Burton nasceu Richard Walter Jenkins em uma grande família em Pontrhydyfen, Gales, em 1925, mas sua mãe morreu dois anos depois, e ele foi criado por uma irmã. Ele deixou a escola aos 16 anos e logo entrou para o Corpo de Treinamento Aéreo como cadete. Lá ele conheceu Philip Burton, um ex-professor seu que posteriormente o adotou, ajudou-o através de uma educação adicional e encorajou suas habilidades teatrais. O jovem Burton serviu dois anos na RAF, entre 1944 e 1947. Antes de seu serviço militar, porém, ele já havia começado a trabalhar como ator, e depois de sua dispensa, mudou-se para Londres para continuar sua carreira. Ele conheceu sua primeira esposa, Sybil Williams, trabalhando em um set de filmagem. Eles tinham duas filhas. Burton encontrou trabalho facilmente, em filmes e narrações para a BBC, mas um grande ponto de virada veio em 1951 quando ele estrelou em duas produções de Shakespeare para Anthony Quayle na Stratford-upon-Avon e recebeu excelentes críticas. Seguiram-se vários filmes em Hollywood ( Desert Rat and The Robe ), e depois uma grande temporada de Shakespeare no Old Vic. Quando seu companheiro-Welshman e amigo Dylan Thomas morreu, Burton desempenhou o papel principal em Dylan's Under Milk Wood (para beneficiar a família de Dylan), que hoje continua a ser uma das produções dramáticas de rádio mais celebradas de todos os tempos. Seguiram-se outros filmes de Hollywood, e com eles a riqueza que o levaria a se mudar para a Suíça, que é favorável aos impostos, em 1957. Depois de se apresentar na Broadway, Burton foi levado para estrelar na problemática produção da Twentieth Century Fox, Cleopatra , um filme que se tornaria o mais caro já feito na época, e que abriria o período de maior sucesso de Burton em Hollywood. No set, famoso, ele conheceu Elizabeth Taylor que, como ele, era casada na época. O caso foi amplamente noticiado na mídia, mas o casal não estava livre para se casar até seus divórcios em 1964. Juntos, eles produziram uma série de filmes memoráveis, entre eles Who's Afraid of Virginia Woolf? . O casamento ardente durou 10 anos, mas uma vez divorciados, eles logo se casaram novamente. Burton adotou a filha de Taylor por um casamento anterior (cujo pai havia morrido); e, juntos, Burton e Taylor adotaram uma criança alemã. A produção de Burton nos últimos anos foi mais prolífera do que admirada, pois ele muitas vezes aceitou um trabalho medíocre por razões financeiras. Ele teve algum sucesso, no entanto, com Equus (que ele tinha tocado no palco para grande aclamação) e The Wild Geese . De 1976 a 1982, ele foi casado com Susan Hunt, e de 1983 até sua morte, em 1984, com Sally Hay. Ele tinha apenas 58 anos quando morreu, mas havia sido um fumante pesado e bebedor durante toda a sua vida. Mais informações estão disponíveis na Wikipedia , no site de Richard Burton, ou Welcome to Wales . Burton parece ter mantido um diário intermitente durante a maior parte de sua vida, e trechos destes foram usados pela primeira vez por Melvyn Bragg em sua biografia Rich: The Life of Richard Burton publicada por Hodder e Stoughton em 1988. Em 2005, a viúva de Burton, Sally, entregou os diários - escritos entre 1939 e 1983 - e outros documentos pessoais, conhecidos como a Coleção Richard Burton, à Universidade de Swansea; e em 2010 a universidade abriu formalmente suas instalações dos Arquivos Richard Burton. Agora - em outubro de 2012 - a Yale University Press publicou The Richard Burton Diaries , editado por Chris Williams. Um número generoso de páginas pode ser lido livremente na Amazon . A editora afirma: Em seus diários pessoais, Richard Burton é um homem muito diferente daquele que "conhecemos" familiarmente como aclamado ator, estrela de cinema internacional e celebridade do jet-set. De suas páginas privadas, escritas à mão, emerge uma pessoa diferente - um homem de família, um pai, um marido, um homem muitas vezes perturbado e sempre observando com atenção. Entendido por suas próprias palavras, dia a dia e ano a ano, Burton se torna um ser humano totalmente arredondado que, com uma riqueza de talentos e uma</w:t>
      </w:r>
    </w:p>
    <w:p>
      <w:r>
        <w:rPr>
          <w:b/>
          <w:color w:val="FF0000"/>
        </w:rPr>
        <w:t xml:space="preserve">id 141</w:t>
      </w:r>
    </w:p>
    <w:p>
      <w:r>
        <w:rPr>
          <w:b w:val="0"/>
        </w:rPr>
        <w:t xml:space="preserve">Tente ter um pouco de matemática sob seu cinto! A matemática ajuda em todas as áreas da ciência, tanto na parte científica (escrever sobre seu trabalho e entender dados) como no ato de montar experimentos e provar coisas sobre eles depois. Você não precisa ser um gênio matemático (eu certamente não sou!), mas você deve fazer matemática enquanto puder na escola (A-Level seria bom se você quisesse ser um Engenheiro!) Eu acho que também é muito importante que você adore seu assunto. Desfrutar realmente do que você estuda ajuda muito - não há muita fama ou dinheiro para ser encontrado na ciência! A maioria das pessoas que conheço que são cientistas fazem seu trabalho porque o amam mais do que qualquer outra coisa no mundo. Mas você deve tentar amar seu trabalho de qualquer maneira, faça o que fizer! Tenho certeza de que os outros também terão outras sugestões. Depende da ciência que você quer fazer! Boa pergunta. Acho que a sugestão de Mike para começar com a matemática é boa. Eu acrescentaria que uma mente analítica é útil porque você estará passando por muita análise de dados no curso de ser um cientista. A capacidade de perseverar é importante, pois às vezes as coisas simplesmente não funcionarão e você terá que modificar, repetir e modificar novamente. Mas vale a pena pelos momentos em que você obtiver seu novo e empolgante resultado que só você conhece no momento... Concordo plenamente com Michael e Blanka: a matemática será definitivamente útil e é realmente importante ser um pensamento positivo porque quando as coisas dão errado (e acredite que darão errado) você tem que ser capaz de descobrir o porquê e começar tudo de novo! Eu também acho que é realmente importante ter uma mente inquisitiva - é bom estar constantemente fazendo perguntas. Finalmente, acho que ter uma boa compreensão de como escrever realmente ajuda. Você não precisa ser um jornalista ou romancista incrível, mas se você conseguir reunir as idéias que tem em algo que faça sentido para outra pessoa, isso é uma habilidade realmente importante. (Você pode julgar se eu a tenho ou não!! )</w:t>
      </w:r>
    </w:p>
    <w:p>
      <w:r>
        <w:rPr>
          <w:b/>
          <w:color w:val="FF0000"/>
        </w:rPr>
        <w:t xml:space="preserve">id 142</w:t>
      </w:r>
    </w:p>
    <w:p>
      <w:r>
        <w:rPr>
          <w:b w:val="0"/>
        </w:rPr>
        <w:t xml:space="preserve">Te Upoko o Te Kuri a Paoa -- Cabeça jovem Nicks Após a chegada de James Cook em 1769, a vida Maori mudou. Em suas viagens à Nova Zelândia, ele deu o nome de muitos dos lugares que "descobriu", em homenagem a membros proeminentes do Almirantado ou da aristocracia britânica. Aoraki (The Cloud Piercer) tornou-se Mt, Cook, Taranaki tornou-se Mt. Egmont (depois de John Percival, 2º Conde de Egmont), Putauaki (na Baía de Plenty) tornou-se Mt. Edgecumbe depois do Sargento dos Fuzileiros na Endeavour, e Whakaari tornou-se White Island, e assim por diante. Não apenas Montanhas, mas também rios e partes da linha costeira foram nomeados. No primeiro avistamento de Cook à Nova Zelândia, Te Upoko o Te Kuri a Paoa se tornou o Young Nick's Head (depois de Nick Young, o garoto de cabine que fez o avistamento). Sua eventual partida transformou Onetana em Adeus do Cabo. A confluência dos rios Waihou e Kauaeranga tornou-se o Firth of Thames. Os assentamentos também vieram para a renomeação. Turanganui tornou-se Gisborne (depois de William Gisborne, o Secretário Colonial), e Turanganui-a-Kiwa (O lugar de parada de Kiwa) tornou-se a Baía da Pobreza, por causa das experiências abismais de Cook, onde seus fuzileiros mataram os Maoris locais em um desafio cerimonial. Quase todos esses nomes introduzidos por Cook e aqueles que o seguiram ainda estão em uso hoje, embora haja um esforço concertado dos Maoris para restabelecer os nomes dos lugares Maoris. Isto não é surpreendente. Os Maoris tradicionalmente se identificam não como indivíduos, mas como membros de um conjunto de relações que inclui não apenas parentes humanos, mas também lugares e marcos que são vistos como ancestrais. Assim, um indivíduo começará uma introdução formal, primeiro nomeando sua montanha, depois seu rio, depois sua tribo, seu hapu, e assim por diante. Nos tempos pré-europeus, a posse da terra Maori estava em contínuo estado de fluxo, à medida que as tribos se moviam para ocupar territórios mais férteis e assim por diante. Uma das formas pelas quais o manawhenua (autoridade ou custódia ou direitos de uso histórico) sobre o território era assegurar que a ocupação fosse mantida na memória coletiva do povo. Assim, identificar-se através de um lugar era assegurar uma relação contínua e coletiva para aquele lugar, não importando o que mais acontecesse. Além das questões de identidade, havia também questões de utu (responsabilidades recíprocas, dívidas e/ou retribuições a considerar. Uma das razões pelas quais as cerimônias formais de saudação Maori são tão atraentes é porque no mundo altamente carregado e violento do confronto Iwi, era fatalmente importante saber quem eram os estranhos visitantes, e qual poderia ser sua relação histórica com a tribo anfitriã. Uma percepção de injustiça de várias gerações passadas ainda pode ser o combustível para um conflito no presente. Assim, uma extensa descrição de whakapapa (genealogia) levando em conta descrições de localização geográfica tornou-se um marcador crucial para as histórias inter-tribais. Finalmente, nomes de lugares Maori, como o Turanganui-a-kiwa já mencionado, são quase sempre descrições de eventos históricos - neste caso, a parada ou o descanso de Kiwa neste lugar. Os quatro principais grupos tribais da região, ( Te Aitanga-a-Mahaki, Rongowhakaata, Ngai Ta manuhiri e Te Aitanga-a-Hauiti ) têm um ancestral comum, Kiwa, que desembarcou aqui e descobriu a área. (Da mesma forma que a cabeça do jovem Nick foi nomeada por Cook). O nome Maori, portanto, é um lembrete não só da história de quem chegou aqui primeiro, mas de um laço de ancestralidade comum entre os povos próximos, permitindo extensões de comércio e boa vontade entre eles. A importância dos nomes Maoris para a identidade Maori, a história Maori, as relações sociais Maoris e as relações políticas Maoris é, portanto, primordial. O uso desses nomes Maoris ajudará a estabelecer e apoiar um entendimento coletivo e a lembrar entre os não-Maoris a importância de celebrar nossas diferenças. Um bom começo é um bom lugar para começar: The Reed Dictionary of Maori Place Names, A. W. Reed, Wellington, 1999.</w:t>
      </w:r>
    </w:p>
    <w:p>
      <w:r>
        <w:rPr>
          <w:b/>
          <w:color w:val="FF0000"/>
        </w:rPr>
        <w:t xml:space="preserve">id 143</w:t>
      </w:r>
    </w:p>
    <w:p>
      <w:r>
        <w:rPr>
          <w:b w:val="0"/>
        </w:rPr>
        <w:t xml:space="preserve">A atualização de Port Hills Port Hills Tracks and Reserves Port Hills Tracks and Reserves Earthquake para Port Hills Reserves (a partir de 21 de novembro de 2012) Muitas pistas e reservas permanecem fechadas devido ao risco de queda de rochas, incluindo trechos da Summit Road. Os trabalhos continuam a avaliar e remover as rochas perigosas em muitas das reservas. Também devem ser observados cuidados em áreas que permanecem abertas, pois os perigos nem sempre são imediatamente óbvios. Os indicadores de perigo incluem sinais de rochas que se moveram, rachaduras e deslizamento do solo ou detritos rochosos na base de penhascos. Os caminhantes são aconselhados a permanecerem bem afastados dos topos e fundos das falésias costeiras, dos bluffs e dos afloramentos rochosos. Aconselha-se também a permanecer bem afastados das altas áreas de falésias costeiras. As condições de inverno úmido podem aumentar a umidade do solo, o que pode significar mais deslizamentos e a probabilidade de deslizamentos e instabilidades de taludes aumentará. Por favor, obedeça a quaisquer sinais de fechamento. As áreas estão fechadas devido ao risco significativo de queda de rochas e ao fato de que as rochas estão sendo roladas e explodidas por empreiteiros. Atualmente estão em andamento trabalhos para avaliar e/ou remediar as seguintes redes de trilhos e reservas fechadas: Pista do caminho de Bridle em Castle Rock e Whakaraupo Reserves Reserva Urumau Seção superior da Pista Capt Thomas em Greenwood Park Pista Scarborough Bluffs em Scarborough Reserva Pista Eastenders em Greenwood Park Pista da cratera do topo do caminho de Bridle até Cavendish Saddle O processo de avaliação destas áreas e de execução de quaisquer obras leva tempo e é afetado pelos eventos sísmicos subseqüentes que estamos tendo. Por favor, seja paciente e observe o estado fechado destas áreas enquanto trabalhamos dentro delas. O trabalho de levantamento está captando muitas rochas soltas e perigosas, acima destas faixas. Como parte do trabalho de levantamento, as rochas estão sendo roladas ou tornadas seguras através de reposicionamento. No entanto, muitas precisam ser removidas (jateadas) com rede, ou aparafusadas de volta ao leito de rocha circundante. Empreiteiros especializados estão sendo trazidos para fazer este trabalho. Outras áreas serão deixadas para "temperar". Isto significa que algumas reservas permanecerão fechadas durante o inverno e avaliadas após os meses mais úmidos. No momento, é simplesmente muito perigoso trabalhar em algumas das áreas de trilhos. O Summit Rd permanece fechado entre a Cavendish Saddle e o topo da Pista Rapaki. Este fechamento está em vigor sob a legislação CERA e podem ocorrer penalidades significativas se forem encontradas pessoas dentro da área de cordilheira. Este trecho da estrada está sob risco muito alto de queda de rochas e também está sujeito a trabalhos de remediação, tornando esta uma área muito insegura. Esta página será atualizada quando as informações mudarem. Para falar com um Port Hills Ranger, telefone (03) 941 8999 . Segurança nas Colinas Nova sinalização foi erguida nas Colinas do Porto pela Prefeitura de Christchurch para fornecer aos usuários da pista e do parque diretrizes claras sobre como eles podem permanecer seguros enquanto desfrutam de sua experiência ao ar livre. Com o status das vias (abertas ou fechadas) claramente sinalizado, e com informações sobre quem pode usar as vias e quaisquer restrições ou perigos existentes, o público será melhor informado sobre como eles podem usar seu bom senso para garantir que permaneçam seguros enquanto estiverem nas vias. Muitas das diretrizes são de senso comum e se aplicam a qualquer visita aos maravilhosos parques regionais de Christchurch. Informações aos visitantes sobre as Colinas do Porto As Colinas do Porto são uma das paisagens mais amadas de Christchurch. Os prados de tussock e as rochas escarpadas contrastam com a planície de Canterbury abaixo. Em alguns vales, os remanescentes de florestas de podocarp proporcionam ligações com o passado, enquanto em outros vales, e ao lado da passarela da Orla da Cratera, a regeneração e restauração das terras nativas da mata aumenta a biodiversidade das Colinas do Porto, e o prazer de estar lá. As pessoas apreciam as Colinas do Porto de muitas maneiras diferentes, desde passeios panorâmicos até mirantes de piquenique. Caminhadas, corridas, mountain bike e ciclismo de estrada são todos muito populares. Botânicos exploram as florestas de crateras, alpinistas pendurados nas rochas e parapentes voam alto sobre as encostas do bosque. Há percursos de orientação permanentes, ótimos lugares de onde lançar aviões modelo, e muitas vistas fotogênicas e rochas. As muitas vistas bonitas das próprias Colinas do Porto, do Porto de Lyttelton, da cidade e planícies, e dos Alpes do Sul ao longe são ideais para fotografia, desenho ou pintura. A Prefeitura de Christchurch administra 31 dos 39</w:t>
      </w:r>
    </w:p>
    <w:p>
      <w:r>
        <w:rPr>
          <w:b/>
          <w:color w:val="FF0000"/>
        </w:rPr>
        <w:t xml:space="preserve">id 144</w:t>
      </w:r>
    </w:p>
    <w:p>
      <w:r>
        <w:rPr>
          <w:b w:val="0"/>
        </w:rPr>
        <w:t xml:space="preserve">Samantha Selinger-Morris Uma instituição de sábado à noite na SBS nos últimos sete anos, RocKwiz se tornou, para muitos, um aspirante a muso, o sonho final. Para se juntar a nomes como Martha Wainwright ou Tex Perkins e mostrar ao mundo o que você faz, de fato, sabe o que a Lionel, uma empresa que já pertenceu parcialmente a Neil Young, realmente vende? Ou apenas para estar na mesma sala com seus ídolos do rock que eles respondem à pergunta? Seria impagável. (E, sim, a resposta é trens modelo.) Mas como o programa, que é filmado no Hotel Esplanade em St Kilda, apresenta apenas quatro trivialidades civis bufeteando um episódio, o sonho geralmente permanece exatamente isso. Até agora. Publicidade Porque a gangue RocKwiz está fazendo uma turnê nacional ao vivo. A anfitriã Julia Zemiro não está autorizada a anunciar quem está na conta este ano, exceto para dizer que haverá "cinco músicos famosos". Mas se o programa de TV tiver alguma coisa para passar, haverá alguns momentos que deixarão os telespectadores abanando a cabeça. Houve, por exemplo, o episódio em que a roqueira americana Suzi Quatro ficou "um pouco estranha". Ela era realmente de alta energia e falou de si mesma na terceira pessoa, o que é estranho, e tipo um milhão de quilômetros por hora", diz Zemiro. "E por mais que eu quisesse lhe dar um bom momento, senti vontade de dizer: 'Há também outras pessoas neste programa'". Depois houve o tempo em que Adam Green, vocalista da banda norte-americana Moldy Peaches, ficou louco - dançando como um dervixe rodopiante - durante um dueto com Toni Childs. Você vê que ela [Childs] tenta colocá-lo de joelhos, para parar [ele] de se mexer'', diz Zemiro. Muitas pessoas escreveram sobre isso: "O que aquele cara estava fazendo? Ele estava bêbado?"''. Zemiro conta com seu treinamento de aperfeiçoamento - que começou no Belvoir St Theatre quando ela tinha 19 anos - para velejar por cada espetáculo. Sei que vivemos em uma cultura onde tentamos dizer 'não' mais vezes, mas, como anfitriã, essa é minha habilidade [concordar com qualquer situação]", diz Zemiro. "Pode funcionar e pode não funcionar, mas é absolutamente [a] maneira como eu vivo".</w:t>
      </w:r>
    </w:p>
    <w:p>
      <w:r>
        <w:rPr>
          <w:b/>
          <w:color w:val="FF0000"/>
        </w:rPr>
        <w:t xml:space="preserve">id 145</w:t>
      </w:r>
    </w:p>
    <w:p>
      <w:r>
        <w:rPr>
          <w:b w:val="0"/>
        </w:rPr>
        <w:t xml:space="preserve">Um coração quieto... Ontem eu tweetei "Uma mulher entrou na loja com um casaco de couro, brincos de penas e uma bolsa coberta de pelo de vaca". Ela disse: "Sou vegetariana em recuperação..." # mordaça " Ela estava usando botas de couro com pelo. Uma jaqueta de couro. Brincos de penas e tinha uma bolsa coberta de couro de vaca. "Ah, sim". O que aconteceu...?" Mas ao invés de me responder, ela andou pela minha loja e riu de tudo. Gozou com os produtos. Pegou coisas. Pousou e depois balançou a cabeça. Ela então me perguntou o que significava a camisa "BACON HAD A MOM". Eu disse "A camisa é para lembrar gentilmente que o bacon que você comeu no café da manhã veio de um animal que teve uma mãe...". Uma pausa desajeitada ... "Oh..." Pensei em pedir-lhe para sair ... mas em vez disso coloquei minha melhor cara de jogo e decidi replantar algumas sementes de veganismo. Quero dizer - esse é meu objetivo com a loja é mostrar produtos veganos incríveis, enquanto encorajo meus não-clientes a se tornarem veganos. Talvez um reforço positivo a encorajasse a lembrar por que ela se tornou vegan em primeiro lugar. Talvez quando ela se sentar para seu café da manhã com bacon de animais mortos amanhã, ela pare o que está fazendo e perceba o que está prestes a fazer e espero que mude de idéia. Mas esta mulher não foi o que partiu meu coração ontem... Depois de tweetar/facebook minha experiência, uma amiga não vegetariana no facebook respondeu com "hahaha" e nossa conversa se transformou num típico Facebook para frente e para trás sobre o mau uso da linguagem. Ela não gostou disso na minha página de perfil particular que eu havia descrito a mulher como nojenta. Ela teria preferido que eu tivesse chamado suas ações de nojentas e não ela mesma. Ela então se desintegrou ainda mais em blá blá blá blá sobre isto e blá blá blá blá sobre aquilo. Eu a fechei e lhe disse para me ligar se ela quisesse resolver as coisas. Mas também não é aí que entra o meu desgosto... O que me partiu o coração é que esta amiga achou engraçado o que esta mulher X-Vegan disse. Esta mulher X-Vegan que entrou em minha loja vegan-centrada, usando a pele/peles de animais mortos e andou por aí zombando de todos os lindos produtos sem crueldade que eu vendo. Minha loja é uma extensão do meu coração, minhas crenças, ao que dediquei minha vida e minha amiga não consegue superar a escolha de palavras que usei ao desabafar sobre ter um dia difícil? Eu quero amigos que me levantem quando estou em baixo. Que me apóiem. Entendo que ela estava desafiando minha escolha petulante de palavras, mas talvez ela devesse ter escolhido um lugar melhor para isso. Ou melhor ainda - não me chutar quando estou em baixo ... Tenho muitos amigos não-veganos. Tento respeitar as escolhas deles na esperança de que eles façam as minhas. Não faço comentários quando vejo meus amigos não vegetarianos usando brincos de penas ou quando eles pedem comidas tipo carne. Não é fácil para mim porque tudo o que vejo é morte e tortura quando vejo essas coisas, mas as escolhas de vida de outras pessoas não são da minha conta e a menos que me perguntem diretamente sobre veganismo - tento o melhor que posso para não ser a polícia vegana. Mas o que eu peço em troca é que vocês me protejam. Algumas horas depois recebi uma mensagem de minha amiga Jen que foi a uma função de trabalho no The Keg. Ela sabia que não encontraria muita comida lá, mas não queria causar uma confusão porque o jantar de trabalho era uma celebração para um de seus outros colegas de trabalho, então ela comeu de bom grado sua batata assada e salada, mas por alguma razão todos à sua volta à mesa tiveram que dizer algo rude sobre suas escolhas de estilo de vida. WTF? Acho que ontem foi um daqueles dias em que os carnívoros se sentiam particularmente culpados por toda a morte e destruição que deixam no seu rastro e então decidiram jogar toda aquela energia para os veganos que estão dando o melhor de si para fazer do mundo uma bagunça menos tortuosa... Eu gostaria de ter um laço agradável para encerrar esta história, mas em vez disso vou citar RuPaul. "Meu objetivo é sempre vir de um lugar de amor... mas às vezes você só tem que quebrá-lo para um filho da puta"! 12 Responses to A quiet heartbreak... Sarah, sinto muito que você tenha tido estas experiências dolorosas ontem. Parece que os veganos devem observar o que dizem e como o dizem para que não sejam vistos como imponentes ou julgadores enquanto</w:t>
      </w:r>
    </w:p>
    <w:p>
      <w:r>
        <w:rPr>
          <w:b/>
          <w:color w:val="FF0000"/>
        </w:rPr>
        <w:t xml:space="preserve">id 146</w:t>
      </w:r>
    </w:p>
    <w:p>
      <w:r>
        <w:rPr>
          <w:b w:val="0"/>
        </w:rPr>
        <w:t xml:space="preserve">Quando tudo o que você tem é um martelo, tudo começa a parecer um prego. E quando tudo o que você tem é um grupo de inimigos... Levando a peito o Tropo de Arma Improvisada, os combatentes de pressão forte usarão não apenas qualquer coisa, mas qualquer corpo ao redor como armas. Existem duas variantes comuns. Na primeira, indivíduos regulares podem escolher usar uma parte do corpo como um clube, a origem dessa parte do corpo dependendo muito do cenário: Neutra: Certos locais específicos, como morgues ou campos de batalha, serão inevitavelmente repletos de membros, tornando fácil a localização de um. Inimigo: Personagens particularmente viciosos podem optar por desmembrar à força os oponentes, depois atacá-los com ele em um ajuste de humor sádico. É claro, é mais fácil se seus oponentes tendem a se desfazer espontaneamente, como Zumbis ou Esqueletos . Self: Se você não estiver particularmente preocupado com a perda de suas próprias partes do corpo (dica: ser um Humongous Mecha ou um Cyborg de Hollywood ajuda), você pode, em uma situação de última hora, escolher usar seu próprio membro como arma. Alternativamente, personagens dotados de Super Força podem evitar completamente o desmembramento e usar um corpo inteiro como arma. Esta é também uma alternativa para mechs do tamanho apropriado em relação ao corpo que está sendo usado. É claro que você teria que ser louco (ou realmente, realmente confiante) para deixar qualquer um fazer isso com você, e é por isso que a maioria das "armas" ou estão mortas ou inconscientes - ou estarão quando você estiver pronto. Pode ser combinado com Metronomic Man Mashing se você estiver atacando tanto a pessoa que você está atingindo quanto a pessoa com quem você está atingindo . Shamu Fu é um Sub Tropo onde o corpo em questão é um peixe ou algum outro animal marinho. O Especial Fastball é outro subtropo específico do super-herói onde uma casa de força atira um parceiro (geralmente) disposto a um alvo, e nesse ponto as habilidades únicas do parceiro entram em jogo. Para a versão não improvisada, ver Equippable Ally . Em Shin Mazinger , Zeus recebe o braço cortado por Hades. Quando ele vê Mazinger Z usar um soco de foguete mais tarde no episódio, ele fica tão impressionado que pega seu próprio braço cortado e o joga enquanto grita "ROCKETTO PAAAAANCH!! Gundam SEED Destiny homenageou isto na batalha de Shinn com o Gundam Liberdade; quando o Impulso é decapitado, ele ejeta o módulo do tronco no Freedom, recebe um substituto, e então atira o danificado com seu fuzil de fuzil. Da mesma forma, o Bawoo de Gundam ZZ é um Meca transformador que se divide em metades superior e inferior, sendo a inferior controlada remotamente. A informação oficial diz que o Neo Zeons olhou para a idéia de embalar o módulo da perna cheio de explosivos altos e usá-lo como um enorme míssil, mas o considerou um desperdício excessivo. Em Gunnm : Last Order , Alita permite que um de seus próprios braços seja cortado, especificamente para que ela possa usá-lo como arma para aumentar seu alcance. Em End of Evangelion , Asuka atira um dos Evas de produção em massa através de uma parede, depois o puxa para fora e o joga em outro. Não funciona, então ela perfura os dois. Berserk contém um exemplo no primeiro entre o demônio Zodd e os personagens principais, Guts e Griffith. Griffith, depois que Zodd se transforma em sua forma monstruosa verdadeira, corta o braço de Zodd com uma fatia ( de alguma forma ). Zodd então prontamente pega seu braço cortado e o golpeia em Griffith, deixando-o inconsciente. Em Berserk: The Abridged Series , Guts, depois de ver isto, comenta: "Você acabou de espancá-lo com seu próprio braço? Isso é hardcore! Sério, me mate agora mesmo, isso é a coisa mais legal que eu jamais verei"! Mais duas aplicações convencionais do tropo aparecem nos desafios da Ginástica Rítmica de Artes Marciais e do Shogi de Artes Marciais (este último só ocorre no anime). No primeiro, Ranma faz uso do fato de que P-chan foi acorrentado a seu (atualmente ela) pulso para transformá-lo em um flail improvisado, pois as regras do jogo proíbem estritamente mãos e pés descalços. No segundo, Akane, em</w:t>
      </w:r>
    </w:p>
    <w:p>
      <w:r>
        <w:rPr>
          <w:b/>
          <w:color w:val="FF0000"/>
        </w:rPr>
        <w:t xml:space="preserve">id 147</w:t>
      </w:r>
    </w:p>
    <w:p>
      <w:r>
        <w:rPr>
          <w:b w:val="0"/>
        </w:rPr>
        <w:t xml:space="preserve">Quando chegar à Disciplina, "obedecer" não é um palavrão, vou fazer uma pergunta bastante básica que pode irritar alguns pais. O que há de tão errado com a palavra "obedecer"? Por que somos tão contra a disciplina que obriga nossos filhos a ouvir e obedecer, estritamente porque somos os pais e eles são os filhos? E quando é que a obediência e a confiança se tornaram mutuamente exclusivas? Eu tenho pensado muito sobre disciplina ultimamente. Ocorreu-me que existe uma diferença muito fundamental entre as técnicas parentais praticadas por meus próprios pais e as praticadas por meus amigos e colegas de trabalho. De repente, as crianças precisam ser educadas e bem comportadas, não porque nós as exigimos, mas porque queremos que elas respeitem aqueles que as rodeiam. Queremos que as crianças escutem, não porque exigimos, mas porque elas simpatizam com nossa posição. As crianças devem se preocupar com nossos sentimentos. Não acredito que haja nada de errado em ensinar as crianças a serem respeitosas e compassivas. Na verdade, eu acho que essas coisas são muito importantes. Mas isso não significa que esses valores tenham que ser o cerne da minha estratégia disciplinar. O que há de tão errado em esperar que minha filha ouça, simplesmente porque eu o exijo? Mesmo que os pais modernos evitem o termo, a obediência é uma habilidade necessária para a vida. No processo de construção de sua carreira, você vai ter um chefe que simplesmente tem que ouvir e obedecer às ordens deles. Você pode não respeitar essa pessoa. Você pode não se empatizar com a posição deles. Mas você vai ter que ouvir de qualquer maneira, mas é o seu trabalho. Seguir as ordens de seu chefe não o tornará menos pessoa. Isso não tornará suas opiniões menos válidas. E não terá que prejudicar sua auto-estima. E quanto ao sistema jurídico? É fácil dizer que o ensino da moral garantirá que seus filhos sigam a lei. Mas eu acho que aqueles que trabalham na profissão jurídica concordarão que o código penal nem sempre foi escrito de acordo com o mundo da ética moral. Eu não acho imoral dirigir 50mph em uma zona de 45. Mas ainda é contra a lei e é uma regra que devemos obedecer. A obediência tem um lugar em nossa sociedade, e não acho que prejudique as crianças ensinar-lhes isso desde tenra idade. Os argumentos contra regras e exigências no mundo dos pais sempre parecem centrar-se em torno da independência e autoconfiança de uma criança. Mas há maneiras de manter o controle e ainda permitir que seus filhos tenham suas próprias opiniões e emoções. Minha filha não precisa concordar com sua hora de dormir, ela pode ficar frustrada por ser mais cedo do que ela escolhe e pode me explicar por que ela deve ficar acordada. Às vezes, talvez eu aceite e às vezes talvez eu aceite. De qualquer forma, ela está ciente de que sou eu quem toma a decisão. Eu não aceito que a confiança e a obediência sejam mutuamente exclusivas. É possível ser uma pessoa forte, mesmo uma pequena pessoa forte, com seus próprios pensamentos e crenças e ainda assim seguir as regras estabelecidas para você. Mais uma vez, tenho confiança no meu trabalho, mesmo que tenha que ouvir meu chefe. Minha filha sabe que eu estou no comando. Sou eu que tomo as decisões em nossa casa. E sim, é porque eu sou o adulto. Sou eu quem faz as regras porque sou o pai e tenho a experiência para saber como manter meu filho seguro. Minha filhinha tem suas próprias opiniões. Ela expressa suas emoções com ponderação. Ela está confiante em suas habilidades. Mas ela também sabe que os adultos fazem regras e ela tem que segui-las. Não posso lhe dizer quanto tempo passo com os pais assegurando-lhes que não há problema em disciplinar seu filho. Tenho que assegurar a eles que é realmente benéfico para o desenvolvimento de seus filhos conhecer limites e limites. Nossa geração de pais parece tão aterrorizada em cometer erros que decidimos não fazer nada e deixar nossos filhos liderarem o caminho. Eu definitivamente acho que a obediência tem um lugar na criação dos filhos. Se meu filho sai correndo em direção à rua e eu grito "Não!", com certeza quero que ele obedeça! Angela Tão verdade! Crescer meu próprio pai dependia muito da abordagem "porque eu disse isso", o que me fez decidir que NUNCA faria isso com meu próprio filho. Até que eu realmente tive um e descobri que às vezes é muito necessário, especialmente quando se trata de uma criança que não é</w:t>
      </w:r>
    </w:p>
    <w:p>
      <w:r>
        <w:rPr>
          <w:b/>
          <w:color w:val="FF0000"/>
        </w:rPr>
        <w:t xml:space="preserve">id 148</w:t>
      </w:r>
    </w:p>
    <w:p>
      <w:r>
        <w:rPr>
          <w:b w:val="0"/>
        </w:rPr>
        <w:t xml:space="preserve">O Major Waswas durante a salah... Esta é uma discussão sobre o Major Waswas durante a salah... dentro do Islã em fóruns gerais, parte da categoria Tópicos Principais; Caros irmãos e irmãs, estou tão confuso agora e estou tão chateado e zangado. Não posso realmente explicar ... O Major Waswas durante a salah... Caros irmãos e irmãs, estou tão confuso agora e estou tão transtornado e zangado. Não posso realmente explicar o que está passando pela minha mente, mas vou tentar o meu melhor para descrevê-lo. Recentemente, há cerca de 1-2 anos atrás, tornei-me um muçulmano praticante.... Tentei rezar todas as minhas 5 orações todos os dias e tentei lembrar de Alá (swt) e pensar que ele está observando cada ação que estou fazendo. Eu estava me sentindo tão eufórico e tão feliz. Entretanto, de repente, em uma oração Maghrib um dia, eu tinha imagens brilhantes de shirk e desde então tenho tido constantemente imagens de outros deuses de outras religiões. Tive imagens de profetas e tive imagens de imãs. Eu tento SOOOO HARD para pensar em Alá (swt), sempre que rezo imagino as letras de A-L-L-A-H em inglês e árabe na minha frente. Tento pensar em Suas maravilhosas criações. Por mais persistentes que sejam em minha mente, estas imagens abomináveis. Estas imagens me tiraram completamente o prazer de salah. Eu sei que é o Shaytan tentando me colocar fora do caminho certo. Li tantos artigos, sites e fóruns sobre Waswas durante a oração, que cuspi várias vezes para a minha esquerda. Tentei imaginar que estou no céu com os profetas à minha direita e os anjos à minha esquerda,,mas eles ainda vêm. É tão frustrante. Tenho tanto medo de rezar salah agora... sempre que penso em rezar, meu coração salta uma batida e fico tão ansioso. Agora eu deveria estar rezando mais, de fato, porque o Shaytan fica com raiva. Tentei manter meus olhos abertos....Agora me dou conta de que NINGUÉM pode realmente me ajudar, exceto Alá (swt). Tentei todas as rotas e tentei tanto ignorar e imaginar todas estas imagens em combustão no inferno de fogo. O que devo fazer?....O que devo fazer?.....Lágrimas descendo pela minha cara...minha cabeça dói e me sinto cansado. Eu sei que isto é um grande problema psicológico. Além disso, também tenho pensamentos sexuais durante a oração e quando estou prestes a dormir, toda a minha mente está inundada de impurezas. O que posso pensar enquanto estou recitando Fatiha....saying Subhana rabbi yal ala e subhana rabbi ya al azeem. Que imagens devem vir à minha mente. Como posso superar isto? Eu tentei pensar que é minha última vez, vou rezar...mas ainda persiste. Neste momento, eu sei que tudo parece bizarro e anormal e você provavelmente está pensando que eu preciso fazer terapia psicológica. Eu sou apenas uma criança normal de 15 anos tentando preencher o melhor possível minhas obrigações de muçulmano. Estou tentando controlar meus impulsos. Estou tentando me sair bem em meus estudos. Apenas aconselhe qualquer coisa que seja sensata e que funcione 100% a fim de superar isso foi o que foi. Como posso imaginar Alá sem uma forma ou imagem? Como posso imaginar que Alá está me observando? Que imagens eu deveria ter ao ler Fatiha, dizendo Subhana Rabbiyal Azeem/Ala, lendo surahs? Qualquer que seja a resposta que você der, que Alá esteja satisfeito com você e obrigado por tentar me aconselhar. Obrigado e Jazakallah. Re: Major Waswas durante salah... assalamu alaykom Acho melhor NÃO permitir que sua mente vagueie. Ao invés de imaginar imagens e cenas etc., concentre-se nas palavras que você está recitando e na qualidade de seu tajweed. A isto talvez você possa acrescentar uma espécie de disciplina militar à salada. Você não deve ter tempo nem espaço para ir muito longe se fizer essas coisas. Re: Major Waswas durante a salada... O Profeta (saaw) instruiu sobre a presença de waswas durante salah para dizer audhubillah mina shaytanir rajim e cuspir três vezes sobre o ombro esquerdo, pois isso é Khanzab. Isto, como relatado por Uthman ibn al Como em muçulmano como sahih. Re: Major Waswas durante salah... Assalaamu Alaikum irmão Aprenda o significado (mesmo que aproximadamente) do que você está lendo e tente concentrar-se em seu tajweed, pois isto pode insha'allah ajudar a reorientar sua atenção. O mais importante é NÃO parar de rezar.</w:t>
      </w:r>
    </w:p>
    <w:p>
      <w:r>
        <w:rPr>
          <w:b/>
          <w:color w:val="FF0000"/>
        </w:rPr>
        <w:t xml:space="preserve">id 149</w:t>
      </w:r>
    </w:p>
    <w:p>
      <w:r>
        <w:rPr>
          <w:b w:val="0"/>
        </w:rPr>
        <w:t xml:space="preserve">Uma saída grega não causaria estragos em Seul (Coréia do Sul) hoje e amanhã, trabalhando em um projeto que tenho com o Banco Asiático de Desenvolvimento. É uma mega cidade que é com certeza - mais de 10 milhões na própria cidade e 25 milhões nas áreas próximas que ligam Seul ao aeroporto. Um lugar e tanto onde se vê o envolvimento maciço do setor público no planejamento e no desenvolvimento da infra-estrutura, ajudando as megaempresas capitalistas. Mas informarei sobre o trabalho que estou fazendo aqui no devido tempo, uma vez que as autorizações do governo estejam disponíveis. Hoje, estou me concentrando na Zona Euro depois de ler um relatório que me foi enviado por uma empresa de consultoria alemã, com alguma nota que previa a destruição se os gregos saíssem da Zona Euro. A imprensa européia deu ao relatório o oxigênio que ele não merece. É outro exemplo de um estudo altamente seletivo e "fixo", que está influenciando o debate por causa de seu valor assustador. Sua substância é, em grande parte, zero. A realidade é que uma saída grega não causaria estragos e deve ser recomendada (cerca de 3 anos atrás)! Havia um artigo no EU Observer (18 de outubro de 2012) -- Estudo: A saída grega do euro poderia começar _17tn 'wildfire' -- que escolheu divulgar um "estudo" de uma "consultoria" alemã que previa, caso a Grécia, Itália, Portugal e Espanha deixassem a Zona Euro: ... uma longa recessão mundial ... [... grandes pressões sobre o tecido social e a estabilidade política .... ... [nos países que estão saindo da zona do euro] ... Com os motins nas ruas da Espanha e da Grécia já se tornando um fenômeno regular, perguntamo-nos quão ruim será a alternativa. E há pior ainda a vir na próxima década. Os custos de ter 55 por cento dos desempregados de 15-24 anos de uma nação começarão a voltar para casa nos próximos anos - uma espécie de colheita para ficar na zona do euro. Em documentos da mesma organização eles continuam citando este modelo VIEW e a título de explicação escrevem "ver caixa" que na inspeção diz o seguinte: O modelo VIEW é um modelo macroeconômico que é usado para fazer projeções e simular cenários econômicos. As simulações em nosso estudo abrangeram os 42 estados do mundo que representam mais de 90% da economia mundial e foram baseadas nos seguintes parâmetros: oferta e demanda; mercados de trabalho; finanças governamentais; assim como exportações, importações, taxas de câmbio e assim por diante. Assim, o modelo também contribui para as inter-relações entre os vários estados no que diz respeito a estes parâmetros. O que diz a uma pessoa como eu, que é um especialista (até onde eles vão) em modelos macroeconômicos (estocásticos ou não), sobre o zip! Procurei no site da organização por documentos técnicos, que descreveriam a estrutura do modelo VIEW, e nada foi revelado. Sempre desconfio profundamente das organizações que afirmam utilizar um grande modelo macroeconômico para justificar as declarações que fazem sobre política econômica e tais, mas que se recusam a tornar pública a estrutura do modelo para escrutínio. Uma vez fui recrutado por uma organização (mas nunca comecei com elas - uma alternativa melhor surgiu ao mesmo tempo), que há muito tempo havia tropeçado em seu "modelo". A impressão que se tinha do "modelo" dos discursos públicos proferidos pelos altos funcionários daquela organização e a amplitude das previsões que eles produziam trimestralmente (derivadas do "modelo") era que esta era uma estrutura muito significativa. Na entrevista, uma vez que era óbvio que me iriam oferecer o cargo, eles me perguntaram se eu tinha alguma pergunta. Perguntei ao "modelador sênior" que estava presente se ele poderia me fornecer um papel delineando as equações e estruturas que compunham o modelo e as técnicas de estimativa usadas, etc., para que eu pudesse me atualizar muito rapidamente se eu fosse começar a trabalhar com eles. Houve uma pausa, alguns olhares entre os membros do painel de seleção, alguns sniggers e então ele disse -- "bem, é mais ou menos assim -- temos uma curva de Phillips ... [... e depois tiramos o envelope e escrevemos no verso o que achamos que vai acontecer no trimestre seguinte" - e nesse momento houve risos por todo lado. Eu era jovem e me senti um pouco enganado, mas logo aprendi uma lição sobre a duplicidade. Também aprendi ao longo do caminho sobre estruturas-modelo e como se pode obter resultados a partir de estruturas específicas. Assim, quando uma organização continua produzindo resultados muito seletivos alegando que suas simulações de modelos os produziram, recebo um</w:t>
      </w:r>
    </w:p>
    <w:p>
      <w:r>
        <w:rPr>
          <w:b/>
          <w:color w:val="FF0000"/>
        </w:rPr>
        <w:t xml:space="preserve">id 150</w:t>
      </w:r>
    </w:p>
    <w:p>
      <w:r>
        <w:rPr>
          <w:b w:val="0"/>
        </w:rPr>
        <w:t xml:space="preserve">Agora você conhece o resto da história Parece que em 1522 um homem chamado Rahul Lanius Kandul possuía uma pequena loja em Tarvarnes, Bulgária, chamada "Kandul's &amp; Such" (nome pitoresco, não acha?). Rahul e sua esposa Laticha, junto com seu pequeno filho Rahul Jr. dirigiam a pequena loja da família por vários anos antes de se deparar com dificuldades financeiras. Laticha, farto da renda (sênior) do Rahul, teve um caso com Charles Howard Hinesworth, um rico empresário e estadista americano. Encantado com seus sucessos financeiros, Lachita deixou Rahul em 1522 e levou o pequeno Rahul com ela. Charles tinha seu próprio navio à vela, que era chamado de "I Have It All Including Your Wife". Que nome presciente ele acabou sendo. Qualquer baleia, na viagem para a América, Lachita e Charles passeavam em opulência enquanto o jovem Rahul brincava com o capitão e brincava com as mãos do convés. Obviamente, Lachita ficou um pouco grávida - bem, OK, ela ficou muito grávida. Parecia que um pequeno Charles estava a caminho e nem Charles ou Laticha estavam preparados para uma mudança tão rápida em suas vidas, de resto inúteis, boêmias. Charles e Latty (como Charles a chamava) estavam no mar para a destruição - e podem ter puxado o jovem Rahul para dentro de sua fria fossa de uma vida, se ele não tivesse decidido mais tarde se juntar a seu pai na Bulgária. Mas, isso é outra história para outra época. Enquanto isso, de volta a Tarvarnes, o grande Rahul estava lutando. Ele mal estava ganhando a vida com a loja diversificada. Esta foi a época em que a Rainha Sofia IV da Bulgária fez sua famosa encomenda às massas - "Deixe-os comer bolo". Como a Bulgur! Obviamente, depois que a rainha ordenou ao povo comum que comesse bolo - eles temiam por suas vidas e não comiam nada além de bolo. (Nota histórica: esta ordem foi dada depois que a rainha Sofia elaborou um bolo multimilionário com a anfitriã Cupcakes, que se ofereceu para dar uma porcentagem de seus lucros a ela. Esta citação é freqüentemente atribuída erroneamente à Maria Antonieta, cuja única reivindicação de fama era seu "Deixe-os comer bolo", byte sonoro que ela roubou da Rainha Sofia IV. É estranho e lamentável que Maria Antonieta tenha ficado famosa ao plagiar a ordem tersa da Rainha Sofia). Depois de um tempo, o bolo fica bem entediante e uma dieta constante dele pode deixá-lo bastante doente e desdentado. O escorbuto, a queda de cabelo e a síndrome do pé pesado são efeitos colaterais comuns da dieta do bolo. Você não deve fazer a dieta do bolo se estiver amamentando ou grávida. Em casos raros, a dieta do bolo pode causar arritmia e até mesmo a morte. É desnecessário dizer, Rahul, já sucumbindo à devastação da idade e da pobreza não estava em condições de suportar a dieta do bolo que foi sumariamente ordenada pela Rainha Sofia IV. Ele ficou cada vez mais doente, às vezes vomitando o bolo violentamente - vomitando o conteúdo de sua barriga encolhida e desnutrida na estreita rua em frente a sua pequena loja. Isto, naturalmente, perturbou o povo do vilarejo e manteve muitas pessoas menos corajosas longe de sua loja. As coisas não pareciam boas para Rahul. Então, uma noite de serendipidade aconteceu. A Bulgarian Electric And Power Co. (BEAP-C como era conhecida) não foi notada por sua confiabilidade - as quedas de energia eram comuns e freqüentes. Quando a eletricidade se desligava, a cidade e a pequena loja do Rahul escureciam durante horas. As pessoas corriam em alvoroço - cegas pela escuridão e se divertindo com o anonimato, elas prosseguiam - como seria de se esperar de uma cultura em alvoroço - para sobrepovoar a Bulgária. Isto criou uma enxurrada de novos clientes potenciais para a pequena e diversificada loja de Rahul. Rahul babou em todos os negócios que poderia captar se tivesse as idéias e produtos corretos para comercializar. Foi durante uma destas numerosas quedas de energia que Rahul, por um capricho, decidiu voar um papagaio no escuro. Era uma noite muito ventosa para a Bulgária, um país que não se notava por seus ventos, e o papagaio se tornou muito difícil de controlar. Não demorou muito para que as mãos macias e lojistas de Rahul ficassem irritadas pelo fio de papagaio. Ele precisava de algo para segurar o cordel enquanto procurava alívio, nos cantos escuros de sua loja, para qualquer coisa que aliviasse suas palmas dolorosas. A única coisa disponível para ele para segurar o</w:t>
      </w:r>
    </w:p>
    <w:p>
      <w:r>
        <w:rPr>
          <w:b/>
          <w:color w:val="FF0000"/>
        </w:rPr>
        <w:t xml:space="preserve">id 151</w:t>
      </w:r>
    </w:p>
    <w:p>
      <w:r>
        <w:rPr>
          <w:b w:val="0"/>
        </w:rPr>
        <w:t xml:space="preserve">Woody em casa com seus gêmeos de quatro anos, Kate e Megan Photo: Stuart Webb Imagem 1 de 6 Uma explosão controlada de uma foto do IED: Stuart Webb Imagem 1 de 6 Woody examina partes de um IED que ele acaba de desativar. Cada fabricante de bombas tem uma forma 'assinatura' de fazer uma foto do dispositivo: Stuart Webb Imagem 1 de 6 Capitão Liam Fitzgerald-Finch, que serviu no Afeganistão e Iraque, recebeu a Medalha da Galanteria da Rainha por desarmar bombas em Helmand Photo: Stuart Webb Por Stuart Webb 7:00AM GMT 17 Fev 2012 As pesadas portas do porta-aviões blindado abriram com um estrondo: O oficial de comando Gareth Wood (conhecido por todos como Woody) estava prestes a enfrentar seu primeiro dispositivo explosivo improvisado (IED) do dia. O zumbido dos motores foi substituído pelo choro estridente dos detectores de metal enquanto a equipe de busca se preparava para trabalhar. Depois de localizar o dispositivo, eles ficaram em um amontoado, conversando e fumando em cadeia. Um franco-atirador foi chamado para a frente e colocado em posição, procurando por problemas no horizonte. Woody pegou seu detector de metais e começou a caminhar em direção à bomba - sozinho. Todos o viram partir. Ele deitou-se, a bomba a centímetros de sua cabeça, e começou a escovar a sujeira com uma faca e um pincel, tão cuidadoso quanto um arqueólogo. "Você está em seu próprio pequeno mundo", ele me diria mais tarde. É bastante surrealista'. Quando Woody, que é casado e tem dois filhos, partiu para o Afeganistão no início de 2010, ele sabia que estava longe de ter a certeza de que voltaria para casa. "Tinha havido uma massa de baixas", ele se lembra agora. 'Acho que havia uma chance em seis de não voltarmos'. No período que antecedeu seu destacamento, seu colega operador de eliminação de bombas, o Sargento Olaf 'Oz' Schmid, um amigo próximo e colega do 11 Regimento de Eliminação de Explosivos (EOD), Royal Logistic Corps, morreu enquanto desarmava uma bomba à beira da estrada perto de Sangin, depois de ter neutralizado com sucesso 64 bombas durante sua turnê de cinco meses. Outro amigo e colega operador, o capitão Daniel Read (também do 11 EOD), foi morto ao enfrentar um dispositivo no norte de Helmand. Eu não fui à repatriação de Dan', lembra Woody. "Passaram-se literalmente horas antes que eu fosse voar para o Afeganistão; eu não conseguia encarar isso". Os especialistas em eliminação de bombas nunca foram tão requisitados: O Afeganistão se tornou uma guerra de IED. O grande número dessas bombas caseiras está perturbando seriamente as operações da NATO no país, e os esforços para reconstruí-lo. Quase 400 soldados britânicos e pessoal do MoD morreram desde que a Grã-Bretanha entrou na guerra no Afeganistão, há 10 anos, e a maioria das baixas desde 2008 foram causadas por explosivos improvisados. Eles também foram responsáveis por quase 1.000 mortes de civis no país no ano passado, de acordo com um novo relatório da ONU. Em dezembro foi anunciado que as tropas britânicas iriam receber 400 milhões de novos kits para combater a ameaça. Bombas que custam centavos provaram ser compatíveis com uma máquina militar que custa bilhões. Estima-se que mil novos IEDs são plantados a cada mês no Afeganistão. Liderando a luta contra eles está a Força-Tarefa Britânica de Combate a IED, que é composta por 20 equipes de 12 homens provenientes de regimentos de todo o Exército Britânico. Uma vez que uma patrulha de infantaria tenha detectado algo suspeito - uma perturbação na superfície da estrada, um arame protuberante do solo, um mergulho onde o solo se assentou sobre um objeto enterrado - uma equipe da força-tarefa é despachada para investigar. O núcleo da equipe é composto por quatro pessoas, duas de 11 EOD, incluindo o líder da equipe, o operador de eliminação de bombas (também conhecido como Oficial Técnico de Munição, ou ATO) -- ele sozinho desarma a bomba. Seu número dois é responsável por preparar o kit do ATO e dar conselhos constantes. Há um operador de Contra-Medidas Eletrônicas (ECM) (conhecido como 'bleep'), do Royal Corps of Signals, cujo trabalho é proteger o ATO através da interferência de quaisquer sinais de rádio que possam detonar um IED controlado por rádio, e um especialista em Inteligência de Armas, cujo trabalho é reunir evidências forenses. Há também uma escolta de infantaria que treina com 11 EOD antes de ser destacada e gasta seu</w:t>
      </w:r>
    </w:p>
    <w:p>
      <w:r>
        <w:rPr>
          <w:b/>
          <w:color w:val="FF0000"/>
        </w:rPr>
        <w:t xml:space="preserve">id 152</w:t>
      </w:r>
    </w:p>
    <w:p>
      <w:r>
        <w:rPr>
          <w:b w:val="0"/>
        </w:rPr>
        <w:t xml:space="preserve">Ofereceremos apenas produtos da mais alta qualidade para garantir que você fique um passo à frente no registro e registro de chamadas Como diz o ditado "Você não pode administrar o que não pode medir". Isto é tão verdadeiro nas telecomunicações quanto em qualquer outra área de seu negócio. A capacidade de analisar as chamadas recebidas e efetuadas através do uso de relatórios personalizados fornecerá à sua empresa informações inestimáveis. Quando as vendas em uma determinada área caírem, seus relatórios de chamadas lhe mostrarão quantas chamadas desta área você teve e você poderá alterar seu marketing de acordo. Após uma campanha de marketing em uma área específica, seria ótimo poder medir as vendas em função da resposta. Tudo isso só é possível através de um monitoramento e medição eficaz do tráfego de chamadas. O registro de chamadas também pode ser usado internamente para verificar o número de chamadas que um indivíduo está fazendo e onde ele está fazendo essas chamadas. Para hotéis e pousadas, assim como para empresas que têm mais de uma empresa operando a partir do sistema telefônico, o registro de chamadas pode produzir contas individuais, economizando tempo e dinheiro. Gravação de chamadas A gravação de chamadas também pode ser um componente crítico dentro de sua organização. É uma ferramenta poderosa, útil e integral para muitas empresas quando se trata de melhorar o atendimento ao cliente, fornecer provas de ligações e atender às exigências legais. O aumento da responsabilidade no mundo comercial de hoje significa que é importante manter registros meticulosos e garantir que os funcionários sejam responsabilizados. A gravação de chamadas também pode ser uma forma de treinar e supervisionar efetivamente os novos funcionários e gerar oportunidades de vendas. Overline recomenda Oak AI Office e com preços a partir de 1200, você não pode se dar ao luxo de não ter as informações que o AI Office irá lhe oferecer.</w:t>
      </w:r>
    </w:p>
    <w:p>
      <w:r>
        <w:rPr>
          <w:b/>
          <w:color w:val="FF0000"/>
        </w:rPr>
        <w:t xml:space="preserve">id 153</w:t>
      </w:r>
    </w:p>
    <w:p>
      <w:r>
        <w:rPr>
          <w:b w:val="0"/>
        </w:rPr>
        <w:t xml:space="preserve">Se você quer proteger seu cérebro, evite estes aditivos alimentares comuns (NaturalNews) Na entrevista seguinte, o Dr. Russell Blaylock, renomado neurocirurgião, autor e pesquisador, fala com Mike Adams sobre MSG, aspartame e outras excitotoxinas prejudiciais ao cérebro que são amplamente utilizadas em nosso fornecimento de alimentos atualmente. Dr. Blaylock é o autor de "Excitotoxinas: O Sabor que Mata" e outros livros importantes sobre este importante tópico, assim como outros. Nesta entrevista, descubra porque o Dr. Blaylock ficou chocado com o que ele descobriu sobre os efeitos que o MSG e o aspartame têm sobre nossa função cerebral e nossa patologia e muito mais. Health Ranger: Olá e bem-vindos a todos, este é Mike Adams, o Health Ranger do Natural News.com e hoje estou acompanhado pelo neurocirurgião e autor, pesquisador, Dr. Russell Blaylock. Ele é amplamente considerado como a maior autoridade em excitotoxinas, e vamos falar sobre MSG, aspartame, e outros assuntos enquanto o entrevistamos hoje através do vídeo Skype. Dr. Blaylock, obrigado por se juntar a mim hoje. Dr. Blaylock: Bem, obrigado, Mike. Health Ranger: É ótimo ter você ligado, você sabe que sou um grande fã do seu trabalho e de seus livros. Na verdade, um de seus livros anteriores, 'Excitotoxinas: O Gosto que Mata' é um dos primeiros livros que li que me ajudou a entrar no negócio de ensinar as pessoas sobre saúde. Dr. Blaylock: Estou feliz por ter contribuído - você é uma ótima pessoa para ensinar as pessoas sobre essas coisas. Eu também sou um grande fã seu. Health Ranger: Sou um grande fã seu também: Bem, sou um grande fã de seu trabalho, mas para aqueles que estão assistindo, a maioria das pessoas provavelmente está familiarizada com você e seu trabalho e seus livros, mas para aqueles que podem não estar, você pode nos dar apenas um breve histórico de como você começou com isso, o que o encorajou a escrever aquele livro e assim por diante. Dr. Blaylock: Bem, eu era neurocirurgião e durante minha residência, eu estava interessado no que causa todas essas doenças neurológicas e estava particularmente interessado em algo que a maioria de meus colegas não estava interessada. Isso é nutrição e seu efeito sobre o cérebro e recuperação de lesões cerebrais. Isso naturalmente me levou a olhar para as coisas que produzem esses problemas. E encontrei um livro de George Schwartz sobre a síndrome de MSG e ao ler este pequeno livro sobre o assunto, disse bem que há muitas coisas aqui que eu não estava familiarizado. Então, comecei a pesquisar o glutamato monossódico e o que ele faz ao cérebro e fiquei atônito com o que encontrei. Este é um aditivo muito comum aos alimentos e a maioria das pessoas não tem idéia do que ele está fazendo à função cerebral e à patologia, particularmente no cérebro em desenvolvimento, o cérebro de uma criança. Eu acumulei toda esta pesquisa e assim decidi escrever um livro, meu primeiro livro, e eu o montei e o apresentei à editora e eles gostaram e o imprimiram. Health Ranger: Agora, a maioria das pessoas que lêem esse livro estão realmente espantadas com o que você revela lá dentro. Você fala sobre como as excitotoxinas superexcitam as células nervosas e causam a morte dessas células, como elas passam através da barreira sangue/cérebro e assim por diante. Quão tóxico é realmente o MSG e então, poderia também acrescentar, o que você aprendeu desde que escreveu o livro que acrescentaria ao peso da evidência? Dr. Blaylock: Bem, na verdade, este livro foi escrito em 1994 e atualizado alguns anos depois disso, mas a quantidade de informações que temos sobre esta toxicidade cresceu a passos largos. Há uma enorme quantidade de literatura, então o peso da evidência do meu lado é simplesmente avassalador. Agora, o que descobrimos é que esta é uma substância muito tóxica, particularmente para o cérebro em desenvolvimento. Portanto, se uma mãe a consome enquanto está grávida nestas altas quantidades, ela não só passa através da placenta para o bebê em desenvolvimento, mas a quantidade ou concentração de glutamato no sangue do bebê é duas vezes maior do que a da mãe. E é claro que este é um cérebro em desenvolvimento muito delicado, o cérebro está em desenvolvimento muito complexo e sabemos que o glutamato tem um grande papel no desenvolvimento do cérebro. Se os níveis forem muito altos ou muito baixos, pode causar anormalidades significativas na forma como o cérebro se desenvolve. Bem, as mulheres têm</w:t>
      </w:r>
    </w:p>
    <w:p>
      <w:r>
        <w:rPr>
          <w:b/>
          <w:color w:val="FF0000"/>
        </w:rPr>
        <w:t xml:space="preserve">id 154</w:t>
      </w:r>
    </w:p>
    <w:p>
      <w:r>
        <w:rPr>
          <w:b w:val="0"/>
        </w:rPr>
        <w:t xml:space="preserve">"Fragrâncias diferentes estão espalhadas pelos pisos", disseram os arquitetos à Dezeen. "Na piscina você terá o sabor do açafrão; no quarto, lavanda; na sala de estar, alecrim". "No coração de uma cidade movimentada, o jardim vertical cria uma ligação única com a natureza e uma atmosfera inesperada", eles acrescentaram. Uma única escada se estende por um dos lados da casa para conectar os três andares e o terraço no telhado. Os arquitetos os descrevem como "uma alusão às famosas escadas de Alfama", em referência às ruas escalonadas na área mais antiga da cidade. No telhado, a piscina estreita se estende ao longo de toda a extensão do terraço para que possa ser usada para nadar. As salas de estar e de jantar ficam no segundo andar, enquanto os quartos ocupam o primeiro andar e uma garagem e sala de música ficam no andar térreo. A partir de um pequeno lote com sua implantação única, este projeto levantou cedo um par de desafios... e junto com eles surgiram idéias. Acima: planta do térreo - clique acima para ampliar a imagem A caixa de caixa se desvia da empena para criar um pátio vertical (caixa de vidro), com uma escada reta ligando todos os andares, uma alusão às famosas escadas de Alfama, correndo entre as paredes dos quatro andares e ligando as várias dimensões. Acima: planta do primeiro andar -- clique acima da imagem maior Este pátio é o coração da casa, trazendo luz para o interior, melhorando a entrada principal e criando uma verdadeira relação exterior/interior. Acima: planta do segundo andar -- clique acima para ampliar a imagem Em termos de material, escolhemos polir a forma retangular e dar ao bloco a face de uma árvore, tornando-o mais um elemento do quadrado, que resultou junto com a árvore existente e a fonte de água, em uma tríade. Acima: planta do telhado -- clique acima para ampliar a imagem O programa foi montado quase automaticamente, os serviços técnicos e a garagem com acesso direto da rua, o primeiro andar que abriga a área privada da casa. O segundo andar é a área social, com conexão direta com a cobertura, estendendo-se a área social para o exterior, sendo a vista relacionada ao lado social e a área privada tanto para a praça como para a Embaixada, o cenário de uma experiência típica de Lisboa, que é uma relação verdadeiramente íntima entre os bairros. Portanto, este projeto é de fato um mini-pulmão e um exemplo de sustentabilidade para a cidade de Lisboa, mantendo os princípios de um habitat típico vivo e uma relação com o exterior, assumindo um papel urbano revitalizante. Bela idéia no papel. Espero que eles tenham um plano de apoio. Vamos fazer um check in depois de alguns anos - plantas nas paredes são uma moda passageira e não são uma solução a longo prazo. Não há benefício sustentável: elas exigem sistemas de irrigação de alta manutenção que inevitavelmente falham, é difícil substituir plantas mortas e é difícil administrar doenças. Apenas mais um arremesso acadêmico; vamos seguir em frente. Fora isso, um prédio muito bonito.</w:t>
      </w:r>
    </w:p>
    <w:p>
      <w:r>
        <w:rPr>
          <w:b/>
          <w:color w:val="FF0000"/>
        </w:rPr>
        <w:t xml:space="preserve">id 155</w:t>
      </w:r>
    </w:p>
    <w:p>
      <w:r>
        <w:rPr>
          <w:b w:val="0"/>
        </w:rPr>
        <w:t xml:space="preserve">Abertura da Ponte de Wicker Zona Parceira como parte da Conferência de Crescimento Verde Crescimento Verde: Os delegados da New Shoots Conference juntaram-se à South Yorkshire Forest Partnership e assistiram como o Conselheiro Leigh Bramall abriu a nova ponte pedonal sobre o rio Don. A ponte fornece um importante elo verde em uma área de Sheffield que de outra forma seria construída. A ponte foi parcialmente financiada pelo Projeto VALUE. Para acompanhar a abertura da ponte, uma nova junta interpretativa foi também revelada pela Conselheira Municipal de Sheffield Lord, Sylvia Dunkley. A nova junta interpretativa comemora as realizações de Henry Seebohm, um mestre de aço, ornitólogo e explorador que viveu entre 1832 e 1895. Tom Wild, diretor do SYFP, disse: "estamos muito felizes em contribuir para este importante projeto aproveitando ao máximo o rio e celebrando o centro histórico da cidade". O projeto ajuda a reduzir os riscos de inundação, além de melhorar o acesso ao rio, que está se tornando um verdadeiro ativo para os cidadãos, empresas e visitantes". O evento de lançamento foi um dos destaques da conferência de grande sucesso Green Growth New Shoots, que atraiu mais de 200 delegados da Suécia, Alemanha, França, Bélgica e Holanda, assim como de todo o Reino Unido.</w:t>
      </w:r>
    </w:p>
    <w:p>
      <w:r>
        <w:rPr>
          <w:b/>
          <w:color w:val="FF0000"/>
        </w:rPr>
        <w:t xml:space="preserve">id 156</w:t>
      </w:r>
    </w:p>
    <w:p>
      <w:r>
        <w:rPr>
          <w:b w:val="0"/>
        </w:rPr>
        <w:t xml:space="preserve">thinkbroadband A latência do thinkbroadband à noite aumenta e aponta problemas com a Virgin Media novamente Quarta-feira 07 de novembro de 2012 13:36:13 por Andrew Ferguson Gerenciar um provedor de banda larga e ter zero falhas é uma impossibilidade, mas recentemente a Virgin Media parece estar tendo mais do que sua justa parcela de problemas. Clique na imagem para ampliar A imagem BQM acima mostra o problema que os usuários estão enfrentando, e embora com muitos provedores não seja incomum ver a área amarela aumentar de largura nas horas de pico, ver o grande aumento na área verde (latência mínima) é um sinal claro de um problema. Isto pode ser devido a um link individual ou a um congestionamento em um nó local ou quando, no caso deste último problema, parece estar afetando muitas pessoas que executam nossa ferramenta BQM, ele aponta para um provedor ou problema de peering. O ISPreview tem um link para um tópico de discussão nos próprios fóruns da Virgin Media onde as pessoas estão discutindo o problema, e muitos outros gráficos BQM podem ser encontrados. Não parece haver nenhuma perda de pacotes neste momento, então esperamos que o streaming de vídeo e a navegação na web ainda estejam bem, mas os gamers online que querem permanecer sãos seriam aconselhados a evitar as horas entre 20h e 22h atualmente - a menos que eles queiram algum atraso do tipo de discagem da velha escola. Nossa ferramenta BQM é de uso livre, e funciona enviando um pequeno pacote ping periodicamente para seu roteador de banda larga, e traçando os tempos de resposta. Muitos roteadores de consumo (incluindo o Virgin Media Superhub) têm a resposta ICMP/ping desativada, por isso temos um FAQ mostrando o que você precisa mudar para roteadores comuns. Para aqueles com um BT Home Hub você não pode usar a ferramenta, pois as respostas ping (ICMP echo) são desativadas no firmware do hub doméstico, quebrando uma ferramenta de diagnóstico muito útil e comum que é mais antiga que os navegadores web. Atualização: Há um site útil mostrando vários gráficos BQM da Virgin e outros provedores que você pode visualizar aqui Comentários Postado por Kushan 13 dias atrás Eu tenho exatamente o mesmo pico ao mesmo tempo no meu gráfico (também um cliente VM). Postado por LT38 13 dias atrás, este não é apenas um problema de horário de pico, já que a virgem teria acreditado que as pessoas estavam experimentando isto entre 12h e 2h todos os dias durante meses ontem foi igual a todos os outros dias das 12h até 1h30 ou lá se tornou inútil até mesmo o incômodo de usar a rede enquanto estava na VM. Infelizmente para mim, devido aos últimos dez anos, tanto nosso locador quanto a BT não vão permitir ou encaixar uma nova linha BT tão presa a estes números Postado por lowei 13 dias atrás "Para aqueles com um BT Home Hub você não pode usar a ferramenta, pois as respostas ping (ICMP echo) estão desabilitadas no firmware do hub doméstico, quebrando uma ferramenta de diagnóstico muito útil e comum que é mais antiga que os navegadores da web". Configurei minha ferramenta BQM com um BT Home Hub 3, colocando meu leitor de raios azuis com fio na DMZ. Posted by scootie 13 days ago keep this in the news pleas Posted by scootie 13 days ago also ad to how they run the upstream at well over 60% capacity which docsis tech dont treat latency at all well at all. Eu não sei e asa permite que eles mostrem um jogo na TV quando eles tratam o upstream tão chocantemente os olhos dos jogadores. Posted by scootie 13 dias atrás uma falha de capacidade só pode ser aumentada se a velocidade superior a 24 horas for massivamente alta. para clientes de latência que precisa ser de pelo menos meio-dia a meia-noite. Posted by azurescorch 13 dias atrás eu acabei de mudar para plusnet. Com a Virgin Media eu tinha 300ms de tremores, perda de pacotes, e ping alto em geral. Como no LT38, eu também tive problemas fora do horário de pico. Seu atendimento ao cliente também é terrível... Diabos, meu amigo reclamou recentemente, eles lhe disseram que não iriam alterar o problema porque não há "nada de errado". Posted by Dixinormous 12 dias atrás Upstreams pode ser executado consideravelmente mais de 60% com problemas mínimos no BSR da Motorola. Não se sabe ao certo se o tratamento mais deficiente do kit Cisco foi resolvido. Postado por Rootster 12 dias atrás Meu gráfico noturno de cerca das 20h às 22h é o dobro da "altura" do ilustrado. E os níveis médio e máximo são correspondentemente o dobro - praticamente 24 horas por dia, 7 dias por semana. A Virgem sempre foi atingida e errou em Southampton, mas não me lembro de ter sido tão ruim assim... Posted by chrysalis 12 dias atrás andrew manter isto nas notícias é bom você relatou isto, também fiz vários testes de velocidade ontem à noite para birmingham, coventry e namesco</w:t>
      </w:r>
    </w:p>
    <w:p>
      <w:r>
        <w:rPr>
          <w:b/>
          <w:color w:val="FF0000"/>
        </w:rPr>
        <w:t xml:space="preserve">id 157</w:t>
      </w:r>
    </w:p>
    <w:p>
      <w:r>
        <w:rPr>
          <w:b w:val="0"/>
        </w:rPr>
        <w:t xml:space="preserve">Em uma tentativa de refinar os resultados, determinei as porcentagens de vitória da equipe usando a fórmula de Pythagenpuck derivada por Alan Ryder em seu documento Win Probabilities de 2004, que é um modelo modificado de porcentagem de vitória Pythagorean baseado em metas a favor e contra. Se você se importa em analisar a matemática com mais detalhes, siga os links acima, se você não? Continue lendo e confie nos meus números. Basicamente, a premissa aqui era olhar todos os futuros adversários do Leafs nesta temporada, e seus diferenciais de gol em casa e fora, num esforço para usar as porcentagens de vitória previstas junto com os Leafs - e assim chegar à probabilidade de os Leafs irem embora com um W. Como você pode ver no gráfico, eu atribuí qualquer probabilidade acima de .475 ou abaixo de .525 como um OTL porque estou tentando ser realista com os resultados dos pontos. Assumindo que as Folhas pegam algum OT ou SO ganha provavelmente o total de um pouco... provavelmente 3-4 pontos pelo menos. Assim, se um par desses OTLs acabar como Ws, os Leafs talvez possam mudar isso para 7-10-3 ou mais. Isso daria aos Leafs um recorde final na temporada de 36-36-10 e 82 pontos, o que provavelmente os colocaria no 10º ou 11º lugar no Leste. Deve-se ressaltar que estas probabilidades são baseadas nos atuais diferenciais de metas de todas as equipes desta lista e cada uma delas verá seus recordes e diferenciais mudarem ao longo do restante da temporada e, portanto, estas probabilidades estarão movendo as metas para o futuro. Se você achar isso deprimente - não se sinta mal, não está sozinho. Também acho que isto faz com que seja provável que Ron Wilson não volte no próximo ano - quer o consideremos ou não responsável pelo alcance dos objetivos, defesa, equipes especiais ou produção ofensiva decente.</w:t>
      </w:r>
    </w:p>
    <w:p>
      <w:r>
        <w:rPr>
          <w:b/>
          <w:color w:val="FF0000"/>
        </w:rPr>
        <w:t xml:space="preserve">id 158</w:t>
      </w:r>
    </w:p>
    <w:p>
      <w:r>
        <w:rPr>
          <w:b w:val="0"/>
        </w:rPr>
        <w:t xml:space="preserve">Mais... Em algumas cenas incríveis, o iPad pode ser visto bem acima da terra no espaço. Mas quando a pressão da altitude faz o balão estourar, o iPad volta a cair na terra. De volta com um estrondo: Depois que a pressão da altitude faz o balão estourar, ele volta a cair de volta à terra. Incrível: Depois de sua aterrissagem dura e queda enorme, o iPad incrivelmente ainda está em ótimas condições. Acaba aterrissando em uma encosta em Nevada, EUA. Usando dispositivos de localização para encontrar seu iPad, a equipe descobre que ele está em ótimas condições e em plena ordem de funcionamento. Apesar de sua confiança no vídeo, alguns críticos acreditam que o vídeo pode ser falso. De acordo com o Huffington Post, a G-Form diz em seu site: "Estamos felizes que alguns produtos eletrônicos de nossos clientes tenham sobrevivido aos testes de nossos produtos Extreme, mas não encorajamos ou recomendamos acrobacias intencionalmente perigosas". Fortes: As caixas G-Form deformam-se no impacto, e podem absorver impactos poderosos mesmo com o lado de vidro para baixo As caixas G-Form são muito mais espessas do que as caixas comuns de iPad, e feitas de materiais de alta tecnologia que deformam no impacto. As partes externas estão envoltas em material balístico militar e fechadas em zíper. As caixas de iPad são construídas para suportar quedas diretamente sobre a face de vidro. Vídeos de demonstração anteriores da G-Form os mostraram resistindo a golpes bruscos dos mestres do kung fu, bem como a impactos de alta velocidade. Desculpe, mas essa tela tem uma superfície muito reflexiva. É impossível ver o que supostamente está sendo exibido na tela ao ar livre durante o dia... então não. ...não pudemos ver que o ipad estava funcionando. Deveria ter uma Samsung com uma tela Super AMOLED. Meu Ipad não sobreviveu ao meu filho de 4 anos de idade deixá-lo cair - talvez eles pudessem vir e fazer o experimento em minha casa, opção muito mais barata e muito mais útil. - Liz, Sydney, 10/01/2012 09:34 ========================= Liz, você tinha o estojo de proteção nesta história?!?! Essa é a questão aqui. Peguei meu Mack Book Air e danifiquei a tela, é uma pena que eles não sejam tão ruins quanto me custará agora 600 libras para consertar,Nada bom - Mike M C, Nantwich,Cheshire, 10/01/2012 13:14 =========== Acho que é melhor você gastar seu dinheiro com um pouco mais de educação para si mesmo, ou pelo menos com um dicionário. Bem, se você deixar cair alguma coisa do espaço embrulhado em um pacote adequado, então não é uma surpresa que ele muito provavelmente sobreviverá. Não 100% perfeito, mas 99%. Nenhuma porcaria do iApple sobreviverá a cair de 2metros e funcionará corretamente depois, enquanto todos os produtos da concorrência podem fazer isso facilmente. Há muitos desses testes de colisão na rede. Parafraseando o slogan da MediaMarkt: Apple - somente para idiotas. Interessante, mas, em última análise, inútil! - Simon, Tenterden, Kent, 10/1/2012 9:10+++++++Existe de fato um ponto muito importante aqui que os teóricos da conspiração estão mantendo muito silencioso (se é que eles sequer notaram isso). A multidão do CT lhe dirá que o fato de não haver estrelas visíveis nas fotos tiradas durante as missões lunares Apollo prova que elas foram falsas. Eles afirmam que o céu deveria estar repleto delas. Bem, aqui está uma visita amadora não-NAASA ao espaço e - hey presto! - sem estrelas. Se você quiser tirar uma foto devidamente exposta de um objeto iluminado pelo sol no espaço (como um astronauta ou uma nave espacial), você precisará usar uma velocidade de obturação que é pelo menos mil vezes mais rápida para capturar a luz fraca das estrelas. Você não verá estrelas em fotos de missões espaciais de qualquer época - não apenas da Apollo. Outra vertente da teoria do embuste da Apollo se transforma em fumaça.</w:t>
      </w:r>
    </w:p>
    <w:p>
      <w:r>
        <w:rPr>
          <w:b/>
          <w:color w:val="FF0000"/>
        </w:rPr>
        <w:t xml:space="preserve">id 159</w:t>
      </w:r>
    </w:p>
    <w:p>
      <w:r>
        <w:rPr>
          <w:b w:val="0"/>
        </w:rPr>
        <w:t xml:space="preserve">A blogueira convidada Hanna Neuschwander tem escrito extensivamente sobre o movimento da torrefação de café no Noroeste do Pacífico para publicações como Portland Monthly , Willamette Week , e Edible Portland . Ela mora em Portland, Oregon. Durante anos, os gatos têm sido retratados como a Sra. Havishams de mente fraca que faz aconchegos para seus animais de estimação adormecidos e diz coisas como: "Meu gato dá os melhores conselhos de investimento", ou "Espero que tenha havido um apóstolo chamado 'Muffins' porque acabei de receber um 13º tabby para minha Última Ceia". Os cães, por outro lado, sempre foram retratados como fortes. Viril. Capaz de consumir grandes fatias de carne enquanto os gatos lutam com o saco para seus rebuçados para a tosse porque sentem cócegas na garganta. Mas hoje eu gostaria não só de destacar estes estereótipos como mentiras flagrantes, mas também de iluminar como os gatos são os verdadeiros paradigmas - e verdadeiros mentores - da masculinidade. Pois, como pessoa de longa data, passei vários anos analisando os gatos em vez do trabalho real. (Porque quando você declara como objetivo de sua carreira "escritor de humor/caricaturista sindicalizado", você pode muito bem escrever "falconer/pearl diver" em seu currículo). E naquele tempo eu percebi o quanto os gatos tinham que me ensinar, não apenas sobre mim mesmo, mas também sobre ser um homem. Um homem de verdade que ainda pode identificar corretamente a linha de enredo de qualquer episódio de Golden Girls antes do encerramento dos créditos de abertura (especialmente se for um Sophia). E assim, com isso em mente, apresento a vocês "Man Up! E Outras Dicas Masculinas de Gatos", começando com... As pessoas costumam dizer que os cães permanecem muito ativos até a velhice, enquanto os gatos parecem ser capazes de dormir mais de 32 horas por dia, graças a algum tipo de anomalia temporal. Mas isso só porque os gatos usam até oito de suas nove vidas como gatinhos, empurrando os limites tanto de sua própria resistência quanto do perdão de seus donos. Levando aqui o gatinho Scruffles de minha namorada, um gato que minha namorada insistirá se chama "Belle", mas que não teve a previsão de gritar freneticamente o nome "SCRUFFLES!" naquele primeiro dia no veterinário. De qualquer forma, aqui está Scruffles fazendo o que ela faz de melhor, "viver a vida"... Para Scruffles, essas não são apenas uma tela de janela e persianas que tiveram que ser substituídas seis vezes, não mais às custas do locador. Não, para Scruffles eles são mais um obstáculo que ela deve superar, mais uma jornada que ela deve fazer, para reivindicar legitimamente sua verdadeira masculinidade. É verdade, os cães ocasionalmente reclamam um sofá como próprio ou roubam seus pertences e os armazenam na cena do armazém trepático dos Raiders of the Lost Ark que eles chamam debaixo de sua cama. Mas os cães cederão imediatamente tais reivindicações por uma dica de seu afeto. Mas um gato, por outro lado, se agarrará por uma vida querida. Isso porque os gatos percebem que não há nada mais masculino, mais robusto, do que desafiador, apegando-se incessantemente a suas convicções com todas as garras, não importa o quanto você possa rasgar a estrutura da sociedade ou um sofá Ikea Klippan. Em resumo, ser um gato -- realmente, ser um homem -- é gritar "NOOOOOOOOOOOO!" sempre que se afasta dos desejos do seu coração. As pessoas tendem a pensar que para ser um homem você deve ser uma máquina de movimento perpétuo, fazendo constantemente sem um momento de reflexão. É por isso que os cães, sempre em movimento, são tão prontamente identificados com a masculinidade. Mas um gato sabe que a verdadeira masculinidade vem não só da ação, mas também da reação, de pensar sobre as conseqüências das escolhas e dos atos de cada um. Leve aqui nosso amigo Scruffles. Ela sabe o que fez. Mas ela não está se escondendo de suas ações. Não. Nem um pouco -- o que, na verdade, seria a coisa decente a fazer... Em vez disso, ela assume orgulhosamente a responsabilidade por seus esforços como um verdadeiro homem, reavaliando calmamente suas realizações e se perguntando como proceder ou o que mais demolir além de todo reconhecimento. É claro que ninguém poderia saber realmente o que, de fato, Scruffles está pensando, mas se alguém tivesse que adivinhar que provavelmente é algo na linha de "Nyaah! O que nos leva ao nosso</w:t>
      </w:r>
    </w:p>
    <w:p>
      <w:r>
        <w:rPr>
          <w:b/>
          <w:color w:val="FF0000"/>
        </w:rPr>
        <w:t xml:space="preserve">id 160</w:t>
      </w:r>
    </w:p>
    <w:p>
      <w:r>
        <w:rPr>
          <w:b w:val="0"/>
        </w:rPr>
        <w:t xml:space="preserve">Obrigado por visitar os painéis de discussão do TheSite.org. Aproveite a navegação nos fóruns e a leitura das discussões. Se você gostaria de participar, precisará se registrar antes de poder postar. Se você gostaria de perguntar a um especialista em confiança, envie sua pergunta aqui . Os fóruns de discussão agora estão disponíveis no celular para que você possa postar e responder em qualquer lugar! Basta ir a http://m.thesite.org em seu telefone. O luto o deixou no comando de seus irmãos? Em outro lugar no TheSite.org Em outro lugar no TheSite.org Olá Documentary film makers, Firecracker Films, estão desenvolvendo um novo documentário para a BBC. Ele seguirá as histórias de adolescentes que se encontram cuidando de seus irmãos mais novos depois de perderem seus pais. Encontrar-se inesperadamente responsável pelo cuidado de seus irmãos é uma coisa; estar lidando com um luto, além disso, é outra. O documentário sensibilizará para esta difícil situação e alcançará outros que podem estar passando por experiências semelhantes. Se você tem de 16 a 20 anos e está cuidando de irmãos mais jovens, eles gostariam muito de ouvir de você. Não há obrigação de assumir qualquer compromisso nesta fase e qualquer coisa que você deseje discutir será tratada com a mais estrita confidencialidade.</w:t>
      </w:r>
    </w:p>
    <w:p>
      <w:r>
        <w:rPr>
          <w:b/>
          <w:color w:val="FF0000"/>
        </w:rPr>
        <w:t xml:space="preserve">id 161</w:t>
      </w:r>
    </w:p>
    <w:p>
      <w:r>
        <w:rPr>
          <w:b w:val="0"/>
        </w:rPr>
        <w:t xml:space="preserve">Marcação de localização... se você vai fazer isso, faça-o com fotos! Não sou louco pela idéia de geo-tagging em tempo real. Primeiro, eu sou uma garota. Fui ensinada a não divulgar meu paradeiro desde que me lembro. Segundo, tenho uma casa, com coisas nela, que eu gostaria de ter certeza de não ser arrombada. Dizer às pessoas onde estou parece ser sinônimo de "não estou em casa... vá roubar minhas coisas" (aparentemente, algumas pessoas concordam). E ainda assim, apesar das minhas hesitações, eu recentemente baixei um aplicativo de compartilhamento de fotos e vídeos da loja do iTunes chamado SquarePik. Se você ainda não ouviu falar da SquarePik, você pode ter adivinhado pelo nome que ela dá aos usuários do Foursquare a possibilidade de fazer o check-in em seus locais com fotos e vídeos. E se você ainda não ouviu falar do Foursquare, bem... realmente... A popularidade deste aplicativo tem me surpreendido. Parece que as pessoas estão deixando de lado suas preocupações de segurança sobre sua localização tão rapidamente quanto o fizeram com relação às informações do cartão de crédito. Cartões de crédito e etiquetagem de localização são dois paradigmas diferentes que compartilham uma força motriz -- a conveniência. Encomendar produtos de casa é mais fácil do que dirigir até uma loja e esperar na fila. Compartilhar a localização torna mais fácil acompanhar os amigos, descobrir novos lugares que podem ser divertidos, ou mesmo perceber que você está passando muito tempo no bar e pouco tempo na academia. No futuro, o compartilhamento do local provavelmente lhe dará um cupom da loja quando você estiver realmente na loja (idéia cortesia de @ryanparsley ). Até que eu possa ser pago na forma de cupons por postar meu paradeiro, ainda não estou muito interessado em compartilhar minha localização, mas se você estiver, recomendo vivamente que o faça com o flare! Não use apenas o Foursquare. Use o SquarePik para adicionar fotos e vídeos aos seus check-ins. O aplicativo custa apenas US$ 1,99 e é simples de usar. Basta entrar com suas credenciais Foursquare e a API do Foursquare encontrará locais próximos. Depois, clique para carregar fotos ou vídeos de sua biblioteca ou tire novas fotos e vídeos. Em seguida, a SquarePik o verificará no Foursquare junto com sua mídia, e enviará links para suas redes sociais se você tiver essas opções habilitadas em suas configurações do Foursquare. A SquarePik foi o resultado de um esforço conjunto entre duas fabulosas empresas do Sul da Flórida: 39 , uma empresa de desenvolvimento especializada em aplicações tanto para web e iPhone, e Pikchur , um provedor de serviços para compartilhar fotos e vídeos em redes sociais. Pikchur é um serviço simples que atualiza suas redes sociais / plataformas de microblogging com fotos! Não há necessidade de se inscrever! Basta fazer login com uma de nossas muitas plataformas suportadas e começar a enviar seus Piks hoje mesmo! mais 39 é uma empresa sediada no sul da Flórida especializada na criação de belas e funcionais aplicações, tanto para web como para iPhone. Cuidando de sua empresa desde o início, nós o ajudaremos a criar sua marca, assim como a desenvolver tanto off-line quanto on-line. Também nos especializamos em melhorar seu negócio existente, levando assim sua marca ao próximo nível. mais Erica Durst Erica Durst é uma escritora contribuinte para a região Techvibes South Florida. Ao mesmo tempo, Erica é Diretora de Marekting na Linxter, Inc., uma empresa de tecnologia sediada em Plantation, Florida. Na Linxter, a Erica é responsável pela edição de cópias em todos os canais de marketing para garantir que o produto Linxter seja efetivamente comunicado para atender às necessidades reais do mercado. Antes da Linxter, Erica recebeu seu diploma de... mais</w:t>
      </w:r>
    </w:p>
    <w:p>
      <w:r>
        <w:rPr>
          <w:b/>
          <w:color w:val="FF0000"/>
        </w:rPr>
        <w:t xml:space="preserve">id 162</w:t>
      </w:r>
    </w:p>
    <w:p>
      <w:r>
        <w:rPr>
          <w:b w:val="0"/>
        </w:rPr>
        <w:t xml:space="preserve">Muitas pessoas lutam para alisar a parte de trás de seus cabelos. Ou é desigual ou tem solavancos ou qualquer outra falha no alisamento do cabelo. Neste artigo, você aprenderá como ajudar a alisar a parte de trás do seu cabelo mais facilmente e a aperfeiçoar sua imagem. Ajuda se você tiver um espelho portátil, para que você possa usá-lo para ver a parte de trás de sua cabeça e obter os melhores resultados possíveis. Se as pontas de seu cabelo se soltarem, o que é bastante comum em cabelos mais curtos, se você simplesmente descer com um ferro e não gostar disso, tente virar seu ferro para dentro em vez de descer reto. Isso ajuda muito. Use um shampoo suave e um condicionador forte para que os cabelos fiquem bem protegidos. Você deve se manter afastado de qualquer ferramenta de modelagem a quente para evitar qualquer dano ao cabelo. O condicionamento profundo regular do cabelo pode dar-lhe um ressalto e um brilho mais saudável. Use bons produtos de desembaraçamento e pente com dentes largos para o cabelo após um tratamento de alisamento. Quem quiser acrescentar um pouco de brilho - Adicione uma gota de soro de silicone e observe o ressalto das tranças. Um pouco de cuidado será muito importante na manutenção dos alisamentos. Se você estiver usando um ferro de alisar para alisar seu cabelo, use-o com cuidado, e use-o com moderação. Ele pode ser muito prejudicial se usado com freqüência. Secagem do cabelo liso - Use sempre um produto protetor ao pentear seu cabelo liso. Boas ferramentas são essenciais - use um secador de cabelo com um fluxo de ar forte, e não apenas um muito quente. Se secar os cabelos lisos regularmente, use um tratamento, semanalmente, para evitar que seus cabelos sequem e fiquem com as pontas quebradiças. Ter seu cabelo pintado e usar um alisador pode resultar em danos ao seu cabelo. Não é que nenhum deles seja perigoso ou prejudicial por si só, mas quando são combinados, podem ser simplesmente demais para o seu pobre cabelo velho. Tente marcar uma consulta com um especialista em alisamento e obter uma opinião sobre se um alisador funcionaria com o que já está em seu cabelo. Um cabeleireiro profissional frequentemente pegará o que é chamado de "fio de teste" (basicamente um corte de seu cabelo) e o colocará em uma tigela com o alisador químico para avaliar sua capacidade de permanecer em boas condições. Se o resultado for que você não deve tentar isto em seu cabelo, por favor, siga este conselho. Para um golpe temporário dos cabelos lisos, a maneira mais eficaz para um acabamento perfeito é aplicar bálsamo de alisamento em cada seção à medida que você for alisando. Uma grande escova de raquete lhe dará cabelos lisos e uma escova redonda lhe dará um acabamento curvo mais suave. Com a maioria dos produtos para alisar o cabelo no mercado atualmente, você não pode relaxar ou alisar seu cabelo permanentemente se: Tiver sido permanentemente colorido/tingido com um peróxido de alta resistência de volume ou descolorido. Mesmo que apenas um pouco seja deixado nas pontas de seu cabelo, você precisará cortá-lo primeiro! As cores semi ou não permanentes não afetam a capacidade de alisar o cabelo quimicamente. Você nada em água com cloro frequentemente Você tem cabelos loiros finos. Pode ser feito, mas pode parecer seco e danificado e frisado facilmente. Para pessoas com cabelos ondulados ou ligeiramente encaracolados que o querem liso, mas ainda assim saudável: Lave com um xampu normal que remova o acúmulo ou pelo menos o evite. Use um bom condicionador que não pesa os cabelos, mas que ainda assim os condiciona. Uma vez fora do chuveiro, torça os cabelos até que não pingue mais, depois seque o máximo possível com uma toalha. Aplique um pouco de gel alisante antes de secar com o secador e entre a secagem com uma toalha. Secar com o secador tomando seções de cada vez e com uma escova plana - demora um pouco para dominar exatamente como alisar com precisão, mas vale a pena. Use um pouco de gel ou creme ou algo assim para mantê-lo reto e não frisado. Deve durar cerca de 2 dias, dependendo da temperatura. Artigos em Destaque Conheça um membro da comunidade Conheça John , um nerd e vagabundo semiretado que é membro do wikiHow há mais de 6 anos. Ele passa a maior parte de seu tempo no wikiComo ler os artigos, mas ocasionalmente ele mesmo escreve alguns. Muitos dos 38 artigos que ele começou já foram apresentados. Sua realização mais orgulhosa é ter publicado How to Plot the Mandelbrot Set By Hand .</w:t>
      </w:r>
    </w:p>
    <w:p>
      <w:r>
        <w:rPr>
          <w:b/>
          <w:color w:val="FF0000"/>
        </w:rPr>
        <w:t xml:space="preserve">id 163</w:t>
      </w:r>
    </w:p>
    <w:p>
      <w:r>
        <w:rPr>
          <w:b w:val="0"/>
        </w:rPr>
        <w:t xml:space="preserve">Olá e bem-vindos ao Mabination! Se esta é sua primeira vez aqui, você deve se registrar a fim de ter acesso total a todas as características que oferecemos. Se você precisar de alguma ajuda, sugerimos a leitura desta página para uma rápida visita ao site, você também pode fazer qualquer pergunta nessa página. O candidato presidencial republicano Mitt Romney defendeu o pagamento de uma taxa efetiva de impostos de 14,1% no domingo, após a liberação de sua declaração de impostos de 2011 e o conseqüente recuo dos críticos que se atiraram sobre sua taxa relativamente baixa de impostos. No processo, ele argumentou que seria justo que ele pagasse uma taxa efetiva mais baixa do que alguém na ponta baixa da escala de renda, já que seus ganhos derivavam principalmente de ganhos de capital. Taxas baixas sobre esses ganhos, disse ele, ajudam a estimular o investimento. Scott Pelley, da CBS, pressionou Romney sobre o assunto durante uma entrevista que foi ao ar no domingo à noite em "60 Minutos". "Agora você fez, em seus investimentos, pessoalmente, cerca de US$ 20 milhões no ano passado", disse Pelley. "E você pagou 14% em impostos federais". Essa é a taxa de ganhos de capital. Isso é justo para o cara que ganha US$ 50.000 e paga uma taxa mais alta do que você pagou"? "É uma taxa baixa", disse Romney. "E uma das razões pelas quais a taxa de imposto sobre ganhos de capital é menor é porque o capital já foi tributado uma vez a nível corporativo, chegando a 35 por cento". Quando pressionado sobre se ele acredita ou não que a taxa é justa, Romney disse que achava que era a "forma correta de incentivar o crescimento econômico - para fazer com que as pessoas investissem, iniciassem negócios, colocassem as pessoas para trabalhar". Um conselheiro de Romney disse em um telefonema telefônico no domingo à noite com o The Huffington Post que o plano fiscal de Romney sempre pediu para manter as taxas de impostos sobre ganhos de capital mais baixas, eliminando-as para famílias com renda inferior a $200.000 em ganhos de capital. Em outras palavras: o governador não estava fazendo notícias políticas. Romney divulgou seus retornos de 2011 na sexta-feira, após meses de pressão para divulgar mais informações financeiras. Zach Carter, de HuffPost, relatou: Pessoalmente, eu sou mais por uma porcentagem fixa de imposto. Isso me parece mais justo. Se eu vou pagar 30% de meus impostos, faça com que isso seja generalizado e se livre de todo esse absurdo de código de impostos. Isso seria justo, penso eu. Os ricos teriam que pagar mais, enquanto os pobres teriam que dar o mínimo. Embora se eles receberem apenas uns 100 dólares. Perder 30 dólares disso para os impostos parece um pouco difícil :( Talvez uma taxa de renda fixa gradual seria melhor para que as pessoas que realmente precisam do dinheiro não percam tanto onde a taxa mudaria para cada faixa de renda. Sim, porque cada pessoa rica que existe ganhou seu dinheiro de forma justa. Não é como se houvesse toneladas de crianças ricas se masturbando com seus pais todos os dias sem fazer nada produtivo/ para ganhar dinheiro por conta própria. Então todos nós sabemos que essas pessoas pobres não trabalham duro e são apenas pobres porque são muito preguiçosos para conseguir um emprego. Toda pessoa pobre é pobre por opção. Ele está absolutamente correto ao dizer que os ganhos de investimento devem ser tributados menos, pois isso alimenta a atividade econômica. O acesso ao capital é, de fato, um dos pontos fortes dos Estados Unidos quando se trata de iniciar negócios, em parte devido a isso. Você não quer tirar isso só porque isso faz ciúmes a algumas pessoas. Abrigos fiscais e brechas na legislação tributária são uma questão diferente. Estamos todos aqui na terra para ajudar os outros; para que servem os outros, não sei. Ele está absolutamente correto ao dizer que os ganhos dos investimentos devem ser tributados menos, pois isso alimenta a atividade econômica. O acesso ao capital é, de fato, um dos pontos fortes dos Estados Unidos quando se trata de iniciar negócios, em parte devido a isso. Você não quer tirar isso só porque isso faz ciúmes a algumas pessoas. Abrigos fiscais e brechas na legislação tributária são uma questão diferente. A razão pela qual a América está endividada é porque as pessoas que podem realmente se separar com um pedaço saudável de seu dinheiro pagam tanto quanto as pessoas que não podem pagar, que vivem de pagamento a pagamento. A razão pela qual os Estados Unidos estão endividados é porque as pessoas que realmente podem arcar com uma parte saudável de seu dinheiro pagam tanto quanto as pessoas que não podem pagar, que vivem de pagamento a pagamento. A razão pela qual os Estados Unidos estão endividados é porque as pessoas que podem de fato pagar uma parte saudável de seu dinheiro pagam tanto quanto as pessoas que</w:t>
      </w:r>
    </w:p>
    <w:p>
      <w:r>
        <w:rPr>
          <w:b/>
          <w:color w:val="FF0000"/>
        </w:rPr>
        <w:t xml:space="preserve">id 164</w:t>
      </w:r>
    </w:p>
    <w:p>
      <w:r>
        <w:rPr>
          <w:b w:val="0"/>
        </w:rPr>
        <w:t xml:space="preserve">Crítico de Hóquei A perspectiva de um fã da National Hockey League 21 de outubro Chelios não quer pendurá-los Quando se trata de longevidade no esporte profissional, Chris Chelios tem que ser um dos melhores exemplos do que se pode realizar com trabalho duro e determinação. O ex-defensor de 47 anos da NHL está fazendo um retorno, assinando com os Chicago Wolves of the American Hockey League. Na minha opinião, Chelios conseguiu tudo o que um jogador pró-hockey poderia querer. Ele jogou em uma tonelada de jogos, ganhou o Troféu Norris várias vezes como o melhor defensor e ganhou vários campeonatos da Copa Stanley. Mas ele ainda tem paixão suficiente pelo hóquei... para andar de ônibus na AHL. Bom para ele. 09 de outubro de 2009 Tendências de preços dos ingressos da NHL A economia norte-americana não está em frangalhos, mas também está longe de estar em plena expansão. O desemprego é alto tanto no Canadá quanto nos Estados Unidos, os mercados de ações ainda estão tentando lamber suas feridas e as pessoas em geral vivem com algum nível de incerteza econômica. Com este pano de fundo, foi interessante ver o relatório 2009 Team Marketing report (.pdf) sobre os preços dos ingressos. Em média, os preços dos ingressos permaneceram os mesmos. Provavelmente não deveria ser uma surpresa para os toronianos ver que os Maple Leafs lideram o caminho quando se trata de aumentos de preços, com um aumento de 10%. Os atuais campeões da Copa Stanley, Pittsburgh Penguins, estão em segundo lugar com um aumento de 8%. [Leia mais!] 05 Outubro Capital juggernaut The Washington Capitals está em um começo brilhante, marcando 10 gols nos dois jogos de abertura. Percebo que isto é MUITO cedo na temporada, mas a equipe do Capitals tem algumas estrelas (jovens) ofensivas impressionantes. Em seu jogo deste sábado passado, os Caps simplesmente superaram os Toronto Maple Leafs, marcando 6 gols. Mas este jogo também mostrou o potencial de cura de aquiles do jovem time - jogo defensivo inconsistente. Os Leafs foram capazes de fazer um jogo no terceiro período, mas a habilidade ofensiva dos Capitais era claramente aparente. [Leia mais!] 03 de outubro Olimpíadas, NHLPA em desordem, Mike Modano e mais jogadores da NHL podem não estar participando das futuras Olimpíadas, pelo menos aqueles que estão fora da América do Norte. Em uma entrevista recente, Gary Bettman compartilhou sua opinião sobre por que não faz muito sentido perturbar as Olimpíadas da temporada regular da NHL que não mostrariam o jogo e a liga no horário nobre. Este será um ponto interessante durante as próximas negociações contratuais com a NHLPA. Falando da Associação de Jogadores da NHL, esta organização está mais uma vez procurando salvar sua imagem como uma associação em total desordem. Mike Modano inicia sua 20ª temporada da NHL com as Estrelas Dallas (contando quando elas eram as Estrelas do Norte de Minnesota). Na era da agência gratuita, você tem que dar gorjeta ao Modano e às Estrelas para mostrar este compromisso. Ele teve uma carreira soberba e se beneficiou de seu tempo no legado, assim como as Estrelas. 01 de outubro A temporada regular 2009-10 da NHL começou hoje à noite com quatro jogos disputados. Entre eles está um em Denver, Colorado, onde o grande Joe Sakic da NHL viu seu número 19 ser elevado para os rafters do Centro Pepsi. Os Maple Leafs também jogaram hoje à noite; enfrentaram os Montreal Canadiens em Toronto. Eles perderam uma vantagem de 3-2 no terceiro período para os Habs nas horas extras. O drama em Phoenix continua a ser uma distração para todos. Esta semana não foi diferente, pois o juiz de falência Redfield T. Baum rejeitou tanto Jim Balsille quanto as atuais propostas da NHL para comprar a franquia em queda. [Leia mais!] 26 de março De volta à ação O blog "Hockey Critic" tem sido um limbo por pouco mais de um ano, mas agora é hora de ressuscitar o blog. Há muita coisa acontecendo na NHL e no hóquei em geral, portanto a voz de um fã deve ser ouvida mais uma vez. [Leia mais!] 16 de janeiro As Folhas de Toronto Maple Leafs estão comprando ajuda para o front office? Os Toronto Maple Leafs mal terminaram sua série de 5 derrotas ao derrotar o time 5-4 da Carolina Hurricanes, que está gripado. A fraca exibição da equipe no gelo criou alguns rumores sobre o destino de seu gerente geral, John Ferguson Jr e até mesmo do treinador principal, Paul Maurice. No início desta semana, várias fontes informaram que os melhores profissionais da Maple Leaf Sports and Entertainment (MLSE) tinham começado a procurar um executivo experiente de hóquei que pudesse assumir o cargo de general</w:t>
      </w:r>
    </w:p>
    <w:p>
      <w:r>
        <w:rPr>
          <w:b/>
          <w:color w:val="FF0000"/>
        </w:rPr>
        <w:t xml:space="preserve">id 165</w:t>
      </w:r>
    </w:p>
    <w:p>
      <w:r>
        <w:rPr>
          <w:b w:val="0"/>
        </w:rPr>
        <w:t xml:space="preserve">Em um relatório sobre a reunião da comissão de planejamento Ann Arbor de 21 de agosto de 2012, informamos incorretamente que os Coletores de Alimentos distribuíram 5,75 milhões de toneladas de alimentos durante o último ano fiscal. A quantidade de alimentos é medida em libras, não em toneladas. Observamos o erro aqui, e corrigimos o artigo original. Mais cobertura local: Duas propostas separadas sobre o programa Percentual para Arte de Ann Arbor foram apresentadas pela prefeitura em sua reunião de 19 de novembro de 2012. Uma proposta teria encerrado o programa, enquanto a outra teria reduzido a gama de projetos elegíveis. O conselho também adiou uma resolução adicionada à agenda durante a reunião para nomear uma força-tarefa de cinco vereadores para estudar o assunto e suspender os gastos dos fundos - com várias exceções - atualmente destinados à arte pública. A resolução sobre a força-tarefa e a suspensão temporária, que foi apresentada por Marcia Higgins (Ala 4), foi adiada para 3 de dezembro. O prazo para uma recomendação sobre como avançar com a revisão ou o término da portaria "Porcentagem de Arte" seria abril de 2013. A portaria Percentual para Arte da cidade exige atualmente que 1% do orçamento para todos os projetos de capital realizados na cidade seja reservado para arte pública - até um limite de 250.000 dólares por projeto. As revisões teriam se concentrado na definição dos projetos aos quais a portaria se aplica e teriam acrescentado requisitos para a participação pública. Estima-se que o efeito prático do estreitamento da elegibilidade do projeto reduziria o montante do financiamento da arte pública em cerca de 90%. Nos últimos dois anos fiscais, o programa Percentual para Arte gerou cerca de 300.000 dólares. Se a portaria tivesse sido revisada, apenas cerca de US$ 25.000 teriam sido gerados. Jane Lumm (Ward 2) interpretou os resultados de uma falha na arte pública em 6 de novembro como uma indicação de que os eleitores queriam que o programa existente, não baseado em milhagem, fosse eliminado. A usina falhou por uma margem de 10 pontos (55,8% de oposição e 44,14% a favor). Lumm havia descrito sua intenção na reunião do conselho em 8 de novembro para apresentar uma proposta semelhante à que havia feito na reunião do conselho em 20 de agosto de 2012 - uma resolução que direcionou a procuradoria da cidade a preparar uma revisão da portaria que revogaria o programa Percentual por Arte. Em um e-mail enviado a outros vereadores, Lumm afirmou que "... a versão que apresentarei em 19/11 será a proposta de portaria que será modificada para consideração em primeira leitura". A reunião de 20 de agosto foi a ocasião em que o conselho votou para colocar uma usina de arte pública na votação de 6 de novembro. O objetivo era proporcionar um mecanismo de financiamento mais flexível para a arte pública em Ann Arbor. O imposto de 0,1 milhão deveria gerar cerca de $450.000 anualmente. A proposta de modificar a portaria - também apresentada pelo conselho - foi patrocinada por Sabra Briere (Ala 1). No passado, Briere propôs revisões baseadas na restrição dos fundos dos quais os projetos de arte pública poderiam sacar. Mas sua abordagem atual tem sido a de restringir a definição de projetos aos quais a portaria existente se aplicaria. Atualmente, a portaria Percent for Art aplica-se essencialmente a qualquer projeto de melhoria de capital empreendido pela cidade. A proposta de Briere restringiria a definição restringindo os projetos de melhoria de capital elegíveis àqueles "destinados a serem abertos ou visíveis ao público". Os projetos de construção de estradas, rodovias, caminhos e calçadas seriam eliminados da elegibilidade. As pontes ainda se qualificariam. Dos cerca de 300.000 dólares que foram alocados à arte pública através do programa Percentual para Arte em cada um dos dois últimos anos fiscais, cerca de 90% dele foi gerado através de projetos que foram pagos em parte pelo fundo de moagem de rua e pelo fundo de esgoto sanitário. O total de dois anos atribuível ao fundo de laminação de rua é de cerca de US$250.000. Para o fundo de esgoto sanitário, o montante de dois anos é de cerca de US$ 180.000. Dado o estreitamento do escopo do projeto elegível na revisão do decreto de Briere, esse dinheiro não teria sido alocado à arte pública sob as emendas do decreto de Briere. A proposta do Briere incluía um limite financeiro para projetos qualificados: US$ 100.000. Suas propostas de emendas à portaria também exigiriam um processo público associado aos projetos de arte propostos. Parte desse processo exigiria a notificação dos vereadores em cuja ala um projeto é proposto. A usina de arte pública obteve a maioria dos votos em apenas 13 dos 59 distritos de Ann Arbor.</w:t>
      </w:r>
    </w:p>
    <w:p>
      <w:r>
        <w:rPr>
          <w:b/>
          <w:color w:val="FF0000"/>
        </w:rPr>
        <w:t xml:space="preserve">id 166</w:t>
      </w:r>
    </w:p>
    <w:p>
      <w:r>
        <w:rPr>
          <w:b w:val="0"/>
        </w:rPr>
        <w:t xml:space="preserve">Brisbane South West Criador Particular de Ringneck Parrtos Indiano de Qualidade Premium. Orgulhamo-nos da saúde, da qualidade e da criação do melhor! Criamos apenas com as melhores linhas de sangue. A última galinha Cobalt partiu para 2012, pois é uma ave muito classificada depois das aves. Ela é vendida com um certificado de DNA, em um degrau fechado. Fretamos a Australia Wide ao custo de compradores Todas as nossas aves têm uma dieta balanceada durante todo o ano. Alimentada com frutas frescas, legumes, folhagens, nozes, sementes de boa qualidade, cálcio, proteínas, etc. Referências ... $500,00 Brisbane South West Roxy é desidratada, vacinada, microchipada e com prevenção de vermes cardíacos. Ela foi encontrada vagando originalmente em 2003, portanto não havia história para ela e é por isso que ela está listada como uma cruz. Ela é uma cadela por fora / por dentro - ama muito as pessoas e cresceu com duas crianças mais muitas outras crianças que vêm e vão. Ela era uma espectadora regular de futebol escolar e jogos de futebol, e tem sido usada em bicicletas, skates e em muitas ocasiões eu a vi - nadando na piscina com os meninos ... $100,00 Negociável Brisbane North West Beauiful gatinhos!! Tão doce de natureza!! 8 semanas de idade. Comendo bem, com a ninhada treinada e brincalhona. Todos foram examinados pelo veterinário, vermifugados e tratados contra pulgas. Fofos ou de pêlo curto. Preto, gengibre ou tabby. Estão acostumados a crianças e outros animais de estimação e adoram se acariciar! Seja rápido! Texto ou e-mail para fotos! $90,00 Região de Brisbane Olá, Acima para a venda está Frankie aka "Frankenstein" a 3 yo 16,2hh TB castrado registrado. Ele é uma baía sem meias, mas com uma pequena estrela na cabeça. Ele começou a pular sobre os troncos em caixas sem medo e tem uma bela confirmação. Ele sabe como dar um passo lateral, reverter e parar e é completamente 100% seguro. Ele foi desparasitado, seus pés estão sendo aparados no próximo fim de semana e seus dentes estão em dia. Ele seria adequado para um iniciante confiante para cima. Ele foi montado de costas para o primeiro ... Região de Brisbane Tenho à venda Olhos Azuis do Pacífico adultos de médio a grande porte que eu crio em um grande lago. Uma boa mistura de machos e fêmeas. Pode fazer um preço melhor para o granel. Pacific Blue-eye (Nome científico: pseudomugil signifer) Como o nome sugere, os olhos dos peixes são um belo azul luminescente.  Os olhos azuis do Pacífico são peixes carnívoros, particularmente adequados para lagos de jardim e aquários.  Tamanho: Comumente 5-6cm. Totalmente cultivado em 6 meses.  Reproduzirá em seu ... Região de Brisbane Lindos Cockatiels bebês criados à mão. Muito manso, muito quieto, extremamente amigável. São manejados todos os dias desde os 10 dias de idade, pois são criados à mão (não apenas domesticados à mão). Nada mais do que apenas estar com você. Adoro receber e dar beijos. Totalmente desmamados e disponíveis agora. Todos têm sido sexuados com DNA. Estou pedindo de $95,00 a $120,00 dependendo da mutação do cockatiel. Por favor, contate-me se você gostaria de vir e dar uma olhada nestes pequenos companheiros ou ter algum ... Brisbane South West Lindo cachorro Samoyed de 1 ano de idade chamado 'Woofer' que precisa de um novo lar amoroso Fantástico temperamento, adora pessoas e muito brincalhão e excitável De-sexual, microchipado e imunizações em dia. Seu pêlo é cortado no momento para o verão devido ao calor, cão extremamente limpo Adora o interior, mas treinado para ir ao banheiro por fora. Muito fácil de treinar, sabe sentar-se, falar e ficar sob comando Pagou $1000 para ele como um cachorro recém-nascido e foi amorosamente cuidado ... Os tapetes de colo negociáveis de Brisbane North West custam $10, você pode ter material de algodão padronizado em cima ou velo liso. eles têm um fundo impermeável, para manter o xixi fora de você e no tapete. depois de 3-4 eles fazem xixi no tapete os lavam na máquina de lavar roupa! o tamanho é 35x35 :) basta perguntar para mais detalhes Brisbane North East Olá, comecei a fazer meus próprios brinquedos de pássaros usando itens naturais como nozes de coluna, pinhas, casuarina, nozes de banksia e galhos de árvores nativas. Todos os itens são limpos e secos com segurança antes do uso e vêm de um ambiente livre de doenças e parasitas. Todos os brinquedos são rosqueados em fio de aço inoxidável e NÃO vêm com elos de brinquedo (</w:t>
      </w:r>
    </w:p>
    <w:p>
      <w:r>
        <w:rPr>
          <w:b/>
          <w:color w:val="FF0000"/>
        </w:rPr>
        <w:t xml:space="preserve">id 167</w:t>
      </w:r>
    </w:p>
    <w:p>
      <w:r>
        <w:rPr>
          <w:b w:val="0"/>
        </w:rPr>
        <w:t xml:space="preserve">O centro de atenção convenientemente localizado no coração do Distrito Empresarial de Sandton ao norte de Johanesburgo é o icônico Hilton Sandton - a base ideal para viajantes a negócios e nosso prazer de nomear o Best Business Hotel, África do Sul, 2012 Como um dos centros comerciais mais vibrantes e de alta energia da África do Sul, o Sandton Central tornou-se um ponto de investimento e o novo centro financeiro da África do Sul, bem como um dos principais destinos de negócios da África. Um lugar de destaque no horizonte evocativo desta cidade em constante crescimento é o Hilton Sandton. O hotel foi aberto em 1997 para pompa e ostentação por Sua Alteza Real o Príncipe de Gales, anunciando a chegada dos Hilton Hotels &amp; Resorts ao nascente distrito comercial de Sandton. Esta abertura refletia as esperanças e aspirações de uma nação que estava desfrutando de seus novos holofotes internacionais. Com a chegada dos empresários, eles encontraram conexões duradouras no Hilton Sandton e, desde então, continuam apreciando o legado de inovação da Hilton Worldwide. Local de reuniões flexível Não há apenas uma equipe dedicada de profissionais habilidosos que se mantêm atentos às reuniões, há também um nível de reuniões dedicado. Todas as nove salas de reunião e o salão flexível estão localizados no piso M. O internacionalmente eclético Restaurante Tradewinds também está localizado no mesmo andar, a fim de complementar perfeitamente as exigências de comida e bebida de qualquer reunião. O hotel se orgulha de ser um dos maiores fornecedores de salas de reunião em Sandton - e é de fato o hotel com os maiores e mais flexíveis locais de reunião da área. Há um centro de negócios totalmente funcional e localizado centralmente, que fornece serviços comerciais auxiliares. Nada é perdido - a equipe cuida de todos os detalhes para que os hóspedes possam estar no seu melhor caminho. O hotel também está bem localizado próximo aos principais estabelecimentos comerciais; como as principais instituições bancárias, a Bolsa de Valores de Johanesburgo (JSE) e o Centro de Convenções Sandton estão todos a um fácil acesso, alguns a pé e todos a menos de cinco minutos de carro. As conexões de viagem para o hotel são soberbas e a moderna estação Guatrain fica a menos de três minutos de carro - assim como Nelson Mandela Square e Sandton City - os principais locais de compras e restaurantes. O hotel oferece serviço de transporte gratuito para esses lugares, enquanto o Gautrain oferece conexões diretas ao Aeroporto Internacional OR Tambo e táxis estão disponíveis no hotel. Quartos para trabalho e relaxamento As unidades de acomodação são projetadas para conforto e conveniência, proporcionando um lugar para descansar, ou para recuperar o tempo de trabalho. Os hóspedes podem ficar conectados à internet de alta velocidade que está disponível em todos os quartos e áreas públicas. Com quase oito opções de quartos e suítes, e o lendário Hilton Executive Floor, o viajante de negócios nunca fica sem opções. As opções de atualização incluem a elegante Hilton Deluxe Suite ou a luxuosa Terrace Suite com salas de estar, jantar e trabalho separadas. A varanda privada para as suítes Terrace é o lugar perfeito para tomar um coquetel e apreciar a linha do horizonte de Sandton. Os hóspedes hospedados no Executive Floor têm acesso ao check-in privado e ao sereno e exclusivo Executive Lounge, que oferece café da manhã, bebidas, canapés e jornais como alguns dos benefícios para os hóspedes do Executive Floor. É o lugar perfeito para refletir sem perturbar ou se conectar com colegas e tocar a base do dia de trabalho. Além disso, a cama Hilton "Serenity" é padrão em todos os quartos. Uma viagem culinária O restaurante de múltiplas seções Tradewinds é o centro da viagem culinária, do café da manhã ao jantar. Os cafés da manhã suntuosos incluem uma ampla seleção de itens tradicionais e comida saudável e os chefs na estação de culinária interativa batem um papo animado enquanto cozinham waffles e ovos para pedir ou deixar os hóspedes em seus espaços se assim o desejarem. Os chefs estão de volta à sua estação para almoçar - junto com a equipe de serviço bem cozida, eles criam almoços saudáveis que fazem os convidados parecerem e sentirem o melhor de si. Na hora do jantar, as opções de a-la-carte e buffet deixam liberdade para explorar. O Bar Lotus Sushi e Teppanyaki localizado dentro do Tradewinds Restaraunt oferece experiências culinárias interativas do Extremo Oriente com os chefs altamente qualificados de sushi e teppanyaki. Os chefs não apenas oferecem experiências gastronômicas alternativas, mas também oferecem aulas de sushi todas as sextas-feiras para indivíduos e pequenos grupos. A Escola de Sushi é muito "mão na massa" com os participantes sendo ensinados a arte intrincada de criar sushi e a arte não tão intrincada de comê-lo! É apropriado ter uma "sede" de relaxamento após o trabalho do dia. A Barra de Faces localizada</w:t>
      </w:r>
    </w:p>
    <w:p>
      <w:r>
        <w:rPr>
          <w:b/>
          <w:color w:val="FF0000"/>
        </w:rPr>
        <w:t xml:space="preserve">id 168</w:t>
      </w:r>
    </w:p>
    <w:p>
      <w:r>
        <w:rPr>
          <w:b w:val="0"/>
        </w:rPr>
        <w:t xml:space="preserve">Ótimas condições em toda a montanha Outro bom dia na montanha, as condições de neve são fantásticas. Ainda há muito pó ao redor, e as corridas de neve são fantásticas com sua base de neve macia. Com certeza tem sido um par de dias divertidos. O terreno realmente se encheu - um par de rochas ainda permanece, mas a pista está definitivamente coberta. Mesmo a montanha mais baixa é neve de qualidade (embora isso possa mudar até amanhã à tarde). Um ponto ocasional de luz plana é a pior coisa que posso dizer Hoje foi o primeiro sábado em que esquiei por um tempo, e como era de se esperar com toda a nossa nova neve, a multidão do fim de semana tinha chegado. Enquanto algumas cadeiras tiveram um tempo de espera de 10-15 minutos (Excelerator,7th e Harmony), outras cadeiras ficaram praticamente livres (e me refiro aos quads de alta velocidade). Eu nunca tive problemas em estar ocupado nas corridas (dentro e fora da pista), exceto por um par de pistas de gatos que servem como conectores principais. A previsão é ótima, 5 -- 10cm para o vale hoje à noite com mais 10 -15 durante o dia de amanhã (com um nível de congelamento crescente terminando por volta de 1700m -- Roundhouse é por volta de 1850m). Portanto, haverá neve contínua acima da Roundhouse, mas uma mistura de neve/chuva para a metade inferior até segunda-feira (com outros 15-25). Então o nível de congelamento cai mais baixo com mais neve e eventualmente será neve até o vale novamente. Segue-se mais neve -- assim em inglês simples -- passando por uma grande lixeira. Portanto, basicamente, isto significa que você deve se levantar cedo amanhã de manhã e tirar o melhor proveito das noites de neve nova. No início da tarde, os ventos estarão mais fortes, e a neve mais úmida com a chuva em elevações mais baixas - então provavelmente o melhor é encerrar o dia. Guarde suas pernas (e a neve) para a segunda-feira, que deve ver melhor qualidade de neve (e muita). Então o resto da semana será fantástico com as contínuas quedas de neve no topo desta grande lixeira - e o nível de congelamento caindo de volta ao vale fará com que a neve melhore cada vez melhor 5 comentários sobre "Grandes condições por toda a montanha" Olá! Somos Lydia e Victor, os autores de http://objetivolima.wordpress.com (também nomeados por Lonely Planet na categoria melhor blog em espanhol). Gostaríamos de parabenizá-los por seu blog e parabenizá-los por sua indicação e desejamos a vocês tudo de bom. David, desculpe amigo, mas a previsão não foi bem planejada e amanhã parece que vai ser molhado e ventoso. Vou verificar quão fortes são os ventos da manhã, se realmente fortes vou esperar até a tarde, se não - de cabeça para cima logo de manhã.</w:t>
      </w:r>
    </w:p>
    <w:p>
      <w:r>
        <w:rPr>
          <w:b/>
          <w:color w:val="FF0000"/>
        </w:rPr>
        <w:t xml:space="preserve">id 169</w:t>
      </w:r>
    </w:p>
    <w:p>
      <w:r>
        <w:rPr>
          <w:b w:val="0"/>
        </w:rPr>
        <w:t xml:space="preserve">Todos são livres aqui, não para criticar ou reformar a forma como as coisas são feitas, mas para fugir dela e ir para o deserto ou para alguma outra cidade. As cidades estão abertas. Estão abertas para o mundo e para o futuro. Isso é o que lhes dá a todos um ar de aventura e, em sua desordem e até fealdade, uma espécie de beleza tocante. Jean-Paul Sartre, "Cidades da América" Talvez eu tenha sonhado esta América, de qualquer forma, serei honesto com meu sonho: Vou expô-lo tal como o sonhei. E hoje gostaria de lhes dar minha impressão daqueles dois "slogans" contraditórios que fazem as rondas em Paris: "o americano é um conformista" e "o americano é um individualista". Como todo mundo, eu tinha ouvido falar do famoso "caldeirão cultural" americano que, a várias temperaturas críticas, transforma um polaco, um italiano e um finlandês em cidadãos dos Estados Unidos. Mas eu não sabia bem o que isso significava. Bem, logo no dia seguinte à minha chegada conheci um europeu em processo de 'derretimento'. No lobby principal do Plaza Hotel fui apresentado a um homem de cabelos escuros de estatura bastante modesta que, como todo mundo aqui, falava com um leve toque nasal, sem movimento visível de seus lábios ou bochechas, que ria com sua boca, mas não com seus olhos, e que se expressava com um bom mas muito acentuado sotaque com o francês, seu discurso salpicado de bárbaros e americanismo. Quando eu o elogiei por seu conhecimento de nossa língua, ele respondeu com espanto: "Mas isso é porque sou francês". Ele nasceu em Paris, vive na América há apenas quinze anos e, antes da guerra, voltava para a França a cada seis meses.  No entanto, ele já está meio nas garras da América. Sua mãe nunca deixou Paris: quando ele fala do Paname em tons deliberadamente vulgares ele soa muito mais como um ianque querendo mostrar seus conhecimentos sobre a Europa do que um francês exilado recordando sua pátria. De tempos em tempos, ele se sente obrigado a lançar guinchos maliciosos em minha direção, dizendo: "Aha! Nova Orleans, belas mulheres!". Mas, ao fazê-lo, ele está se conformando mais com a idéia americana do francês do que buscando conivência com um compatriota. "Belas mulheres", e ele ri, mas de uma forma forçada.</w:t>
      </w:r>
    </w:p>
    <w:p>
      <w:r>
        <w:rPr>
          <w:b/>
          <w:color w:val="FF0000"/>
        </w:rPr>
        <w:t xml:space="preserve">id 170</w:t>
      </w:r>
    </w:p>
    <w:p>
      <w:r>
        <w:rPr>
          <w:b w:val="0"/>
        </w:rPr>
        <w:t xml:space="preserve">11/01/2012 Humanos usam avatares para falar com ratos No filme "Avatar", os humanos estão ligados a corpos geneticamente modificados para que possam se comunicar mais facilmente com o Na'vi alienígena. Um grupo de cientistas da computação no Reino Unido está tornando isso uma realidade - - mas com ratos. A equipe, baseada no University College London e na Universidade de Barcelona, usou um sistema de software de rastreamento de movimento, câmeras e laptops, juntamente com um fone de ouvido de realidade virtual. A configuração também incluía um rato em uma caneta. Para interagir com o rato, uma pessoa coloca o fone de ouvido VR e vê uma sala virtual. Uma câmera com software de rastreamento capta os movimentos do usuário e os duplica em uma sala virtual. Enquanto isso, outra câmera olha para o rato. Na sala virtual, o usuário (humano) vê outra pessoa, que é o avatar do rato. À medida que o rato se move, seu avatar também se move. O software de rastreamento capta tanto o movimento do rato ao redor de sua caneta quanto onde seu rosto está apontando e duplica isso no ambiente virtual. Assim, o usuário humano vê uma pessoa correndo pela sala, com seu rosto apontando na mesma direção que o da ratazana. Quanto ao rato, ele consegue interagir com um robô que se parece com um disco de hóquei. O robô tem um pouco de presilha presa a ele para atrair a ratazana para longe das paredes da caneta. Conforme o humano se move pela sala (tanto real quanto virtual), o robô duplica o movimento. Toda a configuração é estruturada como um jogo: conseguir um ponto para convencer o rato a interagir. Mandayam Srinivasan, diretor do Laboratório Touch no MIT, é um dos co-autores da pesquisa, que foi publicada no PLOS One. Ele disse ao Discovery News que enquanto o grupo estava mais focado na tecnologia e em fazer com que ela funcionasse, havia perguntas interessantes sobre ciência comportamental que foram exploradas. Por exemplo, a maioria dos usuários sabe que está interagindo com um rato, mesmo que pareça um humano no espaço virtual. Mas e se você lhes dissesse que era um humano na outra ponta da conexão? Isso mudaria seu comportamento? Uma realidade virtual como esta também pode dar aos cientistas que estudam animais na natureza uma ferramenta melhor para observar o comportamento. Normalmente, as únicas opções são montar uma câmera em um determinado ponto, ou amarrar uma no animal em questão. As etiquetas de rádio podem ser usadas para rastrear o movimento. Mas não tem existido um bom método para interagir de fato. Srinivasan disse que é até possível prever o uso de insetos robóticos.</w:t>
      </w:r>
    </w:p>
    <w:p>
      <w:r>
        <w:rPr>
          <w:b/>
          <w:color w:val="FF0000"/>
        </w:rPr>
        <w:t xml:space="preserve">id 171</w:t>
      </w:r>
    </w:p>
    <w:p>
      <w:r>
        <w:rPr>
          <w:b w:val="0"/>
        </w:rPr>
        <w:t xml:space="preserve">Christchurch Casino New Zealand Trotting Cup Day Sobre o Christchurch Casino New Zealand Trotting Cup Day é um dos eventos sociais mais glamorosos e altamente esperados no calendário de Canterbury que no ano passado atraiu uma multidão de mais de 20.000 pessoas. Este dia espetacular é um festival de moda, comida, diversão e música, qualquer pessoa que seja qualquer um estará neste destaque do calendário de corridas da Nova Zelândia. Os melhores cavalos de arreios da Nova Zelândia e da Austrália ocuparão o centro do palco da corrida do dia, o Christchurch Casino New Zealand Trotting Cup, a corrida de arreios de duas milhas mais prestigiada do país. Os portões abrem às 9h30 da manhã. A primeira corrida do dia acontece às 11h50 e a corrida de longa metragem, a Christchurch Casino New Zealand Trotting Cup, correrá às 17h15. A ação da corrida continua até as 18h30. Os participantes da corrida têm uma série de opções de onde passar o dia na pista. O gramado Lindauer Lawn (restrito aos participantes com 18 anos ou mais) é o centro social da ação do Dia da Copa, que está localizado em uma área gramada próxima ao autódromo, aos eventos de moda e à área de apresentação. Há também uma gama de grandes opções de hospitalidade corporativa se você quiser aproveitar o Cup Day com estilo. Há também uma vila pública que inclui duas grandes marquises (com bares, totes, bancos e banheiros), Speights Bar Trailer, barracas de comida, área de palco e um grande telão com a ação do dia. Se você é um estilista sério, não se esqueça de participar do concurso de moda Best Dressed at the Races, para senhoras e homens, com milhares de dólares de prêmios a serem ganhos. A inscrição é gratuita. Você pode entrar aqui a partir de 1 de setembro ou visitar a Addington Raceway . Lugares reservados no estande público temporário Os lugares reservados no estande público temporário são de US$60. O pacote inclui a entrada no estande. Favor entrar em contato com a Addington Raceway em 03-338-9094 para maiores informações e para comprar ingressos. Pacotes de jantar e hospitalidade Os pacotes de jantar e hospitalidade estão disponíveis em www.addington.co.nz .</w:t>
      </w:r>
    </w:p>
    <w:p>
      <w:r>
        <w:rPr>
          <w:b/>
          <w:color w:val="FF0000"/>
        </w:rPr>
        <w:t xml:space="preserve">id 172</w:t>
      </w:r>
    </w:p>
    <w:p>
      <w:r>
        <w:rPr>
          <w:b w:val="0"/>
        </w:rPr>
        <w:t xml:space="preserve">100 avistamentos de OVNIs ao longo da fronteira China-Índia suscitam preocupação oficial em Nova Delhi - Relatórios dizem que funcionários do governo na Índia estão investigando avistamentos de OVNIs ao longo da fronteira China-Índia. As autoridades militares indianas estão intrigadas com um total de 100 avistamentos de OVNIs que ocorreram ao longo da fronteira China-Índia entre 1º de agosto e 15 de outubro. Segundo o The Times of India , tropas do Exército indiano destacadas ao longo da fronteira China-Índia a partir de Ladakh em Jammu, Caxemira e Arunachal Pradesh no nordeste da Índia relataram mais de 100 avistamentos de OVNIs nos últimos três meses. Os orbes amarelos pareciam subir do horizonte no lado chinês e cruzar o céu lentamente por três ou quatro horas antes de desaparecerem. As autoridades militares indianas estão preocupadas com os avistamentos. As agências do exército, incluindo a Força Aérea, a Organização de Pesquisa e Desenvolvimento da Defesa (DRDO), a Organização Nacional Técnica e de Pesquisa (NTRO) e a Polícia de Fronteira Indo-Tibetana (ITBP) não foram capazes de identificar os objetos luminosos. Segundo o The Times of India, os 14 corpos, a unidade do Exército encarregada do destacamento militar ao longo da Kargil-Leh e das fronteiras com a China, enviaram relatórios ao Quartel General do Exército em Nova Delhi após uma unidade da ITBP em Thakung, perto do lago Pangong Tso, ter relatado avistamentos. As autoridades militares ao longo das mais de 2.000 milhas de fronteira China-Índia excluíram os satélites ou drones chineses de baixa órbita, relata o Los Angeles Times. Relatórios oficiais descreveram os OVNIs como ULOs, ou seja, Objetos Luminosos Não Identificados. Os militares que relataram avistamentos dizem que os OVNIs brilham quando são observados durante o dia, bem como após o anoitecer. Após relatos de vários avistamentos, o exército indiano instalou unidades móveis terrestres de radar e analisadores de espectro no Lago Pangong, no topo de uma montanha entre a Índia e a China. Um OVNI foi avistado visualmente, mas o radar não o captou. Isto sugeriu aos técnicos do Exército que os objetos não eram metálicos. Uma equipe do Observatório Astronômico indiano em Hanle observou os ULOs por vários dias, mas eles não puderam dizer o que eram as esferas amareladas. Entretanto, eles descartaram a possibilidade de que fossem meteoros ou planetas. Os oficiais do Exército indiano estão preocupados com sua incapacidade de identificar os objetos e alguns oficiais estão preocupados com a possibilidade de serem novos equipamentos de vigilância chineses a serem testados. Fontes oficiais dizem que houve relatórios semelhantes há cerca de cinco anos, mas os relatórios não foram levados a sério na época. Daily News and Analysis India relata que uma sugestão de alguns oficiais de que um dos objetos fosse abatido por armamento à procura de calor foi recusada porque poderia desencadear tensões na região. Alguns especialistas da inteligência disseram que os objetos poderiam fazer parte de uma operação psicológica do exército chinês e que os objetos poderiam ser "lanternas chinesas". "Os cientistas e especialistas suspeitam que este poderia ser um dos artifícios chineses para lançar algumas lanternas que têm a capacidade de atingir uma altura entre 500 metros e 2000 metros e intrigar as forças indianas que enfrentam o frio e o terreno hostil ao longo da Linha de Controle Real (LAC)... "As lanternas chinesas são... construídas com papel de arroz oleado sobre uma estrutura de bambu, e contêm uma célula de combustível composta de um material ceroso inflamável. A chama aquece o ar dentro da lanterna e faz com que ela se afunde no ar enquanto a chama permanecer, depois do que ela se afunda no chão". Há dois anos, a força aérea indiana investigou avistamentos de OVNIs que finalmente foram explicados como lanternas chinesas. Embora os especialistas indianos continuem incertos sobre o que são os ULOs, eles descartaram objetos extraterrestres e visitantes. De acordo com The Huffington Post , um astrofísico indiano Jayant Narlikar, disse: "Não há evidência de que os OVNIs sejam de origem extraterrestre. A implicação de eles serem objetos extraterrestres é fantasia, não fato". Relatórios dizem que funcionários do governo na Índia estão investigando avistamentos de OVNIs ao longo da fronteira da China com a Índia. As autoridades militares indianas estão confusas com um total de 100 avistamentos de OVNIs que ocorreram ao longo da fronteira China-Índia entre 1º de agosto e 15 de outubro.</w:t>
      </w:r>
    </w:p>
    <w:p>
      <w:r>
        <w:rPr>
          <w:b/>
          <w:color w:val="FF0000"/>
        </w:rPr>
        <w:t xml:space="preserve">id 173</w:t>
      </w:r>
    </w:p>
    <w:p>
      <w:r>
        <w:rPr>
          <w:b w:val="0"/>
        </w:rPr>
        <w:t xml:space="preserve">quando havia uma semi-potência no The Cargo e o que era um grande show se tornou estranhamente, mas brilhantemente íntimo e puro rock n'roll. Perdoarei o recente show deles em Londres, pois o cantor estava basicamente meio morto de gripe. Os cromáticos estavam hipnotizando no The Village Underground; surpreendentemente deslumbrantes ao vivo. Erm....simples, mas o Chromatics me deixava mais tranquilo, só que por pouco tempo. Foi incrível, um dos melhores shows que já vi este ano. Duradouro" neste sentido que eu me lembro com uma freqüência surpreendente. Ataque à memória é um grande álbum, mas eu iria ver Chromatics novamente. Além disso, o Céu será um bom lugar para eles, penso eu. Mas espero que ambos voltem em algum momento no próximo ano. Estou apenas esperando que Johnny Jewel traga Glass Candy para cá.</w:t>
      </w:r>
    </w:p>
    <w:p>
      <w:r>
        <w:rPr>
          <w:b/>
          <w:color w:val="FF0000"/>
        </w:rPr>
        <w:t xml:space="preserve">id 174</w:t>
      </w:r>
    </w:p>
    <w:p>
      <w:r>
        <w:rPr>
          <w:b w:val="0"/>
        </w:rPr>
        <w:t xml:space="preserve">Nos próximos 9 meses, será criado o primeiro robô humanóide controlado por tendões da Suíça. Os acionamentos maxon ajudam o "Roboy" a ficar de pé sobre suas próprias pernas. Uma equipe de projeto com especialistas da ciência e da indústria, incluindo o especialista em acionamentos maxon motor, está desenvolvendo um novo robô humanóide: "Roboy". No dia 9 de março de 2013, "Roboy" será apresentado ao público na feira internacional de robótica "Robots on Tour" que acontecerá em Zurique como parte do 25º aniversário do Laboratório de Inteligência Artificial (Laboratório AI) da Universidade de Zurique. Este desenvolvimento pode agora ser acompanhado e apoiado. Desde junho de 2012, a equipe do projeto tem estado ocupada implementando os últimos conhecimentos no campo da robótica para criar um novo robô humanóide. O "Roboy" terá 1,30 m de tamanho, com uma anatomia e características de movimento que imitam a dos humanos. Com "Roboy", a equipe do projeto quer mostrar quais tópicos estão sendo pesquisados no campo da robótica e quais tecnologias estão prontas para a produção em série. O "Roboy" é um desenvolvimento adicional da tecnologia utilizada no famoso "ECCE Robot". Ambos os robôs, "ECCE Robot" e "Roboy", são equipados com tecnologia de acionamento controlada por tendões, que dá aos robôs a capacidade de realizar movimentos humanóides e de reagir ao seu ambiente. "Como os robôs se movimentam fisicamente dentro de seu ambiente, resultam tipos completamente novos de interação entre humanos e máquinas, muito além do que é possível com a tecnologia de informação usual, como laptops ou smartphones", diz o Prof. Rolf Pfeifer, iniciador do ambicioso projeto. "O desenvolvimento do "Roboy" pode ser moldado e apoiado por todos", acrescenta ele. Para tornar "Roboy" uma realidade até março de 2013, os pesquisadores precisam do apoio de parceiros e adeptos da robótica. Em www.roboy.org, todos podem participar. A robótica suíça e a experiência de condução Além dos cientistas do Laboratório AI, grupos internacionais de pesquisa da Alemanha e do Japão estão participando do projeto. Além disso, o laboratório conta com o apoio de empresas parceiras que estão fornecendo expertise suíça de alta tecnologia de ponta. Como parceiro principal do projeto, maxon motor está fornecendo inúmeros motores DC e EC, assim como sensores que permitem ao "Roboy" fazer movimentos de alta precisão. O especialista em acionamentos de Sachseln tem muitos anos de experiência em robótica, por exemplo, para tecnologia médica, automação industrial ou para a indústria astronáutica. Atualmente, os produtos maxon estão em uso nos dois rovers "Curiosidade" e "Oportunidade" da Mars. "Motores elétricos de alta precisão são os músculos artificiais de um robô. Nossos motores são pequenos, dinâmicos e eficientes - exatamente o que a robótica precisa", diz Eugen Elmiger, CEO da maxon motor. Os sistemas de acionamento da Obwalden já acionam os movimentos do "Robô ECCE". "Para nós, projetos criativos e ambiciosos como o "Roboy" são sempre um incentivo para nos desafiarmos e experimentarmos coisas novas", elabora Eugen Elmiger. O know-how gerado como parte do projeto "Roboy" está disponível gratuitamente para pesquisadores, fãs da robótica e pessoas interessadas em tecnologia. "Com "Roboy", estamos definindo uma nova plataforma de desenvolvimento para robôs humanóides que pode e deve ser usada e desenvolvida por todos", explica Rolf Pfeifer. Compartilhe isto: Assim: Sobre maxon motor Austrália maxon motor é o fornecedor líder mundial de sistemas de acionamento de alta precisão. Mais de 40 anos de experiência, inovação constante, produtos de alta qualidade e serviço ao cliente competente fazem da maxon motor um parceiro confiável no setor de tecnologia de acionamentos. Somos movidos por suas exigências específicas. A gama de produtos incorporados no sistema modular é abrangente: Motores CC com bobinas sem ferro e motores planos com núcleo de ferro (até 500W de potência de saída, comutação mecânica e eletrônica) Engrenagens planetárias, engrenagens de dentes e engrenagens especiais Sensores (codificadores, tacos CC, resolvedores) Servoamplificadores, controladores de posição Componentes de alta tecnologia CIM e MIM Soluções de acionamentos específicas do cliente maxon motor é uma empresa suíça com sede em Sachseln (Suíça Central) que emprega mais de 1865 funcionários em todo o mundo. Suas empresas de vendas baseadas em mais de 30 países oferecem um serviço ao cliente competente e local. maxon motor tem unidades de produção em sua sede na Suíça, assim como na Alemanha e Hungria. maxon motor ajuda a fornecer soluções inovadoras a preços competitivos para numerosas aplicações em vários mercados, como automação industrial, tecnologia médica, tecnologia de segurança, instrumentação, comunicações, aplicações de consumo, etc. maxon motor Australia está sediada em Hornsby N</w:t>
      </w:r>
    </w:p>
    <w:p>
      <w:r>
        <w:rPr>
          <w:b/>
          <w:color w:val="FF0000"/>
        </w:rPr>
        <w:t xml:space="preserve">id 175</w:t>
      </w:r>
    </w:p>
    <w:p>
      <w:r>
        <w:rPr>
          <w:b w:val="0"/>
        </w:rPr>
        <w:t xml:space="preserve">Post navigation Três pensamentos e todos os links HOOVER, Ala. -- Olá do Starbucks a alguns quilômetros ao sul do Regions Park, e a cerca de cinco minutos do Fairfield Inn &amp; Suites que foi minha casa ontem à noite. É a manhã depois de uma perda de 33-14 para o número 1 do Alabama, mas uma rápida olhada nos comentários dos leitores e nos quadros de mensagens indica muita positividade esta manhã ao redor da base de fãs de Ole Miss. Os rebeldes não só não ficaram envergonhados ontem à noite, como fizeram o Alabama trabalhar por quase tudo. Com isso, três pensamentos e depois todos os links para a cobertura da C-L de hoje. 1. Os turnovers são um problema muito real Ole Miss virou a bola três vezes no segundo trimestre de sábado, transformando um jogo de 13-7 em um placar de 27-7 no intervalo. Ole Miss voltou e marcou no terceiro trimestre para cortar essa vantagem para 13, mas e se essa vantagem a cortasse para seis? Ou se a vantagem fosse de novo? Não foi apenas na noite passada. Ole Miss agora virou a bola nove vezes nos últimos três jogos, e são 1-2 durante essas competições. Apenas Kiehl Frazier de Auburn lançou mais interceptações do que as seis de Bo Wallace entre os quarterbacks da SEC. Ole Miss não vai ganhar muitos jogos só de talentos o resto do caminho. Vimos um time da Ole Miss se apresentar na noite passada contra o Alabama com base no esquema e jogando duro. Se você acrescentar execução, então você tem algo. Sem isso, pode haver mais perdas "próximas, mas não muito próximas" no caminho. 2. Denzel Nkemdiche pode ganhar o reconhecimento da SEC esta semana Não conseguiu isso na cobertura impressa esta manhã por causa dos prazos apertados e da falta de estatísticas de jogo imediatamente após o concurso, mas o linebacker Denzel Nkemdiche tinha ele mesmo uma baleia de um jogo. Onze tackles, incluindo cinco paradas solo. Um saco. Três tackles por perda. E duas trapalhadas forçadas. Nada mal para um caloiro de camisa vermelha considerado muito pequeno para jogar contra os Alabamas do mundo; Nkemdiche continua a sobreviver por instinto e velocidade. Não seria surpresa ver o Nkemdiche ganhar o reconhecimento da SEC como jogador defensivo da semana após aquele jogo de recheio de estatísticas. Cody Prewitt também merece crédito por sua noite - ele teve 13 tackles, e muitos deles ficaram em terceiro lugar para tirar Bama do campo. Você não viu nada daquele sábado. Este foi, na verdade, um Hugh Freeze diferente do que tínhamos visto nesta temporada. Ele deixou bem claro que estava orgulhoso de sua equipe, mas assumiu a culpa por seus erros e da equipe técnica. Repetidas vezes, ele apenas disse que desejava que eles tivessem feito as coisas melhor, a fim de tornar o jogo mais próximo no quarto tempo. "Estou desapontado porque sinto que deveríamos ter entrado no quarto trimestre e por qualquer razão - podemos passar por todos eles - não chegamos lá", disse Freeze. "O próximo passo nesta jornada é chegar lá". Chegar nesse quarto trimestre". Não sei se vamos ganhar ou não, mas com certeza nos sentiríamos bem em jogar tão duro quanto eles estão jogando e entrar em um.</w:t>
      </w:r>
    </w:p>
    <w:p>
      <w:r>
        <w:rPr>
          <w:b/>
          <w:color w:val="FF0000"/>
        </w:rPr>
        <w:t xml:space="preserve">id 176</w:t>
      </w:r>
    </w:p>
    <w:p>
      <w:r>
        <w:rPr>
          <w:b w:val="0"/>
        </w:rPr>
        <w:t xml:space="preserve">Talvez o mais antigo desfile contínuo do Dia da Bandeira seja em Fairfield, Washington. [A partir de 1909 ou 1910, Fairfield realiza um desfile todos os anos desde então, com a possível exceção de 1918, e celebra o desfile do "Centenário" em 2010, juntamente com alguns outros eventos comemorativos. Quincy, Massachusetts tem um desfile anual do Dia da Bandeira desde 1952 e afirma que ele "é o desfile mais longo de seu tipo na nação". [O maior desfile do Dia da Bandeira é realizado anualmente em Troy, Nova York, que baseia seu desfile no desfile de Quincy e normalmente atrai 50.000 espectadores. [ 1 ] [ 8 ] Woburn Massachusetts também realiza um carnaval e coloca todos os anos uma exposição de fogos de artifício. A primeira referência à sugestão de um "Dia da Bandeira" é citada em Kansas: a Cyclopedia of State History , publicada pela Standard Publishing Company de Chicago em 1912 . Ela credita George Morris de Hartford, Connecticut: a Victor Morris de Hartford, Conn., é popularmente dado o crédito de sugerir o "Dia da Bandeira", sendo a ocasião em homenagem à adoção da bandeira americana em 14 de junho de 1777. A cidade de Hartford observou o dia em 1861, realizando um programa de ordem patriótica, rezando pelo sucesso das armas federais e pela preservação da União. Stony Hill School, em Waubeka, Wisconsin, o local da primeira observância formal do Dia da Bandeira Trabalhando como professor de escola primária em Waubeka, Wisconsin, em 1885, Bernard J. Cigrand realizou a primeira observância formal reconhecida do Dia da Bandeira na Stony Hill School . A escola foi restaurada, e um busto de Cigrand também o homenageia no Centro de Americanismo do Dia Nacional da Bandeira, em Waubeka. [A partir do final da década de 1880, Cigrand falou pelo país promovendo o patriotismo, o respeito pela bandeira e a necessidade da observância anual de um dia da bandeira em 14 de junho, o dia em que o Congresso Continental adotou as Estrelas e Listras. [ 1 ] [ 10 ] Ele se mudou para Chicago para frequentar a escola odontológica e, em junho de 1886, propôs pela primeira vez publicamente a observância anual do nascimento da bandeira dos Estados Unidos em um artigo intitulado "O XIV de junho", publicado no jornal Chicago Argus. Em junho de 1888, Cigrand defendeu o estabelecimento do feriado em um discurso perante os "Sons of America", um grupo de Chicago. A organização fundou uma revista, American Standard , com o objetivo de promover a reverência aos emblemas americanos. Cigrand foi nomeado editor-chefe e escreveu artigos na revista, bem como em outras revistas e jornais para promover o feriado. No terceiro sábado de junho de 1894, uma celebração do Dia da Bandeira para crianças da escola pública foi realizada em Chicago em Douglas, Garfield, Humboldt, Lincoln e Washington Parks. Mais de 300.000 crianças participaram, e a celebração foi repetida no ano seguinte. [Cigrand tornou-se presidente da American Flag Day Association e mais tarde da National Flag Day Society, o que lhe permitiu promover sua causa com apoio organizacional. Cigrand observou uma vez que ele havia feito 2.188 discursos sobre patriotismo e a bandeira. William T. Kerr , um residente de Yeadon, Pensilvânia, por vários anos, fundou a Associação do Dia da Bandeira Americana da Pensilvânia Ocidental em 1888, e tornou-se o presidente nacional dessa organização um ano depois, servindo como tal por cinqüenta anos. Ele participou da assinatura do Ato do Congresso pelo Presidente Harry S. Truman, em 1949, que estabeleceu formalmente a observância. Em 1893, Elizabeth Duane Gillespie, descendente de Benjamin Franklin e presidente das Damas Coloniais da Pensilvânia, tentou que fosse aprovada uma resolução exigindo que a bandeira americana fosse afixada em todos os prédios públicos da Filadélfia. É por isso que alguns creditam a Filadélfia como a casa original do Dia da Bandeira. [Em 1937, a Pensilvânia tornou-se o primeiro estado a fazer do Dia da Bandeira um feriado legal. [ 12 ] A ordem fraternal americana e o clube social a Ordem Benevolente e Protetora de Elks celebra o feriado desde os primeiros dias da organização e a fidelidade à bandeira é uma exigência de cada membro. [ 14 ] Em 1907, a Grande Loja BPOE designou, por resolução de 14 de junho, como Dia da Bandeira. A Grande Loja da Ordem adotou a observância obrigatória da ocasião por todas as Lojas em 1911, e essa exigência continua. [Os Elks levaram o Presidente Woodrow Wilson a reconhecer a observância da Ordem do Dia da Bandeira por sua expressão patriótica.</w:t>
      </w:r>
    </w:p>
    <w:p>
      <w:r>
        <w:rPr>
          <w:b/>
          <w:color w:val="FF0000"/>
        </w:rPr>
        <w:t xml:space="preserve">id 177</w:t>
      </w:r>
    </w:p>
    <w:p>
      <w:r>
        <w:rPr>
          <w:b w:val="0"/>
        </w:rPr>
        <w:t xml:space="preserve">O Pavilhão das Convenções do Rio (RCP ou Pavilhão) foi convocado paralelamente à Décima Primeira Reunião da Conferência das Partes (COP 11) da Convenção sobre Diversidade Biológica (CBD), em Hyderabad, Índia, de 9 a 18 de outubro de 2012. O RCP foi concebido para aumentar a conscientização e disseminar informações sobre as melhores práticas e descobertas científicas sobre os benefícios realizados com a implementação conjunta das três Convenções do Rio: a CBD; a Convenção-Quadro das Nações Unidas sobre Mudanças Climáticas (UNFCCC); e a Convenção das Nações Unidas de Combate à Desertificação (UNCCD). Patrocinado pelas Secretarias das Convenções do Rio e vários parceiros, o programa no Pavilhão se concentrou em temas cotidianos, o que incluiu: rumo à ciência integrada, avaliações e monitoramento das Convenções do Rio; áreas protegidas (APs) como soluções naturais para metas de biodiversidade e desafios ambientais globais; dia da diversidade de árvores; dia da subsistência; 20/20 palestras; sexto dia da terra; redução de emissões por desmatamento e degradação florestal em países em desenvolvimento, o papel da conservação, do manejo sustentável de florestas e do aumento do estoque de carbono florestal (REDD+) dia; restauração de ecossistemas; e rumo à implementação integrada das Convenções do Rio. O RCP foi estabelecido como uma forma de explorar as sinergias e oportunidades para melhorar a implementação das três Convenções do Rio - a UNCCD, a UNFCCC e a CBD. O Pavilhão foi lançado para aumentar a conscientização, e compartilhar as melhores práticas e descobertas científicas. Com foco em temas transversais, o Pavilhão visa abordar o objetivo comum entre as três Convenções do Rio - apoiar o desenvolvimento sustentável e ajudar a alcançar os Objetivos de Desenvolvimento do Milênio, em particular através da identificação de sinergias e co-benefícios para a implementação da UNCCD, UNFCCC e CBD. Esta breve história fornecerá uma visão geral das Convenções do Rio e do Pavilhão. UNCCD: Em 1992, a Assembléia Geral da ONU, conforme solicitado pela Conferência das Nações Unidas sobre Meio Ambiente e Desenvolvimento, adotou a resolução 47/188, solicitando a criação de um Comitê Intergovernamental de Negociação para a elaboração de uma convenção de combate à desertificação nos países que sofrem grave seca e/ou desertificação, particularmente na África (INCD). O INCD reuniu-se cinco vezes entre maio de 1993 e junho de 1994 e elaborou a UNCCD e quatro anexos de implementação regional para a África, Ásia, América Latina e Caribe, e para o Norte do Mediterrâneo. Um quinto anexo, para a Europa Central e Oriental, foi adotado durante a quarta Conferência das Partes (COP 4), em dezembro de 2000. Até a entrada em vigor da UNCCD, a INCD reuniu-se seis vezes entre janeiro de 1995 e agosto de 1997 para ouvir relatórios sobre ações urgentes para a África e medidas provisórias em outras regiões, e para preparar a COP 1. A UNCCD foi adotada em 17 de junho de 1994, e entrou em vigor em 26 de dezembro de 1996. Atualmente, ela conta com 194 partes. UNFCCC: A resposta política internacional à mudança climática começou com a adoção da UNFCCC, em 9 de maio de 1992. A UNFCCC foi aberta para assinatura na Cúpula da Terra no Rio de Janeiro. A UNFCCC estabelece uma estrutura de ação destinada a estabilizar as concentrações atmosféricas de gases de efeito estufa para evitar "interferência antropogênica perigosa" com o sistema climático. A UNFCCC entrou em vigor em 21 de março de 1994, e agora tem 195 partes. Em dezembro de 1997, os delegados da COP 3 em Kyoto, Japão, concordaram com um Protocolo à UNFCCC que compromete os países industrializados e os países em transição para uma economia de mercado a alcançar as metas de emissão. Estes países, conhecidos sob a UNFCCC como partes do Anexo I, concordaram em reduzir suas emissões globais de seis gases de efeito estufa em uma média de 5,2% abaixo dos níveis de 1990 entre 2008-2012 (o primeiro período de compromisso), com metas específicas variando de país para país. O Protocolo de Kyoto entrou em vigor em 16 de fevereiro de 2005, e agora tem 193 partes. CBD: A CDB foi adotada em 22 de maio de 1992, e entrou em vigor em 29 de dezembro de 1993. A CDB foi aberta para assinatura na Cúpula da Terra do Rio. Existem atualmente 193 partes na Convenção, que visa promover a conservação da biodiversidade, o uso sustentável de seus componentes e o compartilhamento justo e equitativo dos benefícios decorrentes do uso dos recursos genéticos. A COP é o órgão governante da Convenção. A CBD inclui o Protocolo de Cartagena sobre Biossegurança, que foi adotado em 29 de janeiro de 2000 e entrou em vigor em 11 de setembro de 2003, com 163 partes. O Protocolo Suplementar Nagoya-Kuala Lumpur sobre Responsabilidade e Reparação de Responsabilidade para a</w:t>
      </w:r>
    </w:p>
    <w:p>
      <w:r>
        <w:rPr>
          <w:b/>
          <w:color w:val="FF0000"/>
        </w:rPr>
        <w:t xml:space="preserve">id 178</w:t>
      </w:r>
    </w:p>
    <w:p>
      <w:r>
        <w:rPr>
          <w:b w:val="0"/>
        </w:rPr>
        <w:t xml:space="preserve">O Kindle nos ajuda a divulgar as notícias compartilhando estes artigos com outros: Você não vai acreditar em algumas das coisas nas quais o governo dos EUA está gastando dinheiro.  De acordo com um novo e chocante relatório, o dinheiro dos contribuintes americanos está sendo gasto para estudar o World of Warcraft, para estudar como os americanos encontram amor na Internet e para estudar o comportamento de prostitutas masculinas no Vietnã.  Não só isso, mas também dinheiro do governo federal está sendo usado para renovar uma pizzaria em Iowa e para ajudar uma biblioteca no Tennessee a organizar festas de videogame.  Estes são apenas alguns dos exemplos de um novo relatório do Senador Tom Coburn sobre resíduos do governo intitulado "Livro de Resíduos 2010".  Mesmo quando dezenas de milhões de famílias americanas sofrem com a pior crise econômica da história moderna, o governo dos EUA continua a gastar dinheiro em algumas das coisas mais loucas e frívolas que se pode imaginar.  A cada ano são escritos artigos e são feitas notícias sobre o horrível desperdício governamental que está ocorrendo e, no entanto, a cada ano que passa, ele continua a piorar.  Então, o que está acontecendo aqui? Parece quase como se o Congresso realmente gostasse de inventar novas maneiras de desperdiçar o dinheiro dos contribuintes americanos.  Parece quase inconcebível que alguém possa manter uma cara séria enquanto tenta justificar o gasto de dinheiro em muitas das coisas da lista abaixo. Em um momento em que a dívida nacional dos EUA está se fechando em 14 trilhões de dólares, o desperdício do governo parece mais fora de controle do que nunca.  A seguir estão 20 das coisas mais loucas em que o governo dos EUA está gastando dinheiro em.... #1 Um total de 3 milhões de dólares foi concedido a pesquisadores da Universidade da Califórnia em Irvine para que possam jogar videogames como World of Warcraft.  O objetivo desta "pesquisa sobre videogames" é, segundo consta, estudar como "formas emergentes de comunicação, incluindo jogos de computador multiplayer e mundos virtuais online como World of Warcraft e Second Life podem ajudar organizações a colaborar e competir mais efetivamente no mercado global". #2 O Departamento de Agricultura dos EUA deu à Universidade de New Hampshire $700.000 este ano para estudar as emissões de gás metano das vacas leiteiras. #O número 3 $615.000 foi doado à Universidade da Califórnia em Santa Cruz para digitalizar fotos, camisetas e ingressos de concertos pertencentes aos Grateful Dead. #4 Um professor da Universidade de Stanford recebeu 239.100 dólares para estudar como os americanos usam a Internet para encontrar o amor.  Até agora uma das principais descobertas desta "pesquisa" é que a Internet é uma maneira mais segura e discreta de encontrar parceiros do mesmo sexo. #5 A National Science Foundation gastou $216.000 para estudar se os políticos "ganham ou perdem apoio ao tomar posições ambíguas". #6 Os Institutos Nacionais de Saúde gastaram aproximadamente $442.340 para estudar o comportamento de prostitutas do sexo masculino no Vietnã. #7 Aproximadamente $1 milhão de dólares do dinheiro dos contribuintes americanos foi usado para criar poesia para o Little Rock, Nova Orleans, Milwaukee e os zoológicos de Chicago.  O objetivo da "poesia" é ajudar a aumentar a conscientização sobre questões ambientais. #8 O Departamento de Assuntos de Veteranos dos EUA gastou $175 milhões durante 2010 para manter centenas de edifícios que nem sequer usa.  Isto inclui uma casa de macacos octogonal rosa na cidade de Dayton, Ohio. #O valor de US$ 9,8 milhões de dólares dos contribuintes dos EUA foi para um "museu de letreiros de néon" em Las Vegas, Nevada. #No. 10 $35 milhões foram pagos pelo Medicare a 118 clínicas médicas "fantasmas" que nem sequer existiam.  Aparentemente essas clínicas médicas "fantasmas" foram estabelecidas por uma rede de gangues criminosas como uma forma de defraudar o governo dos EUA. #11 A Comissão de Conservação de Monkton, Vermont recebeu 150.000 dólares do governo federal para construir uma "travessia de bichos".  Graças ao dinheiro do governo dos EUA, as vidas de "milhares" de salamandras migratórias estão sendo salvas agora. #12 Na Califórnia, um parque recebeu $440.000 em fundos federais para realizar "atualizações de energia verde" em um prédio que não é usado há uma década. #13 $440.955 foi gasto no ano passado em um escritório para o ex-presidente da Câmara Dennis Hastert que ele raramente visita. #14 Uma biblioteca do Tennessee recebeu $5.000 em fundos federais para abrigar uma série de festas de videogame. #15 O Escritório do Censo dos EUA gastou $2,5 milhões em um comercial de televisão durante o Super Bowl que foi tão mal produzido que o</w:t>
      </w:r>
    </w:p>
    <w:p>
      <w:r>
        <w:rPr>
          <w:b/>
          <w:color w:val="FF0000"/>
        </w:rPr>
        <w:t xml:space="preserve">id 179</w:t>
      </w:r>
    </w:p>
    <w:p>
      <w:r>
        <w:rPr>
          <w:b w:val="0"/>
        </w:rPr>
        <w:t xml:space="preserve">O acesso ao texto completo deste artigo requer uma assinatura ou pagamento. Por favor, faça o login ou assine abaixo. A FDA aprova novos medicamentos mais rapidamente do que os reguladores europeus ou canadenses N Engl J Med 2012 ; doi:10.1056/nejmsa1200223 As agências reguladoras são freqüentemente acusadas de serem lentas na aprovação de novos medicamentos, e a US Food and Drug Administration (FDA) está sob pressão para acelerar antes de uma revisão anual de cinco anos de seus encargos. A pressão pode ser equivocada, dizem os pesquisadores, que relatam que a FDA aprova novos medicamentos significativamente mais rápido do que os reguladores canadenses e europeus. Em uma comparação cabeça a cabeça dos tempos de revisão de novos medicamentos aprovados entre 2000 e 2010, a FDA levou uma mediana de 322 dias para concluir a revisão, em comparação com 366 dias para a Agência Européia de Medicamentos e 393 dias para o Ministério da Saúde do Canadá. Os pesquisadores analisaram 510 aprovações de 289 medicamentos individuais, usando dados disponíveis publicamente dos três reguladores. Quase dois terços dos medicamentos aprovados tanto nos EUA quanto na Europa foram aprovados primeiro pela FDA (121/190). Mais de quatro quintos dos medicamentos aprovados tanto nos EUA quanto no Canadá foram aprovados primeiro pela FDA (132/154). Os pesquisadores não puderam observar os tempos de revisão dos medicamentos não aprovados porque estes registros não são acessíveis ao público. Tampouco examinaram a qualidade das decisões dos reguladores. A aprovação rápida deve ser equilibrada com a segurança pública, eles escrevem. Estudos futuros devem comparar os reguladores para avisos de caixa preta, mudanças de rótulos, retirada de medicamentos e outros possíveis indicadores de tomada de decisão precipitada e ineficaz. A associação entre maiores concentrações séricas de colesterol lipoproteico de alta densidade (HDL-C) e um menor risco de infarto do miocárdio é bem conhecida. Agora parece improvável que a ligação seja causal, portanto, desenvolver drogas para aumentar as concentrações de HDL-C poderia ser infrutífero. Uma equipe internacional de pesquisadores descobriu que adultos que estão geneticamente programados para ter colesterol HDL elevado têm o mesmo risco de ...</w:t>
      </w:r>
    </w:p>
    <w:p>
      <w:r>
        <w:rPr>
          <w:b/>
          <w:color w:val="FF0000"/>
        </w:rPr>
        <w:t xml:space="preserve">id 180</w:t>
      </w:r>
    </w:p>
    <w:p>
      <w:r>
        <w:rPr>
          <w:b w:val="0"/>
        </w:rPr>
        <w:t xml:space="preserve">Um homem idoso é levado de ambulância para o Hospital Worcester Royal no domingo à noite. Sua esposa suspeita que as dores no lado esquerdo de seu peito são causadas por pneumonia, que ele contraiu quatro vezes antes. Depois de fazer um exame no coração, os paramédicos da ambulância concordam que a situação parece grave. Ao chegar ao departamento de acidentes e emergências, ele recebe um raio-X. Mas depois nada de mais acontece. É tarde. É-lhe dito que não há camas disponíveis. Ele é levado para um cubículo com uma porta. Nas primeiras horas, a porta é fechada, talvez para permitir que ele descanse um pouco. De qualquer forma, ele fica preocupado e se pergunta se foi esquecido. Ele chama a respiração para gritar por atenção. Como ele se lembra, ele esteve lá por várias horas antes da chegada de uma enfermeira, mas não podemos ter certeza absoluta porque ele estava doente e seu senso de tempo pode ter sido distorcido. Pela manhã, a equipe da A&amp;E pede que ele telefone para sua esposa para levá-lo para casa. Como acontece, ela já está a caminho para visitá-lo. Ela chega e fica muito surpresa de vê-lo vestido porque ele está com um aspecto muito pior do que na noite anterior. Ele tem alguns antibióticos com ele e foi informado de que sua pneumonia é um "caso limite". Com o passar do dia em casa, seu estado piora. O que fazer? Telefonar novamente para a ambulância e esperar que o hospital tenha a astúcia de interná-lo e providenciar o tratamento adequado ou tentar outra via? Seus filhos estão fora - um na Romênia, o outro em Edimburgo - mas sua nora organiza uma ambulância particular para buscá-lo em Worcestershire e levá-lo para Londres, onde foi encontrado um quarto particular. Seu estado piorou consideravelmente quando ele chega na madrugada de terça-feira de manhã. Parece que ele se toca e vai. Ele é transferido para uma unidade de terapia intensiva em outro hospital privado, onde recebe excelentes níveis de cuidados. Na quarta-feira, ele começa a dar a volta por cima. No domingo, embora ainda bastante fraco, ele está bem o suficiente para ser levado para casa. Sei que tudo isso é verdade porque o paciente da história é meu pai e foi minha mãe que moveu o céu e a terra para encontrá-lo tratamento em Londres. Nunca se pode ter certeza sobre estas coisas, mas me pergunto se ele tivesse sido admitido em Worcester na primeira ou segunda noite de sua crise, ele agora estaria de pé e lendo o Posto de Corrida com sua devoção habitual. Por um lado, o pessoal parece estar bastante relaxado sobre uma pessoa idosa com suspeita de pneumonia, e por outro, já estivemos aqui antes, e é por isso que decidi escrever isto. Há alguns anos atrás, ele foi internado em um hospital bastante sombrio em Worcester, ao lado do novo Royal de espancamento. Seu joelho estava inchado e ele tinha dificuldade para respirar. Ele foi diagnosticado e tratado de uma infecção no joelho. Na verdade, ele sofria de uma embolia pulmonar - um coágulo de sangue nos pulmões - o que é muito mais perigoso. Estávamos preocupados que ele estivesse fazendo cada vez menos sentido enquanto lá estivesse. Quando meu irmão e eu chegamos com uma ambulância particular para tirá-lo do hospital, ele estava tão drogado com tranquilizantes que mal conseguia assinar seu nome no formulário de liberação. Ele foi corretamente diagnosticado e tratado em um hospital particular, onde rapidamente ficou alerta novamente. Mas e se ele tivesse ficado em Worcester? No primeiro episódio, foi feita uma reclamação e as autoridades hospitalares estão investigando. Até que tenham os resultados dessa investigação, eles não farão comentários sobre os cuidados prestados. A questão muito maior em tudo isso é a maneira como tratamos os idosos no hospital. Meu pai estava segurado e tinha uma família para lutar por ele, mas a grande maioria dos idosos carece de um desses fatores ou de ambos. Alguém menos afortunado pode não ter sobrevivido à casualidade destes episódios - pois há muitas evidências que sugerem que a saúde e a vida dos idosos são muito menos importantes do que a dos jovens. Com o envelhecimento da população (até 2040, o número de pessoas acima de 64 anos deverá ter crescido de 9,5 milhões para 15 milhões), vale a pena ser claro sobre o que isto significa para a idéia de igualdade na área da saúde. Após 60 anos do NHS, quanto dinheiro você tem e quantos anos você ainda é importante. No verão passado, o Comitê de Direitos Humanos da Câmara dos Comuns disse que um quinto de todas as instituições que lidam com os idosos eram culpados de negligência, abuso, discriminação e tratamento injusto. A dignidade das pessoas idosas era rotineiramente ignorada</w:t>
      </w:r>
    </w:p>
    <w:p>
      <w:r>
        <w:rPr>
          <w:b/>
          <w:color w:val="FF0000"/>
        </w:rPr>
        <w:t xml:space="preserve">id 181</w:t>
      </w:r>
    </w:p>
    <w:p>
      <w:r>
        <w:rPr>
          <w:b w:val="0"/>
        </w:rPr>
        <w:t xml:space="preserve">Eu Desejo Letra Ei, aqui é a estação de rádio W-S-K-E-E. Estamos recebendo chamadas na linha de desejos Tornando todos os seus desejos malucos em realidade Olá 1 - Eu gostaria de ser um pouco mais alto, eu gostaria de ser um bailarino, Eu gostaria de ter uma garota que parecesse bem, eu a chamaria de "eu gostaria de ter um coelho de chapéu com um morcego e um Impala de seis e quatro, eu gostaria de ter uns seis pés e nove para poder ficar com Leoshi, porque ela não me conhece, mas ela está muito bem, você sabe que eu a vejo o tempo todo, e mesmo em meus sonhos eu posso planejar uma maneira de fazê-la minha Porque eu sei que ela está vivendo phat O namorado dela é alto e ele joga bola Então como eu vou competir com isso 'Porque quando se trata de jogar basquetebol eu sou sempre o último a ser escolhido E em alguns casos nunca fui escolhido Então eu apenas me encosto na parede Ou sento na arquibancada com o resto das garotas Que vieram para ver seus homens jogar Dag y'all! Eu nunca entendi, negro Por que os atletas pegam as garotas voadoras E eu pego as ratazanas do capuz Eu digo a elas: "Scat, skittle, scabobble" Fui atingido por uma garrafa E eu estive no hospital Por falar essa bagunça Eu confesso que é uma vergonha quando você vive em uma cidade É do tamanho de uma caixa e ninguém sabe o seu nome Fico feliz por ter caído em mim Como se o rápido adoecesse, enjoado do meu estômago Com o pensamento de mim e dela juntos, certo? Então quando eu a convidei para sair ela disse que eu não era o tipo dela (rpt 1, 1) [ Letra de: http://www.lyricsfreak.com/s/skee+lo/i+w\\\... Eu gostaria de ter um carro novinho em folha Até agora, eu tenho este hatchback E para onde quer que eu vá, você me ri e quando estou no meu carro eu tenho um pneu sobressalente no banco de trás Mas isso é plano E você realmente quer saber o que é realmente louco Veja, eu não consigo nem mesmo ter um encontro Então, o que você acha disso? Ouvi dizer que a noite do baile de formatura é uma noite de bomba Com os ratos do capô você pode segurar firme Mas realmente tho' Sou um figaro Quando estou no meu carro não consigo nem um olá Bem, tanta gente quer fazer um cruzeiro Crenshaw no domingo Bem, então eu tenho que entrar no meu carro e ir Você sabe que eu pego o 110 até o 105 Saia em Crenshaw e diga aos meus amigos que parecem vivos Porque é difícil sobreviver quando você vive em uma selva de concreto e essas garotas continuam passando por mim Ela parece voar, ela parece voar Faz-me dizer meu, meu, meu (rpt 1, 1) Eu gostaria de ser um pouco mais alto... Quem me dera ser um bailarino Quem me dera ser um pouco mais alto, eu gostaria de ser um bailarino (3) Ei, eu gostaria de ter meu caminho 'Porque todos os dias seria uma sexta-feira Você poderia até acelerar na rodovia Eu jogaria jogos do gueto Diga o nome dos meus filhos 'Little Mookie', grande Al, Lorraine Yo você sabe que isso está no real Então se você está com pouca sorte então você deve notar como eu me sinto Porque se você não me quer por perto Veja eu vou simples, eu vou fácil, eu vou greyhound Ei, você , que som é esse? Todo mundo olha o que está acontecendo Ahhhh, sim, isso não é fresco? Todo mundo quer descer como um dado (rpt 1, 1)</w:t>
      </w:r>
    </w:p>
    <w:p>
      <w:r>
        <w:rPr>
          <w:b/>
          <w:color w:val="FF0000"/>
        </w:rPr>
        <w:t xml:space="preserve">id 182</w:t>
      </w:r>
    </w:p>
    <w:p>
      <w:r>
        <w:rPr>
          <w:b w:val="0"/>
        </w:rPr>
        <w:t xml:space="preserve">Sua próxima apresentação na South London Gallery contará com o uso de "projeções de escopo de fase". Da mesma forma, a Síntese Ácida nO!se do ano passado foi projetada para ser experimentada juntamente com um escopo/osciloscópio de fase. O que este elemento visual traz à experiência para você? Correlação direta entre som e imagem... o som faz a imagem, mas eu dirijo o som em resposta à imagem e vice-versa! Para criar algum tipo de colisão sinestésica em tempo real! Como a interação do som com este elemento visual afeta a maneira como você se aproxima de sua criação sonora, se é que afeta de alguma forma? Explorando os infinitos (Lissajous) padrões gerados pelas combinações de formas complexas de ondas. Direcionando-se para lóbulos mais incomuns e antes invisíveis. "Puxando formas", como diria Jeremy Clarkson! Vamos falar sobre FACTUAL -- seu próximo disco solo nas Edições Mego. "BLACK METAL INSTRUMENTAL INTRO DEMO" é inspirado em suas experiências em shows de black metal na Europa e no Reino Unido. Há algum show em particular, artistas ou aspectos da música negra que vieram à mente ao criar esta peça? Lembro-me de ver a banda progressiva de death metal Nocturnus, ao vivo, em Birmingham, no final dos anos 80, e muitas de suas faixas começaram com teclado e bateria, o que era meio único naquela época. Eu estava longe de Coventry quando Euronomous estava lá. Mas nos anos 90 eu estava vendo Geena, Marduk, Mayhem, e Immortal. Acho que era meados dos anos 90 quando levei Peter Rehberg e Florian Hecker para ver o Impaled Nazarene (em algum lugar na periferia de Viena, em algum lugar de porão de pênis), havia apenas algumas poucas pessoas presentes, foi uma grande noite. Mais tarde encontrei Mika Luttinen algumas vezes quando estava vivendo em uma ilha em Helsinki, Finlândia, chamada Suomenlinna. De qualquer forma, eu costumava pegar a balsa quebra-gelo para a cidade e, como eu disse, esbarrei no Mika e tive conversas e bebidas em algumas ocasiões enquanto vivia lá. Além de tudo isso, brinquei com Kjetil Manheim (o baterista original do Mayhem) como um trio com Lasse Marhaug, em Oslo, o que resultou em uma espécie de Ruído Negro! No entanto, no final, "B.M.I.I.D." é um instrumental à espera de uma contribuição vocal. Vale lembrar que a faixa foi gravada alguns dias depois de passar algum tempo com Atilla Csihar, em Aldeburgh, enquanto ele se apresentava em uma ópera contemporânea. Pouco antes de gravar a faixa, eu tinha em mente, uma mistura das técnicas gerais de produção de Abruptum e "The Vortex Void of Inhumanity (introdução)" de Mayhem's Wolf's Lair Abyss . "KILLER SNAKEHEAD" e "RAVE NIHILATION" exploram a "interação lógica" entre Japanoise e Techno. O que o obrigou a explorar este elo? Essa pergunta já foi respondida no texto que o acompanha a um elenco de cápsulas que fiz recentemente = Há algo de particular na gravação de Sheffield's Channing Hall que o obrigou a incluí-la no FACTUAL ? Sim. Foi gravada ao vivo em uma sala com um público! Acho que Big Black's Atomizer foi o primeiro LP de vinil que tive, que incluiu uma faixa ao vivo no final. Em anos posteriores, tornou-se bastante comum que os lançamentos de discos em CD incluíssem uma faixa ao vivo no final! Eu gosto particularmente dos álbuns dos Incapacitantes com uma longa faixa "de estúdio" seguida de uma longa faixa "ao vivo"! Existe algum ambiente particular de audição que você sente que funciona particularmente bem para FACTUAL ? Ainda não experimentei, mas, em um carro Lincoln 2011, com um sistema de áudio certificado THX II, e uma mesa giratória ELP Laser! O que é que lhe atrai na gravação de sua música em tomadas únicas? É real. Talvez eu goste demais de ver improvisadores ao vivo. Prefiro a edição de 2 canais, ou a edição de playlist, em vez de usar um DAW para dobragens em excesso, camadas e arranjos. Você também tem uma próxima apresentação colaborativa como Concrete Fence na próxima noite Blackest Ever Black nos estúdios da Córsega. O outro membro desta colaboração está sendo mantido em segredo, mas há algo mais que você possa nos dizer sobre este projeto? Como ele surgiu? Primeiramente, não é uma tentativa de ser misterioso. São apenas problemas com agentes de reservas e contratos, nada a fazer.</w:t>
      </w:r>
    </w:p>
    <w:p>
      <w:r>
        <w:rPr>
          <w:b/>
          <w:color w:val="FF0000"/>
        </w:rPr>
        <w:t xml:space="preserve">id 183</w:t>
      </w:r>
    </w:p>
    <w:p>
      <w:r>
        <w:rPr>
          <w:b w:val="0"/>
        </w:rPr>
        <w:t xml:space="preserve">Mesmo para o jogador de críquete moderno, duas partidas em continentes diferentes em apenas 12 horas está empurrando um pouco, mas Abdur Rehman o tirou de alguma forma. Dois postigos para o Paquistão em um ODI iluminado contra a Austrália em Dubai e, um vôo de longo curso mais tarde, mais três postigos para Somerset em Hove. Ele provavelmente se contentava em ter seu afrouxador na parte cortada. Foi uma maravilha que ele não estivesse tão desorientado que o jogasse contra a tela de visão. A vida foi certamente mais lenta quando Les Lenham, que ainda é o treinador de rebatedores em tempo parcial da Sussex em 76 anos, começou uma associação com o condado em 1952. Ele foi convocado para Hove em agosto daquele ano, com um pequeno kit na mão, na expectativa de um jogo e, em vez disso, passou o dia vendendo cartões de pontuação, trabalhando o cartão de pontuação e pegando peles de banana. Mas mesmo quando viu Rehman demolir a ordem inferior do Sussex, os pensamentos de Lenham não se debruçaram tanto sobre o estilo de vida do jogador de cricket itinerante quanto sobre algo mais substancial. Ele estava à disposição para assistir ao adeus de Murray Goodwin a Hove e se ajoelhou para marcar seus 60 anos com o condado, reafirmando que não tinha visto nenhum melhor jogador de críquete Sussex em sua vida. Como a lista inclui Ted Dexter, é um elogio e tanto, um elogio que cabe ao lado de suas 24.000 corridas e 48 centenas para o Sussex em todos os formatos. "Perguntaram-me quem eu achava que tinha sido o melhor batedor Sussex que eu tinha visto e eu olhei para Murray e disse que a pergunta não era muito difícil", disse Lenham. "Ele tem um talento incrível para o jogo, uma ótima coordenação mãos-olhos e um incrível poder de concentração". Sua movimentação de cobertura é uma alegria de assistir e ele deve ser um dos melhores cortadores de quadrado que o jogo já viu". Ele observa a bola por mais tempo que a maioria, também; é um presente para ficar parado e esperar". Mas melhor do que Dexter? Tal elogio não é feito facilmente em Sussex, onde ele dominou tantos ataques de boliche em seu apogeu no início dos anos sessenta. "Ted jogou muitas jogadas excepcionais, mas nem sempre foi incomodado com o enxerto. Quando as fichas estavam em baixo, eu sempre apoiava Murray à frente de Ted. Ted foi um dos jogadores mais excitantes que o mundo já viu, mas o que tornou Murray grande foi sua capacidade de avaliar a situação". Agora ele avaliou a situação e decidiu, aos 39 anos, que a idade o apanhou. Ele não acrescentou a esses séculos neste verão e, no críquete de primeira classe, mal chega a ter uma média superior a dois dígitos. Sua carreira de teste - apenas 19 Testes para o Zimbábue - é uma coisa de memória distante. Ele foi aplaudido sentado hoje - estas cadeiras de plataforma Hove levam um pouco para fora quando seus primeiros anos de vida estão atrás de você - e uma ondulação mais simpática quando ele retornou ao pavilhão com mais 16 corridas para seu nome, contornando Sajid Mahmood para o segundo escorregão onde Marcus Trescothick segurou uma de suas cinco pegadas. Um deslize para o terceiro homem ao largo de Alfonso Thomas possuía o toque das temporadas anteriores, mas foi o dia de Thomas que deu uma volta para melhor quando ele removeu Matt Prior, Ed Joyce e Ben Brown dentro do espaço de três sobreiros pouco antes do chá. Joyce tinha sido a base do Sussex, cometendo quatro horas e um quarto a um disciplinado 65, o que terminou quando ele se aproximou do guarda-postigo. Ele também tinha esquiado um puxão até a metade do 47, mas Peter Trego tinha ultrapassado. Somerset nomeou o 12 e o 11, sob o regulamento do BCE que permite que os jogadores internacionais tenham um substituto ativo até a chegada deles. Jack Leach, o substituto de Rehman, chegou mesmo a ter um excesso de esquerda lenta antes do almoço, mas Rehman entrou em campo por volta das 14h e teve um preâmbulo cerca de meia hora depois. Ele estava em seu 16º lugar quando tomou seu primeiro postigo, Mike Yardy fornecendo Trescothick com outra vítima. James Anyon caiu de forma idêntica em seu próximo over e, no que se seguiu, o turno de Sussex terminou quando Lewis Hatchett foi lançado para o zero. Lenham havia testemunhado muitos melhores dias de batida do Sussex. Goodwin vai levar algum substituto, mas seu tutor acha que ele está se aposentando na hora certa. "Na época em que comecei a treiná-lo, não havia um</w:t>
      </w:r>
    </w:p>
    <w:p>
      <w:r>
        <w:rPr>
          <w:b/>
          <w:color w:val="FF0000"/>
        </w:rPr>
        <w:t xml:space="preserve">id 184</w:t>
      </w:r>
    </w:p>
    <w:p>
      <w:r>
        <w:rPr>
          <w:b w:val="0"/>
        </w:rPr>
        <w:t xml:space="preserve">Páginas Sexta-feira, 2 de novembro de 2012 Faz uma semana desde que participei da Fanfare de Detroit. Eu me diverti muito no show. Foi realmente um final sólido para a minha temporada de convenções. A equipe da Fanfare decidiu voltar para o Hyatt em Dearborn, MI. Este foi um grande passo de sua parte. No ano passado, foi no Cobo Hall e se sentiu muito mais espalhado, o que realmente não fez muito pelos artistas e vendedores. Tê-lo de volta ao Hyatt com os corredores lotados, toneladas de crianças e inúmeros painéis e atividades realmente fez com que ele se sentisse como uma convenção cômica. SEXTA-FEIRA : Eu estava compartilhando uma mesa com JOE FOO e MIKE ROLL. Dois artistas com os quais me tornei grande amigo e que são fontes constantes de inspiração e risos. Nic e eu viemos de carro de Chicago e chegamos para a noite de sexta-feira, por volta das 17h30. Tivemos alguns P.F. Changs não tão incríveis e arrumamos nossas mesas com Foo. Miker veio mais tarde para preparar a mesa. Tive algum tempo antes do encerramento do show para analisar qualquer coisa de interesse. Muitos dos vendedores e artistas ainda não estavam lá, então eu teria que pedir ao Nic para fazer algumas rondas para mim durante as horas ocupadas de sábado. A outra coisa incrível de tê-lo no Hyatt foi que nosso quarto de hotel ficava a apenas quatro andares acima da convenção. Foi ótimo simplesmente dar uma volta de elevador e passar a noite. SÁBADO : Infelizmente Joe não pôde comparecer ao resto do show, o que foi uma chatice incrível, então cabia a Miker e a mim segurar o forte para a equipe Quase Asiática. (É o que nos chamamos, os heróis mais poderosos da Terra, esse tipo de coisa.) O sábado foi definitivamente o dia mais movimentado do fim de semana. Eu fiz muitos esboços de cardBORED e vendi uma quantidade incrível de estampas. Por causa da vibração do show, me senti um pouco mais relaxado e me afastei um pouco de minha mesa. Uma dessas vezes eu me afastei para conhecer e cumprimentar o incrível SINA GRACE, artista no The Li'l Depressed Boy, meu comic favorito. Sempre fico nervoso ao encontrar criadores que admiro por duas razões: 1. Fazer figura de tolo. 2. O criador acaba sendo um cara de idiota e abala sua imagem deles. Felizmente, eu não fiz figura de tolo e Sina foi um prazer absoluto conversar com ele. Trouxe toda a minha coleção de LDB para ele assinar, incluindo sua recém-lançada, Not My Bag . Eu até comprei minha primeira peça de arte cômica original. Agora ela está bem enquadrada e mal posso esperar para pendurá-la em meu estúdio. Outra coisa incrível que ele fez por mim foi este desenho doce em meu caderno de esboços temático TMNT. Eu queria dar a ele uma cópia do HEART para mostrar meu apreço por ter tido tempo para assinar todas essas coisas e falar comigo, mas em vez disso ele queria comprá-lo. Foi realmente o ponto alto da convenção para mim e voltei à minha mesa com uma arte e inspiração tão altas. Foi muito importante para o show do ano passado, quando conheci o incrível KEVIN EASTMAN. Sina foi igualmente gracioso e me permitiu escolher seu cérebro criativo com dicas sobre quadrinhos e apenas se envolver em conversas ao redor comigo. Foi realmente fantástico! Como era o fim de semana de Halloween, havia muito mais fantasias para fora. Nic vestida de Indiana Jones ela não tinha um chicote, no entanto. Este outro Indiana viu que ela estava vestida e ele realmente trouxe um chicote extra para ela usar no domingo. Ele era tão simpático! Um grande grito para George por ter trazido isso para ela. A noite terminou com a saída para jantar com Miker e sua esposa Tina. Fomos ao Cheli's onde eles comeram chili vegetariano e um prato de nacho incrível. Fomos empalhados. Nic e eu passamos o resto da noite brincando no andar de cima do Hyatt. Havia consoles de jogo 24 horas, instalados na Rotunda. Jogamos um pouco de Smash Bros. Brawl e Dance Central 3 para queimar aquelas calorias de pimentas. DOMINGO: O domingo começou bem pesado com um concurso de fantasias para crianças e um truque ou tratamento. Todos nós recebemos tigelas de doces e balões e as crianças vieram para comer doces e qualquer coisa de graça que quiséssemos dar. Depois daquela pressa inicial, o dia começou a ficar meio caminho. Aproveitei esta oportunidade para conversar com mais pessoas e pegar alguns livros incríveis. Sendo este meu último show do ano, decidi definitivamente gastar um pouco mais para me segurar até o inverno. Um livro que eu peguei foi</w:t>
      </w:r>
    </w:p>
    <w:p>
      <w:r>
        <w:rPr>
          <w:b/>
          <w:color w:val="FF0000"/>
        </w:rPr>
        <w:t xml:space="preserve">id 185</w:t>
      </w:r>
    </w:p>
    <w:p>
      <w:r>
        <w:rPr>
          <w:b w:val="0"/>
        </w:rPr>
        <w:t xml:space="preserve">O destino da TI da saúde não está ligado a um partido político Conte comigo entre aqueles que não acreditam que o mundo da TI da saúde teria parado se Mitt Romney tivesse ganho as eleições presidenciais da semana passada. Embora o ex-governador de Massachusetts tenha prometido desmantelar a reforma da saúde se tivesse sido eleito, ele não fez tais declarações sobre a Lei HITECH que obriga os hospitais a usar os registros eletrônicos de saúde de uma forma significativa. O sucesso da TI da saúde não depende das ações, sucessos ou fracassos de nenhum partido político. Os provedores continuarão a adotar novas tecnologias porque não o fazer pode significar a diferença entre cuidados de primeira classe e subcuidados. Comentários Junte-se a 51.000+ Insiders SIGNIFICAR PARA NOSSA NEWSLETTER FierceHealthIT é a principal fonte de notícias de TI na área de Saúde com foco especial no CPOE , adoção de EMR , conformidade HIPAA e outras áreas críticas. Junte-se aos 51.000 profissionais da indústria da saúde que recebem o FierceHealthIT por e-mail diariamente para que conheçam as notícias de TI. Inscreva-se hoje mesmo! A BIBLIOTECA: EBOOOK Como a indústria de seguros continua a tendência de maior responsabilidade financeira dos pacientes, os pacientes auto-pagos são uma fonte de receita cada vez mais importante para os hospitais. Clique aqui para fazer o download deste relatório especial gratuito. CONSULTORA FEATURED Ed Bennett Diretor de Web e Tecnologia de Comunicação da Universidade de Maryland Medical System Ed Bennett é o Diretor de Web e Tecnologia de Comunicação da Universidade Hospitalar de Maryland Medical System, e tem mais de quinze anos de experiência em comunicação on-line. Ele foi membro fundador da Health Care Social Media Community no Twitter, mantém um blog popular sobre mídia social de saúde e também faz parte do Conselho Consultivo Externo do Mayo Clinic Center for Social Media. FierceHealthIT é a principal fonte de notícias de TI na área de Saúde com foco especial no CPOE , adoção de EMR , conformidade HIPAA e outras áreas críticas. Junte-se a 51.000 profissionais da indústria da saúde que recebem FierceHealthIT por e-mail diariamente para que conheçam as notícias de TI.</w:t>
      </w:r>
    </w:p>
    <w:p>
      <w:r>
        <w:rPr>
          <w:b/>
          <w:color w:val="FF0000"/>
        </w:rPr>
        <w:t xml:space="preserve">id 186</w:t>
      </w:r>
    </w:p>
    <w:p>
      <w:r>
        <w:rPr>
          <w:b w:val="0"/>
        </w:rPr>
        <w:t xml:space="preserve">Nossa história O Bank of South Australians por mais de 160 anos Em 11 de março de 1848, o Savings Bank of South Australia, o precursor do BankSA de hoje, começou a vida como um pequeno grupo de uma pessoa. John Hector, o único funcionário do banco, abriu os livros do banco e as portas de seu quarto individual, que foi fornecido, gratuitamente, pela Glen Osmond Union Mining Company, em Gawler Place, Adelaide. Naquele mesmo dia, o histórico primeiro depósito marcou a Caixa Econômica como o "banco do povo" para as gerações vindouras. O primeiro cliente O primeiro depositante foi um pastor afegão, que confiou sua poupança vitalícia de 29 libras para o novo banco. O caixa registrou seu nome como Croppo Sing (uma interpretação fonética de Singh). Como tantos outros nos primeiros dias da colônia, Croppo era analfabeto e assinou seu nome para sua conta bancária com um "X". O depósito de Singh foi feito por seu empregador, William Fowler do Lago Vitória, e incorretamente registrado em nome de Fowler. Este erro foi posteriormente corrigido, garantindo o lugar de Croppo Singh na história do Estado e do Banco dos Sul Australianos. Os primeiros empréstimos Foi apenas um mês antes que o banco recém-criado fizesse seu primeiro empréstimo. Isso, como se tornou típico ao longo da história do banco, foi para habitação e agricultura. John Colton tinha adiantado 500 libras para a compra de dois acres de terra com uma casa de sete cômodos, uma casa de campo e estábulos. Colton tinha 25 anos na época. Ele havia iniciado recentemente um pequeno negócio de arreios e ferragens por atacado que mais tarde se tornou a conhecida firma da Colton &amp; Co (ainda mais tarde, Colton, Palmer e Preston). Em 1875, Colton foi nomeado para o conselho de administração do Banco. Como muitos empresários coloniais de sucesso, ele mais tarde entrou na política, servindo como ministro em vários governos antes de liderar seu próprio ministério por 16 meses em 1876-77. Ele foi nomeado cavaleiro em 1892. A Caixa Econômica havia inicialmente oferecido um empréstimo de apenas 250 libras ao Colton, com uma oportunidade semelhante à de Alfred Reynell, que declinou. Mais tarde, Reynell aceitou uma oferta maior por parte do banco de um empréstimo de 300 libras. Ao final do primeiro ano do banco havia atraído 214 depositantes, com saldos de mais de 5.300 libras e tinha uma carteira de empréstimos de cerca de 3.000 libras. O "Our Century", a história do The Savings Bank of South Australia publicada para seu centenário em 1948, registra que "doze outros cidadãos, talvez com alguma inquietação, depositaram depósitos de 172 libras, seis xelins naquele primeiro dia útil". O horário comercial do banco era diferente naqueles primeiros dias úteis. Longe da conveniência dos bancos eletrônicos atuais de 24 horas e sete dias, o horário de funcionamento original da Caixa Econômica era muito restrito. Os depósitos de "não menos de um xelim cada vez, nem mais de 30 libras no total, em um ano" eram possíveis apenas do meio-dia às 14h e das 19h às 21h aos sábados. Os saques em dinheiro, somente após "um mês de pré-aviso para valores inferiores a 30 libras", foram permitidos às quartas-feiras, do meio-dia até as 14h. Cidadania proeminente Muitos sul australianos proeminentes foram associados à Caixa Econômica em seus primeiros anos de existência. O primeiro premier da Austrália do Sul, B.T. Finniss, foi membro de seu primeiro conselho de curadores. Ele foi nomeado pelo Tenente Governador, Tenente-Coronel F.H. Robe, que ocupou o cargo de Presidente do banco ex officio, assim como os Governadores por mais alguns anos. Quando em 1861, os cargos de presidente e vice-presidente foram substituídos por um presidente eleito. Robert Torrens, criador do agora mundialmente famoso Sistema Torrens de titulação e registro de terras, tornou-se o presidente inaugural. Outro candidato a essa primeira função foi Henry Ayers, pastoril, mineiro e investidor. Ele sucedeu a Torrens um ano depois. Tanto Torrens como Ayers receberam mais tarde um título de cavaleiro por suas funções pioneiras na Austrália do Sul. Ayers serviu várias vezes como primeiro-ministro da Austrália do Sul e mais tarde estabeleceu seu próprio pequeno banco comercial, HL &amp; AE Ayers, que sobreviveu até os anos 70. A Caixa de Poupança estava fora e navegava para uma história de 160 anos de prosperidade e perigosidade. Como BankSA, ele continua sendo a maior instituição financeira do Estado e uma força motriz na vida econômica e social da comunidade.</w:t>
      </w:r>
    </w:p>
    <w:p>
      <w:r>
        <w:rPr>
          <w:b/>
          <w:color w:val="FF0000"/>
        </w:rPr>
        <w:t xml:space="preserve">id 187</w:t>
      </w:r>
    </w:p>
    <w:p>
      <w:r>
        <w:rPr>
          <w:b w:val="0"/>
        </w:rPr>
        <w:t xml:space="preserve">Trafalgar Reserve Trafalgar Reserve está localizada na esquina de Trafalgar Place e Waterloo Road. É um ótimo playground local com seu tradicional equipamento lúdico, completo com baloiços, um mergulho escorregadio, raposa voadora, e uma ponte de madeira. Tudo o que falta é o jogo das travessuras e travessuras. As árvores ao redor deste equipamento significam que as crianças podem brincar na sombra, enquanto os assentos próximos significam que os pais podem sentar-se e observá-los. Há também uma área gramada aberta, mas pode ser um pouco inclinada demais para jogar qualquer jogo de bola. O Trafalgar Reserve seria provavelmente mais popular se não estivesse localizado bem próximo ao Waterloo Park, que é muito maior e também tem seu próprio equipamento para brincar, juntamente com uma oval e outras características. Quando o visitei, o Parque Waterloo estava relativamente ocupado, enquanto a Reserva de Trafalgar parecia ser apenas uma passagem entre Waterloo Road e as lojas do outro lado. Mas acho que se o Parque Waterloo fica muito ocupado, é algo a se ter em mente.</w:t>
      </w:r>
    </w:p>
    <w:p>
      <w:r>
        <w:rPr>
          <w:b/>
          <w:color w:val="FF0000"/>
        </w:rPr>
        <w:t xml:space="preserve">id 188</w:t>
      </w:r>
    </w:p>
    <w:p>
      <w:r>
        <w:rPr>
          <w:b w:val="0"/>
        </w:rPr>
        <w:t xml:space="preserve">Kinsol Trestle de Cowichan -- uma jóia no meio do nada Este local de piquenique tem que ser um dos mais imponentes da Ilha de Vancouver, oferecendo uma vista espetacular do Kinsol Trestle Há muitas pessoas na Ilha de Vancouver (e, sem dúvida, em outros lugares) que argumentariam a sabedoria de gastar US$ 7 milhões para reabilitar um velho trestle de trem em ruínas no meio do nada. Não estamos entre aqueles céticos; na verdade, somos muito gratos pela previsão do Distrito Regional do Vale do Cowichan e pelos muitos outros que viram a oportunidade de abrir um mundo totalmente novo para os residentes e visitantes da ilha quando começaram a fazer campanha para salvar o histórico Kinsol Trestle, aninhado no coração do vale do Cowichan, próximo ao lago Shawnigan. Uma plataforma de observação construída ao nível do rio dá aos visitantes a oportunidade de olhar para cima para o cavalete histórico de 145 pés de altura O cavalete Kinsol Trestle provou ser um elo vital e popular na rota da Trilha do Vale do Cowichan, um trecho de 76 milhas (122 km) de trilhas largas e bem conservadas de cascalho e terra batida, abertas para caminhantes, ciclistas e equestres.  A trilha serpenteia por alguns dos campos mais bonitos da ilha, inclui outros cruzamentos de trestle, instalações sanitárias e locais para piquenique, e é relativamente nivelada, portanto, um passeio fácil para praticamente qualquer pessoa que seja razoavelmente móvel. Também é acessível a partir de uma variedade de locais, de modo que os usuários podem optar por fazer excursões curtas ou longas. A Trilha do Vale do Cowichan também faz parte da Trilha Trans Canadá, que se estende por 16.800 km (ou 10.400 milhas) do Atlântico ao Pacífico. Esta caixa de serviço no trestle dá aos visitantes uma idéia de como ela era quando utilizada por trens de corte a vapor durante seu auge Até julho de 2011, no entanto, havia uma grande lacuna na rede do Vale do Cowichan - o histórico Trestle de Kinsol foi dilapidado ao ponto em que o acesso em cada extremidade tinha sido removido devido a preocupações com a segurança.  A única maneira de atravessar o rio Koksilah era através de um desvio de 8 km/5 milhas por terrenos difíceis - não era uma opção atraente para os caminhantes, e certamente não estava no topo da lista de "afazeres" para os ciclistas. Felizmente, para aqueles de nós que gostam do ar livre, o distrito regional viu uma oportunidade de preservar o Kinsol e assim aumentar o turismo e a recreação na área.  Também felizmente, uma prestigiosa e muito capaz empresa localizada em Cobble Hill, muito perto da área de Cowichan, propôs uma estratégia de conservação que se mostrou aceitável e viável. A restauração do Kinsol Trestle não foi um empreendimento simples - com 145 pés de altura e 617 pés de comprimento, é o maior trestle de madeira da Commonwealth e um dos mais altos cavaletes ferroviários do mundo. Iniciada em 1911, foi concluída em 1920 como uma grande via para os trens de madeira que serviam à próspera indústria florestal da ilha.  O último trem a cruzar o Kinsol o fez em 1979, e o cavalete foi abandonado um ano depois. Com o passar dos anos, ele se deteriorou ao ponto de estar em perigo de ser completamente demolido. A ampla passarela de tábuas oferece aos ciclistas, caminhantes e aos que estão a cavalo uma passagem fácil e segura sobre o rio Koksilah. A restauração do Kinsol começou em julho de 2010, e pouco mais de um ano depois foi reaberta ao público em geral. Hoje ela oferece passagem muito segura a milhares de visitantes anualmente. O amplo e sólido passadiço de tábuas, as grades altas e várias plataformas de visualização dentro e fora do cavalete suavemente curvo deixam uma maravilha na nossa boa sorte em ter esta jóia de ligação, e no engenho que desovou esta magnífica estrutura um século atrás e a reabilitou tão recentemente. É uma grande e instigante conexão com a história da Ilha de Vancouver, uma visão imponente e mais uma lembrança de quão sortudos somos aqui na Ilha. A restauração do Kinsol tem atraído visitantes de todo o mundo, que vêm para se maravilhar com o cavalete e, como um benefício colateral, desfrutar de infinitas milhas de belas trilhas pelo coração da Ilha Recomenda-se bons sapatos de caminhada se você pretende explorar qualquer distância ao longo da trilha.  Os cães são bem-vindos, à trela. Mais informações sobre o Kinsol Trestle, chegando lá, sua história e restauração podem ser obtidas no site do Distrito Regional do Vale do Cowichan: Sobre Shirley Mais anos atrás do que eu gosto de lembrar, eu completei o</w:t>
      </w:r>
    </w:p>
    <w:p>
      <w:r>
        <w:rPr>
          <w:b/>
          <w:color w:val="FF0000"/>
        </w:rPr>
        <w:t xml:space="preserve">id 189</w:t>
      </w:r>
    </w:p>
    <w:p>
      <w:r>
        <w:rPr>
          <w:b w:val="0"/>
        </w:rPr>
        <w:t xml:space="preserve">O autor, Steve Weiner, um advogado da cidade - comediante e treinador de negócios, é geralmente bom em explicar o que é preciso para chegar à frente na lei, com conselhos úteis para lidar com os clientes ("[eles] não gostam da lei - isso os impede de se divertir e restringe sua capacidade de conduzir seus negócios"), nervos (capazes de proporcionar "gosto e borda acrescidos", bem como arruinar apresentações se o orador estiver despreparado) e evitar o esgotamento (não ter medo do estranho fracasso ao desenvolver um estilo "sólido e raramente desmanchado"). Inadvertidamente, ele também fornece algumas observações interessantes sobre os preconceitos dos grandes escritórios de advocacia durante suas instruções sobre etiqueta. "Homens:" comanda Weiner em um ponto, "manter rótulos óbvios para os clubes noturnos e ir com facilidade em gel ou cera de cabelo". Há uma linha tênue entre um advogado jovem e consciente da moda a caminho de uma reunião de clientes e um agente imobiliário irritante de Essex a caminho da boate 'Innuendo' em Chigwell depois do trabalho". "Mulheres:" Weiner continua, "ao colocar maquiagem, considere se você quer que as pessoas percebam isso. Você quer ser identificado por outros como 'o Umpa-lumpa sentado no canto, usando muita bofetada'". Em outras palavras, estilo você mesmo como classe média alta -- ao invés de classe média baixa -- a fim de se enquadrar na cultura do escritório de advocacia da cidade. Onde o livro decepciona é em seu fracasso em explicar o que torna um advogado do século 21 tão diferente de um do século 20, a não ser através da afirmação pouco original de Weiner de que os advogados de hoje precisam não só ser bons em direito, mas também gerentes e profissionais capacitados. Há uma boa história a ser contada aqui, sobre a Grã-Bretanha de Thatcher, o Big Bang de 1986 da desregulamentação financeira, e a conseqüente indefinição das fronteiras entre direito comercial e negócios. Mas Weiner negligencia contá-la. Em vez disso, ele preenche o espaço com alguns conselhos superficialmente temáticos do século 21, e muitas vezes bastante cínicos, sobre o jogo da política de escritório - que nem sempre são convincentes. De fato, suas sugestões de que os procuradores em ascensão se sentem deliberadamente com algumas pessoas que não conhecem na cantina da firma "uma ou duas vezes por semana", sempre "carregam um documento de aparência importante para manter uma fachada de urgência" e adotam conspicuamente uma linguagem corporal que afirma seu "alto status" parece uma receita para fazer com que as pessoas os odeiem. Com Weiner tendo aparentemente ficado sem coisas a dizer sobre o que ele coletivamente chama de "desenvolvimento de marca pessoal", o livro muda de rumo, meandando em uma longa seção sobre habilidades de apresentação -- a especialidade de Weiner como comediante em meio-período. Em meio ao jargão empresarial, há alguns conselhos úteis sobre como estruturar uma palestra e acomodar um público, mas o tom e o assunto marcadamente diferentes dão ao capítulo um toque de tato. Pouco tempo depois, depois de ter dado tempo para uma seção rápida do GCSE em estilo livro de texto sobre o uso da gramática (com títulos que incluem, "Não seja emboscado pelos gêmeos escorregadios ITS/IT'S"), o livro chega ao fim. Neste ponto, a promessa de Weiner, na primeira página, de não "ser como os outros livros" e "repetir o que dizem os departamentos de marketing dos escritórios de advocacia" já foi quebrada há muito tempo. Comentários "Mulheres:" Weiner continua, "ao colocar maquiagem, considere se você quer que as pessoas percebam". Em outras palavras, estilo você mesmo como classe média alta -- em vez de classe média baixa -- a fim de se enquadrar na cultura dos escritórios de advocacia da cidade". - Boa sorte na recepção em uma firma de advocacia da cidade se seu sotaque trair qualquer coisa além da urbanidade da classe média alta. ^ não se aplica apenas às mulheres... muita conversa sobre discriminação racial em escritórios de advocacia, mas você tem cerca de um trilhão de % mais chances de conseguir um emprego no Círculo Mágico com sotaque nigeriano do que com um de Birmingham. Presumo que você esteja qualificado, mas então você confundiu o número da placa em uma lista do Tribunal Penal Central com o ano do outro dia so.... Isso foi o que alguns de nós chamamos de "piada". Mas complacente? Não entenda essa. Provavelmente um vigésimo do país tem sotaque das Terras Médias, adivinhando que a proporção de parceiros de MC com sotaque das Terras Médias é zero. Certamente nunca encontrei nenhum...de fato, quase não se encontra nenhum nas empresas de Birmingham... Mais popular no Guardian Today em fotos Depois de aconselhar os turistas contra viagens para as cidades de Jam</w:t>
      </w:r>
    </w:p>
    <w:p>
      <w:r>
        <w:rPr>
          <w:b/>
          <w:color w:val="FF0000"/>
        </w:rPr>
        <w:t xml:space="preserve">id 190</w:t>
      </w:r>
    </w:p>
    <w:p>
      <w:r>
        <w:rPr>
          <w:b w:val="0"/>
        </w:rPr>
        <w:t xml:space="preserve">Revisão do Castelo "Swan Song": O dia em que a música morreu "Swan Song" foi um episódio de Castle no qual muito pouco aconteceu. Havia um mistério de assassinato, sim. Houve também um pouco de dança em torno das bobagens do costume em relação à relação secreta de Castle e Beckett. Nathan Fillion até fez algumas caras engraçadas. Mas em termos de desenvolvimento, humor e valor de entretenimento em geral, "Swan Song" foi no final pouco mais do que um episódio de stopgap, uma história usada para preencher uma contagem de episódios necessária, ao invés de qualquer coisa de grande importância. Cada programa tem estes episódios de enchimento - especialmente os procedimentos criminais. Você não pode ter uma temporada de 22 episódios e ter todos eles como bangers. Em termos musicais, "Swan Song" era uma faixa do álbum, o tipo de música que a banda poderia tocar ao vivo de vez em quando como uma cotovia, mas isso é largamente esquecido no esquema mais grandioso de seu catálogo. Claro, este pode vir a ser o episódio favorito de algum fã louco, mas esse fã estará na minoria distinta e provavelmente continuará a gritar sobre seu brilhantismo para qualquer um que ouça enquanto todos os outros apenas sorriem, acenam com a cabeça e continuam a cantarolar "Always". Estou estendendo esta analogia de banda extremamente trabalhada porque "Swan Song" era sobre uma banda. Uma chamada Holy Shemp, que aparentemente estava a ponto de se tornar a Próxima Grande Coisa, apesar da desvantagem de ter um nome terrível e também aparentemente não ser muito boa em música. Independentemente destas questões, a banda estava muito animada em saber que as pessoas se importavam com eles, e mal podia esperar para contar a seu guitarrista, que por acaso era o maior talento da banda. Aconteceu também que ele estava morto. Descobrir a trágica história deste guitarrista condenado foi ostensivamente o objetivo de "Swan Song", mas para o benefício do público, foi realmente mais sobre o uso pateta do episódio de "Behind the Music -style camera work". Como logo descobrimos, o Holy Shemp estava tão à beira de se desvendar que a gravadora da banda havia encomendado a um cineasta que documentasse cada movimento deles. Com a banda agora em perigo, o diretor de documentários nerd fez um último esforço para salvar seu filme e de alguma forma conseguiu que o departamento de polícia lhe permitisse continuar filmando. Por quê? O Capitão Gates falou algo sobre boa publicidade, mas na verdade era apenas uma desculpa para os atores do programa assaltarem patetas para a câmera por uma hora inteira. Felizmente, isso realmente só envelheceu no final. É claro que todos os três caras do grupo estavam empertigando algo feroz. Esposito e Ryan conseguiram uma generosa quantidade de tempo de tela esta semana, enquanto Esposito lançava repetidamente em sua rotina de filme "policial mau" para o benefício das câmeras e Ryan tentava ao máximo fazer com que sua abordagem mais cerebral do trabalho policial parecesse de alguma forma sedutora. Enquanto isso, Castle fez o que Castle faz, sorrindo encantadoramente para a câmera enquanto se dedicava a deduções longas em relação ao caso em questão. Beckett fez o melhor que pôde para ficar fora dos holofotes da câmera; cada vez que era forçada a explicar a situação atual para o benefício dos espectadores teóricos em casa, ela soava como uma irritada terceira classe forçada a se levantar na frente da classe e ler um relatório de livro que ela não queria escrever. A maioria dos outros espetáculos provavelmente murcharia sob o peso de forçar seus personagens coadjuvantes a fazer este trabalho tão pesado em uma determinada semana, mas Castle conseguiu sobreviver porque os seus são construídos para este tipo de ridículo. A coisa de mano duro de Esposito às vezes pode ser um pouco rude, mas geralmente funciona melhor quando ele está mais consciente de si mesmo, como no episódio de ontem à noite. No final, você podia sentir que a piada estava ficando velha, então foi bom que os escritores refizessem as coisas para mudar toda a dinâmica. De repente, Esposito e Ryan passaram de competir a se parabenizar agressivamente por suas conquistas durante o caso. Foi uma boa reviravolta que nos lembrou por que geralmente gostamos desses caras. Eles podem ser meio idiotas às vezes, mas tudo considerado, eles são na maioria das vezes apenas bons amigos que olham um para o outro. Curiosamente, este foi um tema recorrente com Castle e Beckett também. Apesar dos apelos de Beckett para ficar fora da câmera, Castle se esforçou repetidamente para mostrar como Beckett é fantástica em seu trabalho, gabando-se para a câmera sobre sua proeza como detetive e dando-lhe todas as oportunidades para entrar e ser dona da cena.</w:t>
      </w:r>
    </w:p>
    <w:p>
      <w:r>
        <w:rPr>
          <w:b/>
          <w:color w:val="FF0000"/>
        </w:rPr>
        <w:t xml:space="preserve">id 191</w:t>
      </w:r>
    </w:p>
    <w:p>
      <w:r>
        <w:rPr>
          <w:b w:val="0"/>
        </w:rPr>
        <w:t xml:space="preserve">Então, qual é o sabor de terroir? Então, qual deve ser o sabor de terroir? Em minha palestra de ontem sobre vinho autêntico, tive um público informado e interessado que me fez algumas perguntas difíceis. Eu estava falando um pouco sobre terroir. Meu argumento é que o vinho é interessante por causa de sua diversidade, e o fato de que esta diversidade é em grande parte motivada pelo fato de que uvas cultivadas em lugares diferentes fazem vinhos que têm um sabor diferente. Gostos locais; terroir. Eu defendo que trabalhar mais naturalmente na vinha e na adega ajuda a expressar o senso de lugar no vinho, e que se você intervir demais, ou não o suficiente, então você pode perder esse senso de lugar. Portanto, sou um crente firme no terroir. Mas de que gosto, exatamente, este terroir? Essa é uma pergunta muito boa. Não faz sentido falar de senso de lugar, se - como o vinho do filme daqui tenta - você reúne uma série de especialistas em uma sala, apresenta-lhes uma gama de vinhos, e eles não podem lhe dizer de onde são? Se, digamos, eu lhe apresentar uma gama de Pinot Noirs da Nova Zelândia, você poderia localizar a região de forma confiável, quanto mais o vinhedo? Algumas pessoas poderiam, mas não tantas. E quando se trata da Borgonha, você pode provar um alinhamento de 20 vinhos premier e grand cru e me dizer de qual vinhedo cada um vem? Estas são perguntas importantes. Mas mesmo que a resposta seja "não", não acho que seja fatal para o meu argumento. Acho que a expressão terroir é sobre uma parceria entre o produtor e o vinhedo. É tarefa do produtor ouvir o seu site, e interpretar o site no vinho, permitindo que ele fale. Por esta razão, acho que pode haver várias expressões legítimas de um site. Você pode ter vinhos com sabores diferentes, todos com senso de lugar. Estamos nos aventurando aqui em território ligeiramente subjetivo, porque quem pode dizer que um determinado vinho é uma expressão legítima de onde ele veio? É claro que também existem diferenças de vindima. O mesmo local é expresso de maneira diferente em anos diferentes, mesmo que o viticultor trabalhe da mesma maneira. Será que este gosto local leva a condições de safra muito diferentes? Pode ser perdido em alguns anos? Talvez. Acho que muitos de nós, no entanto, concordariam que vinhos com defeito, ou vinhos que estão muito maduros e cheios de carvalho novo, não são autênticos vinhos de terroir. E, controversialmente, eu diria que alguns sites não são bons o suficiente para ter expressões legítimas de terroir - que são simplesmente incapazes de fazer vinhos autênticos, interessantes e com um senso de lugar. 29 comentários para So what does terroir taste like? Eu estou em grande parte com você Jamie. Adoro ver diferentes vinhos feitos a partir dos mesmos pacotes de frutas. E quase todo enólogo lhe dará uma expressão diferente de um terroir. Não tenho certeza se estou inclinado a concordar com os terroirs mais pobres. Só acho que provavelmente são expressões pobres de terroirs pobres. Da mesma forma, há terroirs que eu acho que são de interesse zero para mim. Isso não os torna maus, ou ilegítimos. Apenas aborrecido para mim (O Barossa me vem à mente.) Este debate me parece bastante relevante aqui na Austrália, pois tentamos nos reinventar. Particularmente como algo como Grange, uma mistura multi-regiões é feita para digitar. Esse é o vinho não específico mais caro do mundo? Deve ser fechado. Eu não era um verdadeiro crente em Terroir até que tive a oportunidade, com Chris e Andrea Mullineux, de provar amostras de barris de seus syrah retirados de 11 parcelas diferentes, todas num raio de dez milhas, no distrito de Swartland, no Cabo. Não podia acreditar na incrível diferença de gosto e cheiro de uma parcela para outra. Chris e Andrea, é claro, podiam reconhecer instantaneamente, que este era principalmente de solo granítico, este de xisto etc., etc. Bastante fascinante. Em fevereiro de 1994, os alunos de 7 MW que participaram do Seminário Residencial MW em Sete foram tratados com uma degustação interessante em torno da levedura, dada por Peter Vinding Diers. Entre as guloseimas estava uma degustação de dois vinhos, feitos de uvas cultivadas em um vinhedo mas, crucialmente, vinificados em duas propriedades separadas -- um lote na propriedade da Vinding-Diers Landiras in the Graves (onde as uvas foram cultivadas), o outro em</w:t>
      </w:r>
    </w:p>
    <w:p>
      <w:r>
        <w:rPr>
          <w:b/>
          <w:color w:val="FF0000"/>
        </w:rPr>
        <w:t xml:space="preserve">id 192</w:t>
      </w:r>
    </w:p>
    <w:p>
      <w:r>
        <w:rPr>
          <w:b w:val="0"/>
        </w:rPr>
        <w:t xml:space="preserve">Caindo por todo o mundo Letras de músicas - Jason Mraz disse que eu estou caindo por todo o mundo Disse que eu estou caindo neste caso de amor, não está tudo aí, mas está em todos os lugares Disse que eu estou caindo por todo o mundo, caindo por todo o mundo, mas a alma azul tímida, oh azul e o amor com o dedo no dedo. Um verdadeiro crime é o papel perfeito que eu amo cada vez mais e que eu assumiria de tal forma que eu o faria novamente, eu o faria novamente Disse que eu estou caindo por todo o mundo É uma lufada de ar, Tão raro Espesso como um trovão Disse eu caio por toda parte, Cada maravilha tão, cheia de maravilha, tão bonita Há magia acima de Cada clichê que eu aprendo a amar Mas enquanto estas aves tiverem asas Então eu vou ter canções, e eu vou ter palavras para cantar Canto de cair, eu estou caindo por toda a maldita coisa disse eu caio por todo o mundo disse eu caio Por favor Clique aqui para enviar as Correções de Cair por todo o mundo Letras</w:t>
      </w:r>
    </w:p>
    <w:p>
      <w:r>
        <w:rPr>
          <w:b/>
          <w:color w:val="FF0000"/>
        </w:rPr>
        <w:t xml:space="preserve">id 193</w:t>
      </w:r>
    </w:p>
    <w:p>
      <w:r>
        <w:rPr>
          <w:b w:val="0"/>
        </w:rPr>
        <w:t xml:space="preserve">Minha namorada se mudou recentemente para estudar. Embora eu queira vê-la nos fins de semana, não é barato viajar. Eu sugeri que fôssemos pela metade, já que normalmente pago a tarifa para ir até ela, mas ela acha que não deve contribuir, pois estou ganhando e ela não está. Entretanto, eu não ganho muito e embora eu saiba que ela está pior do que eu, acho um pouco injusto que eu deva efetivamente pagar para vê-la. Clique em responder para ter sua opinião Nota: Por favor, lembre-se que estes são Dilemas Morais de Dinheiro da vida real e enquanto queremos que você tenha sua opinião, por favor, lembre-se de ser simpático quando responder. Como você está ganhando e ela não é injusto esperar que ela vá pela metade. Talvez se você não puder pagar por isso, não vá todos os fins de semana, vá dizer todos os outros fins de semana. Ela poderia pagar por uma refeição para vocês, de vez em quando, para compensar. Eu diria que vá pela metade. Atualmente eu não estou trabalhando, mas meu bf está, mas ainda lhe dou dinheiro para a passagem de trem, e também lhe comprei um cartão ferroviário (1/3 de desconto!), porém ele sempre vem me ver (ele ainda vive em casa onde eu não vivo). Quando eu ainda estava na sexta forma, eu costumava economizar metade do dinheiro do jantar para poder ir visitar minha então bf "A vida é como uma bela melodia, só que as letras são bagunçadas" Para ver o arco-íris, você precisa do sol e da chuva para fazer as cores aparecerem. Será que ela pode realmente se dar ao luxo de ir pela metade ou isso a deixaria com falta de coisas essenciais? Se é uma questão de você pagar ou não se ver, então sua escolha está bem ali. Se ela pode pagar, mesmo que não tenha renda, por exemplo, tem muito dinheiro de sobra, cabe a ela se ela acha que vale a pena pagar para vir vê-la. Se ela optar por gastar seu dinheiro em outras coisas além de vê-lo quando ela poderia pagá-lo, então dificilmente será possível. Tudo se resume ao que seu orçamento social é e se ela optar por gastá-lo com você ou não. O que você queria deste tópico, se lhe dissermos que ela tem que pagar, você vai ligar isto e ela vai tossir sem ressentimentos? Se dissermos não, você deve pagar, mas podemos dizer que não quer pagar, você continuará discutindo e ressentindo-se com ela. Portanto, decida se ela vale a pena e, se assim for, não a aborreça para pagar, se ela pode pagar mas não paga, o que mostra que você não vale muito para ela de qualquer forma, tão bem à parte. Se é sério, ela também vai querer voltar para casa algum dia. Você não deve pedir a ela que pague a metade. Ou você toma a decisão de vê-la menos ou você tosse. Eu vivi fora na universidade por 3 anos e, na época, não podia dirigir. Meu namorado (agora noivo) veio de carro para me ver um fim de semana em 3 e somente a cada 3 fins de semana, porque eu ia para casa. (ou seja, fim de semana 1 - uni, fim de semana 2 - uni, fim de semana 3 - ele me visita, fim de semana 4 - uni, fim de semana 5 - uni, fim de semana 6 - eu vou para casa). E isso me custou mais em tarifas de trem do que ele em gasolina, mas não é essa a questão. E isto pode ser duro, mas: Se você estiver caindo no custo de se ver, provavelmente não vai funcionar a longo prazo. Devo dizer que concordo com os outros. Se você não está feliz em pagar para ir vê-la e ela não está feliz em contribuir para vê-la, então há questões mais profundas do que o dinheiro. Meu namorado e eu vivemos e trabalhamos mais de uma hora separados durante os dois primeiros anos de nossa relação. Além disso, eu não dirigi. Fizemos um MUITO mais de ida e volta, às vezes eu fazia uma viagem de ônibus de 1,5 hora depois de um turno noturno de 12 horas para ir vê-lo. Da mesma forma, às vezes ele atravessava de carro às 5 da manhã para me buscar no trabalho, passava 2hrs comigo e depois dirigia de volta para ir trabalhar! Eu estava sem dinheiro (pagando 16k de dívidas), mas nunca me ressenti uma única vez do dinheiro para vê-lo. Da mesma forma, ele vendeu seu querido carro para comprar um diesel mais econômico por causa dos quilômetros que fazia para vir me ver. Compromisso e sacrifício para o bem maior (ou seja, ver um ao outro) deveria vir naturalmente para ambos. Eu estaria me perguntando por que você se ressente de gastar dinheiro para vê-la, em vez de se perguntar se ela deveria pagar. Vê-la todas as semanas se tornará incômodo, nem que seja por causa das viagens envolvidas (não do preço). Comece a vê-la semana sim, semana não.</w:t>
      </w:r>
    </w:p>
    <w:p>
      <w:r>
        <w:rPr>
          <w:b/>
          <w:color w:val="FF0000"/>
        </w:rPr>
        <w:t xml:space="preserve">id 194</w:t>
      </w:r>
    </w:p>
    <w:p>
      <w:r>
        <w:rPr>
          <w:b w:val="0"/>
        </w:rPr>
        <w:t xml:space="preserve">{ItemData": [ItemData": [PreçoBreaksMAP": nulo, "Comprar Detalhes", "Adicionar à Lista de Desejos": [nulo, nulo, nulo... ao Carrinho", "Adicionar ambos ao Carrinho", "Adicionar os três ao Carrinho"], "Mostrar DetalhesDefault": "Mostrar disponibilidade e detalhes de entrega", "ShippingError": "Ocorreu um erro, por favor tente novamente", "Diferentes Vendedores": "Estes itens são despachados de e vendidos por diferentes vendedores.", "hideDetailsDefault": "Hide availability and delivery details", "priceLabel":["Price:", "Price For Both:", "Price For All Three:"], "hideDetails": "Hide details", "preorder":["Pre-order this item", "Pre-order both items", "Pre-order all three items"]}}} Sentiremos a falta de Hooj Choons. Como diz no rótulo, eles realmente foram "fornecedores ocasionais de casas meio decentes para um mundo f***ed...", e este é o segundo da série de compilações que provaram isso. É uma boa mistura de sucessos ("Son Of A Gun" de JX, "Always Something There To Remind Me" de Tin Tin Out &amp; Espiritu), e faixas um pouco mais esquecidas de Diss Cuss e Escrima que vale a pena serem lembradas. Se você está familiarizado com JX mas não conhece o resto, está tudo na mesma linha, e se você gostou daquela casa de condução de meados dos anos 90, dos dias logo após o clássico 'house piano' ter saído de moda, então você vai gostar disto do começo ao fim, já que nenhuma das faixas é duff. Este é um conjunto de dois discos, mas é uma pena que o disco 2 contenha apenas uma mixagem DJ (mixada por Tall Paul) de todas as faixas do disco 1, exatamente nas mesmas versões - teria sido mais interessante ter o disco mixado usando versões diferentes ou partes diferentes do arquivo Hooj. Como é, você ouvirá o disco 1 OU o disco 2, mas não ouvirá um e sim o outro.</w:t>
      </w:r>
    </w:p>
    <w:p>
      <w:r>
        <w:rPr>
          <w:b/>
          <w:color w:val="FF0000"/>
        </w:rPr>
        <w:t xml:space="preserve">id 195</w:t>
      </w:r>
    </w:p>
    <w:p>
      <w:r>
        <w:rPr>
          <w:b w:val="0"/>
        </w:rPr>
        <w:t xml:space="preserve">Nota: Por favor, tenha em mente que, embora este tópico faça a pesquisa de opiniões, ele não é um clube de luta. Você pode discordar de outros cartazes, mas pedimos que, por favor, siga nossas Diretrizes de Discussão e que seja civilizado. Não permitimos ataques pessoais ou a caça ao troll. Por favor, informe qualquer. Obrigado, MNHQ. por não querer pagar pelo transporte do colega de trabalho (29 Posts) Favor clicar no botão "Recomendar" abaixo para confirmar que você gostaria de postar este tópico na parede de seu facebook: Se você recomendou anteriormente este tópico, você deve ver uma marca de seleção no botão "Recomendar". Clique no tique para desfazer a recomendação (o tique pode parecer mudar para uma cruz ao fazer isso.) Se você adicionou um comentário com sua recomendação, você precisará excluir isso da parede do seu facebook separadamente. Vou a um concerto neste fim de semana. Por gentileza do meu coração, convidei um novo colega de trabalho (A), que é novo na área, junto. Estou viajando para lá e de volta sozinho, mas vou encontrar amigos lá e assistir juntos ao concerto. O colega de trabalho quer trazer um novo aperto de mão. Nada de provas, mais os melhores. Então, ele estará pagando por ela, seu transporte e bebidas, etc., pois ela é uma estudante. Vivemos muito próximos um do outro. O transporte até lá e de volta será provavelmente de cerca de 15 pp (ônibus e metrô até lá, além de compartilharmos o táxi de volta). O custo do bilhete do show é 25. Outro colega (B) não pode se dar ao luxo de vir, mas nos levaria de graça se pagássemos seu bilhete. Ele também mora perto, portanto poderia nos pegar e nos deixar de nossas portas. Propus isto para trabalhar o colega A, que se recusou a dividir com o argumento de que já está pagando por outra pessoa. Ele propôs que eu pagasse todo o custo do bilhete, porque ele já está pagando por outra pessoa e isso não seria "justo". Se eu pagar o custo total da passagem, estou subsidiando o colega de trabalho A + o custo total do transporte de seu espremedor. E pagando 10 a mais do que eu pagaria em público. Se dividirmos o bilhete, eu economizo 2,50 - não o suficiente para me incomodar muito. No entanto, ele economiza 17,50. Eu já lhe indiquei isso, mas ele ainda insiste que não seria "justo" dividir o bilhete e que eu deveria pagar. AIBU para pensar: 1. Que meu novo colega é incapaz de fazer matemática simples 2. Que eu não estou pagando o custo total do bilhete do colega B 3. Que é perfeitamente justo dividir o custo do bilhete 4. Que nunca mais estou convidando ninguém para nada por piedade, nunca mais estou sendo mesquinho, estou? Que estou sendo feito para sentir que estou no momento. Então o colega de trabalho A não pode usar o transporte público sozinho/ com a namorada sem você para segurar a mão dele e o colega de trabalho B não quer ficar sozinho num sábado à noite? Seus colegas são menores de 12 anos? Bem, ou você irrita o B e o deixa em casa sozinho ou insiste que o A arranje metade do dinheiro. Pense que todos eles estão se comportando como idiotas na verdade e levando você para dar uma volta. Se B estiver dirigindo os três, todos vocês três devem contribuir para o seu bilhete. O fato de A estar pagando por outra pessoa também é problema dele, ele queria convidar seu novo 'squeeze' - adoro esse termo btw - e não tem impacto em nada que você e ele dividiriam. Ele é um homem adulto, certamente poderia sobreviver viajando para um concerto sozinho. Além disso, ele não está levando seu "squeeze"? Então, ele não estará realmente sozinho. Acho que eu faria apenas o que alguém diz e faria seu próprio caminho de volta e de volta. E dizer que é para evitar discussões. Acho que você não deveria ser obrigado a pagar o ingresso de outra pessoa para o concerto, pois eles lhe dão uma carona lá e lá. Ou tente arranjar alguém que pague por outra pessoa. Por outro lado, se os três tiverem que pagar 15 cada um pelo transporte, isto cobriria o ingresso da outra pessoa. Que dores são as de algumas pessoas! Eu acho que o mais justo seria dividir o bilhete de B de 3 maneiras e assim você, a e A's gf economizariam uma nota de 5 libras nos custos de transporte. Se A não for por ele, você só perdeu 2,50 em sua sugestão de dividir os custos em 2 vias. Se A não quiser dividir de 3 maneiras, então deixe-o fazer seu próprio caminho com seu 'squeeze' - eles têm um ao outro para a empresa.</w:t>
      </w:r>
    </w:p>
    <w:p>
      <w:r>
        <w:rPr>
          <w:b/>
          <w:color w:val="FF0000"/>
        </w:rPr>
        <w:t xml:space="preserve">id 196</w:t>
      </w:r>
    </w:p>
    <w:p>
      <w:r>
        <w:rPr>
          <w:b w:val="0"/>
        </w:rPr>
        <w:t xml:space="preserve">Google Disavow Tool -- Como e porque o Google lançou uma nova ferramenta chamada Google Disavow Tool e o conceito é que esta ferramenta permitirá que você remova links de spammy ou de má qualidade "não naturais" da equação de classificação que o Google executa ao decidir qual posição colocar seu website nas Páginas de Resultados do Motor de Busca (SERPs). Abaixo está uma explicação de como funcionam agora os links neste mundo pós-Penguin SEO em que vivemos. 101 Explicação: O Google usa um grande número (mais de 200) de fatores para avaliar quais sites são mais dignos de serem colocados na primeira página de seus resultados. Um dos principais fatores é quantos links estão apontando para seu site de sites de outras pessoas (ou seja, sites que não são controlados por você). O Google considera estes links como votos de qualidade e autoridade para falar a seus sites. Outro fator é a qualidade e a relevância desses mesmos links "externos" ou "off-page". Era uma vez quanto mais links você tivesse apontando para seu website, melhor. Entretanto, este não é mais o caso desde o lançamento da atualização do Google Penguin, que mudou significativamente a forma como o algoritmo do Google avalia os links off-page. Agora, ter muitos links de baixa qualidade pode potencialmente afetar negativamente o desempenho de seu website. A ferramenta Google Disavow foi projetada para dar aos webmasters a capacidade de dizer ao Google que eles querem que o Google ignore certos links de certas páginas ou domínios na web. Esta nova ferramenta está localizada em sua conta do Google Webmaster Tools; entretanto, a maioria das pessoas nunca precisará, e não deve usar esta ferramenta . A realidade é que 98% dos proprietários de websites nunca deveriam precisar usar a ferramenta de rejeição, mesmo que tenham praticado as técnicas de SEO Black Hat enquanto promoviam seu website. Se você nunca praticou nenhuma técnica de SEO de chapéu preto, usou ferramentas de submissão em massa, ou contratou uma empresa de SEO que usou essas ferramentas, então você provavelmente nunca precisará cruzar com a ferramenta de rejeição. Precisa usar a Ferramenta de Não Aceitação? 1 -- Pergunte-se: você já tomou atalhos ao tentar aumentar sua posição SERPs? Você já contratou alguém para adicionar um link ao seu site para 5000 artigos que eles enviaram em massa? Usou uma empresa de SEO "acessível" para fazer trabalhos em seu nome? 2 -- Entre em sua conta de Ferramentas de Webmaster e verifique se há alguma consultoria do Google. O Google o avisará se encontrarem links que estejam prejudicando seu site. Estes avisos são projetados para lhe mostrar o tipo de links que eles não querem ver apontando para seu website e se você tiver algum aviso consultivo em sua conta das Ferramentas para webmasters, então você precisará fazer algumas coisas. O Mat Cutts no vídeo abaixo descreve o que é a ferramenta e quando você pode precisar usá-la. Takeaways interessantes: 1 -- Esta é uma ferramenta muito poderosa com a qual você pode causar sérios danos ao desempenho de seus websites nos mecanismos de busca. Use com EXTREME Caution e, se não tiver certeza, contrate um profissional para aconselhá-lo. 2 -- Levará um par de semanas para que o que você faz ali produza efeito, e se você cometer um erro é provável que o Google não desfaça ou reverta esse erro para você. Mesmo no caso improvável de que eles refaçam seus links, é muito provável que eles tenham seu valor reduzido. A lição aqui é que cometer erros com esta ferramenta é uma idéia muito ruim. 3 -- Melhor do que usar a Ferramenta de rejeição é tentar manualmente e mandar retirar os links você mesmo. (ou seja, entre em contato com o webmaster de um site ofensivo e peça-lhe que remova os links para seu site) 4 -- Os avisos que o Google lhe dá sobre links de má qualidade/pobre qualidade que você pode corrigir com a Ferramenta de rejeição são exemplos de links com os quais eles têm um problema. Esta não é uma lista abrangente de todos os links com problemas que apontam para o seu site. Você deve completar uma auditoria completa dos backlinks de seu site para eliminar os outros backlinks problemáticos. 5 -- Se você for vítima de uma campanha de SEO Negativo de um de seus concorrentes, você pode precisar da Ferramenta de rejeição, mas você só deve usá-la quando estiver certo, sem qualquer dúvida, de que foi vítima de um ataque de SEO Negativo. Como usar a ferramenta: Primeiro de tudo, mude de idéia e não use a ferramenta . A sério, você deve tentar contatar os webmasters para os websites de onde você tem links não-naturais que vêm primeiro. Você provavelmente não precisa se livrar de todos eles. Você só deve usar a ferramenta de rejeição quando não houver literalmente nenhuma outra opção E quando você tiver 110% de certeza de que os links que você está procurando se livrar</w:t>
      </w:r>
    </w:p>
    <w:p>
      <w:r>
        <w:rPr>
          <w:b/>
          <w:color w:val="FF0000"/>
        </w:rPr>
        <w:t xml:space="preserve">id 197</w:t>
      </w:r>
    </w:p>
    <w:p>
      <w:r>
        <w:rPr>
          <w:b w:val="0"/>
        </w:rPr>
        <w:t xml:space="preserve">Obviamente, sou um grande defensor das mídias sociais e seu uso transformador para o aprendizado que pode acontecer tanto dentro como fora da escola.  Mas houve apenas algo que me deixou impressionado com a carta de abertura da Shannon Smith aos pais que ela compartilhou em seu blog que realmente a levou a outro nível.  Pensei no meu primeiro dia como diretor e como um dos pais me disse: "Procurei por toda parte e perguntei às pessoas sobre informações para você, mas não consegui encontrar nada"! Naquela época, eu me senti desanimado com aquela afirmação, mas olhando para trás, faz sentido.  Por que um pai não gostaria de saber sobre o novo diretor que poderia ter um impacto maciço no presente e no futuro de seu filho, seja de forma positiva ou negativa?  Não que eu estivesse tentando evitar os pais, mas eu simplesmente não tinha idéia sobre as mídias sociais e como poderia compartilhar quem eu era ou o que eu estava aprendendo. Shannon faz as duas coisas: Minha formação inclui um forte foco na Educação Especial e eu ensinei nas divisões Primária, Júnior, Intermediária e Sênior.  Você está convidado a conferir todas as minhas qualificações no meu registro do Ontário College of Teacher .... O diretor de uma escola é, antes de tudo, o aluno principal. Como tal, busco continuamente maneiras de expandir meus conhecimentos sobre como as crianças aprendem e quais práticas instrucionais melhor atendem às suas diversas necessidades.  Para os interessados, compartilho meu aprendizado contínuo na shannoninottawa.com . Se o trabalho que Shannon e outros estavam fazendo não fosse forte, ele seria exposto muito rapidamente.  Sei que é importante mostrar que estamos em uma jornada de aprendizagem contínua e que precisamos estar confortáveis em nosso crescimento, mas acho que a mídia social nos impulsiona a compartilhar e fazer um trabalho fantástico.  Sei que existe um enorme benefício em nos conectarmos através da mídia social, mas será que queremos que nossos alunos simplesmente joguem fora qualquer coisa? A realidade é que muitos educadores são muito modestos sobre o que fazem e podem não acreditar que o grande trabalho que estão fazendo vale a pena ser compartilhado, mas temos que perceber que muitas vezes somos nossos próprios críticos mais duros.  Adoro o vídeo abaixo para ajudar os educadores a ver que o que eles compartilham, pode ser útil para os outros, quer eles pensem ou não: Por isso, estou dando a entender na minha cabeça que compartilhar sozinho não é suficiente.  Ainda devemos esperar alguma reflexão e esforço no trabalho que realizamos lá fora.  Há valor na mentalidade do "filtrar, depois publicar", então onde está esse meio e equilíbrio? Ótimo post George. Eu também fiquei impressionado com a carta de Shannon e com a forma como o aprendizado, a escola e a comunidade de pais foram reunidos. Senti-me obrigado a compartilhá-la como um grande exemplo para outros líderes escolares (o que eu fiz). Sobre mim, sou o Diretor da Divisão de Ensino e Aprendizagem Inovadora da Divisão de Escolas de Parkland. Acredito que precisamos inspirar nossos filhos a seguir suas paixões, enquanto os deixamos nos inspirar a fazer o mesmo.</w:t>
      </w:r>
    </w:p>
    <w:p>
      <w:r>
        <w:rPr>
          <w:b/>
          <w:color w:val="FF0000"/>
        </w:rPr>
        <w:t xml:space="preserve">id 198</w:t>
      </w:r>
    </w:p>
    <w:p>
      <w:r>
        <w:rPr>
          <w:b w:val="0"/>
        </w:rPr>
        <w:t xml:space="preserve">Dos Arquivos: Augor MSK Make Shit Krack Ironlak e membro da equipe MSK, Augor, tem a lista de amigos e familiares com a qual a maioria dos artistas só poderia sonhar. Menturado por artistas como REVOK, POSE e SABER (para citar apenas alguns), o artista baseado em Los Angeles recentemente mudou seu foco da rua para a galeria para abrir sua exposição individual, o Noir-esque Terrors of Crenshaw . Com sua forte ética de trabalho (o cara não pára...nunca), neste momento ele está tudo sobre ser ele mesmo e criar um trabalho profundamente pessoal. Augor alegremente tirou um momento de sua agenda para alcançar a ACCLAIM para falar de trabalho, MSK e por que ele "pousou os doces e histórias em quadrinhos" e pegou uma lata de spray em vez disso... Muitos grafiteiros têm um começo semelhante na cultura: há aquele elemento de rebeldia, de "estar perdido" ou apenas tentando encontrar um lugar, que inicia muitos artistas em seu caminho. E quanto ao seu próprio começo? Por que o graffiti? Todas as histórias têm uma origem. O meu começa com a idade de onze anos na escola primária, durante o verão. Meus amigos e eu passamos nossos dias coletando tatuagens de doces Warhead, comendo sorvete e lendo histórias em quadrinhos. Como estaríamos roubando os dois últimos itens dessa frase, eu já poderia dizer que atos criminosos cresceriam em meu futuro. Uma vez que o skate entrou na equação, a cultura do stoner, a cultura da música e, claro, o graffiti logo se seguiram. Naquela época, MEAR ONE tinha acabado de fazer a capa do Limp Bizkit, e a vida era simples. Fui convencido a verificar uma parte deserta dos canais de água da cidade, ouvindo que era um bom lugar para patinar e, naquele momento, vi minhas primeiras peças. Fiquei obcecado com a falta de regras que o graffiti tinha. "O quê? Eu posso ir tão grande quanto eu quiser?! Para onde eu quiser?!!!" Pousei os doces e os quadrinhos e não tenho sido o mesmo desde então. Seu estilo é bastante distinto: você tem a tendência de misturar as formas tradicionais de letras com sua própria reviravolta na tipografia, acrescentando elementos gráficos, semelhantes a desenhos animados. Você acha que está constantemente aperfeiçoando seu estilo? Eu trabalho como ilustrador comercial, então folhear e estudar diferentes linhas de trabalho, gêneros de arte e artistas é uma obrigação, a fim de pregar certos projetos. Com meus graffiti, é tudo sobre o meu estado de espírito. Neste momento estou voltando aos mesmos estilos que eram fortes em Los Angeles em 2000 até 2003. Preenchimentos escuros e cartas híbridas quase ciborgues, muito técnicas. Pessoas como ZES PYSA e REVOK durante esses anos são os principais exemplos do que me deixa com disposição para pintar graffiti nos dias de hoje. O que você acha dos críticos que sugerem que a cultura se tornou saturada demais, ou que há muito graffiti ruim por aí? As culturas sempre pareceram "maiores do que nós", ou seja, é uma cultura, ela existiu antes e existirá depois.  E se eu estiver correto a palavra "brinquedo" foi inventada nos anos 80, eu acho que, se alguma coisa, é mais fácil ver tudo pelo que é. Haverá sempre batedores e sempre haverá um negro de bunda quebrada. E nossa economia está em crise, mas se você sempre esteve falido, você não tem realmente um sentimento de "oh os bons velhos tempos" sobre nada. Eu acho que para muitos espectadores que não têm esse 'olho', é fácil o suficiente para nós pensarmos "Oh, tudo parece igual...". Pensamentos sobre isso? Quando há quatro pessoas pintando umas ao lado das outras, é claro que o trabalho se mistura. Destacar-se sempre foi o tamanho e selecionar onde incorporar seu trabalho. Engrossar as bolas que é preciso para criar uma besta, com os cérebros necessários para pintar arte significativa, faz com que o grafite seja o mais proeminente. Conte-nos um pouco sobre sua história com a equipe da MSK. Como vocês acabaram juntos? O MSK tem sido o coletivo de artistas que acompanhei desde que peguei uma lata. Retna, Revok, Dame, Eklips, Nekst, Pose, Chunk, Pysa, Zes Rime e Saber foram todos mentores fortes, familiares e amigos. Ajudando-me a crescer como um artista e homem adulto que é capaz de se sustentar fora de seu dom. Quando você encontra pessoas que pensam da mesma maneira, é quase impossível não conseguir fazer merda juntos. Isso é o que é uma equipe: Faça</w:t>
      </w:r>
    </w:p>
    <w:p>
      <w:r>
        <w:rPr>
          <w:b/>
          <w:color w:val="FF0000"/>
        </w:rPr>
        <w:t xml:space="preserve">id 199</w:t>
      </w:r>
    </w:p>
    <w:p>
      <w:r>
        <w:rPr>
          <w:b w:val="0"/>
        </w:rPr>
        <w:t xml:space="preserve">Busca por palavra-chave Opções HTTP Patrocinadas no Facebook versus HTTPS - Facebook Rumour by ThatsNonsense.com, adicionado no Artigo nº: 1224 de 25/02/11 Enquanto estiver no Facebook, olhe seu endereço URL; se você vir "http": em vez de "https": então você não tem uma sessão segura e pode ser invadido. Vá para Account|Account Settings|Account Security e clique em Change. A FB não tem a configuração segura. Esta mensagem que circula pelo Facebook é em parte verdadeira e em parte enganosa. A afirmação de que ter "https" no início do endereço URL significa que você tem uma sessão segura é realmente verdadeira. A sigla significa "Hyper-Text Transfer Protocol Secure" (Protocolo de Transferência de Hipertexto Seguro). Além disso, as instruções na mensagem realmente explicam aos usuários como usar uma conexão https, se ela estiver disponível. Entretanto, a mensagem também é enganosa (ou excessivamente simplista/naive) em sua afirmação de que não ter esta sessão segura significa que você pode ser "hackeado", implicando que ter uma sessão segura significa que você não pode ser hackeado, ou pelo menos seria significativamente mais difícil fazê-lo. Isto não é verdade. Ter o S após HTTP significa que as informações passadas entre o navegador de seu computador e o servidor web que hospeda o site que você está visitando são criptografadas, significando que elas não podem ser lidas se interceptadas. Isto significa que o HTTPS é melhor utilizado quando são transmitidos dados sensíveis, tais como dados bancários. (na verdade, você só deve inserir detalhes de cartão em um site que comece com "https") Entretanto, a maioria das ameaças enfrentadas pelos usuários de redes sociais, tais como fraudes em pesquisas, aplicativos desonestos no Facebook ou ataques de phishing não dependem do usuário empregar uma sessão https segura, portanto, ter o S no final do HTTP não faz nenhuma diferença quando se trata de permanecer seguro no Facebook. A única vantagem possível de se ter uma sessão segura é para os usuários do Facebook que fazem login na maioria ou inteiramente usando hotspots WiFi, pois existe uma tática eficaz (embora raramente usada) que envolve interceptar um cookie (pedaço de informação) que poderia permitir que um terceiro roubasse uma "sessão" do Facebook, ou seja, dar a alguém acesso à sua conta do Facebook. É chamado de "sidejacking" ou "sequestro de sessão", embora seja um ataque raro e só possa acontecer em redes WiFi (ou outras redes LAN públicas). Entretanto, é importante notar que ter HTTPS não significa que você esteja imune a ameaças no Facebook, como certamente não está, e é importante não se deixar levar por uma falsa sensação de segurança sob a suposição de que você está a salvo de ataques porque você optou pela opção HTTPS, porque na realidade esta opção não altera os riscos envolvidos durante o uso do site de rede social. Recomendamos não fazer circular a mensagem acima com o argumento de que ela é enganosa e implica que as pessoas estão mais seguras no Facebook usando a conexão HTTPS do que realmente estão. ATUALIZAÇÃO: 19 Abr 2011 A FB mudou e não nos informou sobre isso. Dê uma olhada em seu endereço URL (a caixa superior em sua tela.) Se você vir "http" ao invés de "https" você NÃO tem uma sessão segura &amp; pode ser HACKED. Vá para Account - Account Settings - Account Security - clique em Change. Marque a caixa (navegação segura), clique em Salvar. A FB definiu automaticamente na configuração não segura! Faça um grande favor a seus amigos, copie e poste novamente Esta versão atualizada também é enganosa como a mensagem original e isso também piora a situação ao implicar que o Facebook mudou de alguma forma. A maioria das páginas do Facebook é padrão para http, não https. Este sempre foi o caso, e o Facebook não "mudou e não nos informou sobre isso". A Internet, e sites de redes sociais como o Facebook, são plataformas perfeitas para espalhar inverdades, desinformação, boatos e propaganda. Milhares de mensagens imprecisas, exageradas, enganosas ou simplesmente falsas, circulam todos os dias. Para que a comunidade anti-scam enfrente com sucesso esta pletora de falsos rumores, é importante que qualquer pessoa que utilize a Internet seja capaz de identificar falsos rumores e compreender plenamente as possíveis conseqüências da disseminação de informações falsas. Nosso site irmão www.thatstopten.com também tem muitas idéias de brinquedos de Natal para crianças (ou "crianças adultas"), então se você está procurando um lugar seguro para navegar e comprar, você pode clicar aqui para algumas grandes idéias, incluindo os dez melhores gadgets para crianças e os dez melhores brinquedos educativos!</w:t>
      </w:r>
    </w:p>
    <w:p>
      <w:r>
        <w:rPr>
          <w:b/>
          <w:color w:val="FF0000"/>
        </w:rPr>
        <w:t xml:space="preserve">id 200</w:t>
      </w:r>
    </w:p>
    <w:p>
      <w:r>
        <w:rPr>
          <w:b w:val="0"/>
        </w:rPr>
        <w:t xml:space="preserve">Dias divertidos, mas o Cisne permanece sitiado Foi uma semana política rara em Camberra, e não apenas porque o Primeiro Ministro estava ausente do serviço. Quase tão invisível quanto Julia Gillard era Tony Abbott. O que era muito estranho nisto, no entanto, era que Abbott ainda estava sentado em seu lugar normal, do qual normalmente faz muito barulho. Mas, esta semana, mal havia um pio dele. Para o tesoureiro Wayne Swan, atuando como primeiro-ministro na ausência de Gillard, esta foi uma pausa inesperada. E ele o saboreou. A passividade de Abbott - apenas uma pergunta feita, não uma única tentativa de suspender os procedimentos para permitir que ele fizesse um de seus discursos de aríete e apenas um punhado de aparições na mídia - foi como se ele estivesse respirando... enquanto o primeiro-ministro estava fora. Mas, na verdade, Abbott recuou porque tinha que fazê-lo. Sua agressão normal foi de repente politicamente arriscada. Ter sido seu eu pugilista normal no Parlamento foi convidar o governo a ir muito mais difícil do que se referir obliquamente à história que girava na mídia de alegações de violência contra Abbott em seus dias de estudante político. Abbott negou categoricamente as alegações, mas, pelo menos por enquanto, elas tornam qualquer estilo mais agressivo mais problemático. Ele também tinha outras razões para adotar uma postura política mais defensiva. O governo esta semana tinha uma rara gama de munições com as quais podia atacá-lo. Os grandes cortes de gastos nos orçamentos estaduais de NSW e Queensland mudaram as linhas de batalha da política nacional: pela primeira vez, os Trabalhistas federais tinham o material para fazer uma verdadeira campanha de medo contra a Oposição. Durante toda a semana, Abbott foi como um alvo em uma galeria de tiroteio, pois os ministros do governo usaram todas as perguntas disponíveis para dirigir o argumento de que o que você vê agora nos estados conservadores é o que você terá se Abbott se tornar primeiro-ministro. Não houve ninguém que gostasse mais desta mudança do que o tesoureiro. O cisne vive sua vida política sob o cerco permanente. Voltando até o segundo pacote de estímulo, que ele derrubou em fevereiro de 2009 para combater as conseqüências da crise financeira global, Swan travou uma batalha incessante em defesa da enorme mudança fiscal que seu esplendor de gastos produziu. Dívida e déficit são metas fixadas na sua testa pela oposição que, desde o momento em que decidiu votar contra o segundo pacote de estímulo, tem argumentado que Swan é um tesoureiro imprudente com uma estratégia econômica irresponsável. Os impostos sobre carbono e mineração proporcionaram à oposição um quadrilátero de metas políticas grandes e fáceis para cercar a tesouraria da Cisne. O contra-argumento de Swan, ao lutar para defender sua estratégia e sua reputação, tem sido argumentar que as exigências da Oposição de austeridade fiscal - e seus planos de enormes cortes de gastos, caso ganhe o governo - seriam desastrosos para o crescimento e o emprego. Ele está pessoalmente orgulhoso de que a Austrália tenha evitado o desemprego em massa e as falhas comerciais que assolaram a maior parte do resto do mundo desenvolvido na esteira da crise financeira global. Swan despreza aqueles do lado progressista do espectro político que criticam o governo Gillard como sendo muito conservador, argumentando que não há nada mais do que trabalho do que salvar empregos e ajudar as famílias. Ele pegou os anúncios de cortes maciços de empregos e cortes de gastos em saúde e educação pelos governos O'Farrell e Newman como prova de que um governo Abbott tinha uma agenda secreta semelhante para o governo que seria um desastre para os trabalhadores. E esta semana Swan teve os melhores dias que teve no Parlamento por um longo tempo. Ele foi para a reunião da bancada trabalhista na terça-feira com uma mola em seu passo. Na ausência de Gillard, ele deu a palestra de incentivo do líder, na qual ele disse que a maré política parecia estar mudando. As pesquisas de opinião estavam? em uma tendência ascendente e Abbott estava finalmente sob pressão real. Mas então o Swan recebeu uma verificação da realidade. Diversos deputados trabalhistas perguntaram se fazia sentido dar um grande impulso na votação da base trabalhista, dos 20 aos 30 anos. Eles também apontaram que as comemorações sobre a pobre exibição dos Verdes nas eleições do governo local em NSW no último fim de semana, ignoraram o fato de que o próprio voto dos Trabalhistas ainda estava muito baixo. Kevin Rudd, apoiador de Doug Cameron, também colocou Swan na perspectiva de seu orçamento e do custo político que os Trabalhistas poderiam ter que pagar pelos cortes que ele teria</w:t>
      </w:r>
    </w:p>
    <w:p>
      <w:r>
        <w:rPr>
          <w:b/>
          <w:color w:val="FF0000"/>
        </w:rPr>
        <w:t xml:space="preserve">id 201</w:t>
      </w:r>
    </w:p>
    <w:p>
      <w:r>
        <w:rPr>
          <w:b w:val="0"/>
        </w:rPr>
        <w:t xml:space="preserve">Mudar-se para o país é uma grande oportunidade para aqueles de vocês que planejaram a experiência.  Como em qualquer outra mudança, o planejamento é necessário.  Há apenas várias outras coisas em que pensar ao planejar sua mudança para o país.  Tenha em mente pensar em todas as coisas que podem ter um impacto em sua experiência de mudança.  Se você estiver se mudando para um local remoto no país, pense em como seus caminhões em movimento chegarão lá.  Seu endereço é visto claramente da estrada?  Existem estradas de cascalho que são estreitas com buracos?  Existem portões e cercas?  Se houver portões, portões ou cercas, isso pode ter um impacto no tamanho do caminhão que pode transportar sua mercadoria até sua casa.  Há algum gado livre que vagueia? Portanto, se você souber de algum obstáculo em potencial, você vai querer que seu representante da Highland saiba.  Desta forma, eles terão a oportunidade de planejar com antecedência e se certificar de melhor atender às suas necessidades, preparando-se para elas.  Se você tiver alguma dúvida ou preocupação, sinta-se à vontade para entrar em contato conosco e ficaremos mais do que felizes em ajudá-lo.</w:t>
      </w:r>
    </w:p>
    <w:p>
      <w:r>
        <w:rPr>
          <w:b/>
          <w:color w:val="FF0000"/>
        </w:rPr>
        <w:t xml:space="preserve">id 202</w:t>
      </w:r>
    </w:p>
    <w:p>
      <w:r>
        <w:rPr>
          <w:b w:val="0"/>
        </w:rPr>
        <w:t xml:space="preserve">Relatório lançado na Rio+20 destaca como as empresas podem melhorar a qualidade da educação Parcerias para a Educação: Construir as bases de uma economia global verde, próspera e eqüitativa. Em parceria com a UNESCO, o Banco Mundial e com o apoio do BG Group, o International Business Leaders Forum (IBLF) realizou pesquisas para aproveitar o poder das empresas como uma forma de melhorar a qualidade da oferta de educação. Intitulado "Parcerias para a Educação: Construindo as bases de uma economia global verde, próspera e equitativa", o esboço de trabalho deste relatório foi lançado em um evento paralelo Rio+20 em 20 de junho de 2012. A educação é a base das sociedades e tem um papel central a desempenhar na realização da visão de um futuro sustentável. E ainda assim, a maioria dos governos não tem recursos suficientes para fornecer a educação de que seu povo necessita. Darian Stibbe, diretor da The Partnering Initiative e do IBLF afirmou: "A educação é a chave para o desenvolvimento e prosperidade e a principal fonte de conhecimento que é necessária para que todos levem uma vida produtiva e gratificante". É também essencial para os países competir nos mercados locais e internacionais e para impulsionar o crescimento econômico sustentável". Os objetivos da pesquisa e do relatório subseqüente são os seguintes: Compreender os motores do engajamento empresarial na educação e os tipos de intervenção que estão atualmente em vigor Promover o papel das parcerias intersetoriais na expansão do acesso à educação de qualidade, com um foco particular no papel do setor privado nas parcerias com o governo e as ONGs Compreender como tais parcerias podem ser estabelecidas e avaliadas a fim de assegurar a responsabilidade, acessibilidade, equidade e qualidade Desenvolver uma estrutura para fortalecer a qualidade das colaborações para a educação e o aprendizado que elas proporcionam Procuramos atualmente alimentar os resultados do evento com a versão final do relatório. Também gostaríamos de receber comentários sobre o rascunho atual, portanto, entre em contato conosco se desejar acrescentar suas opiniões. Para maiores informações e para baixar o relatório, consulte nossa seção Aprendizagem e Influência.</w:t>
      </w:r>
    </w:p>
    <w:p>
      <w:r>
        <w:rPr>
          <w:b/>
          <w:color w:val="FF0000"/>
        </w:rPr>
        <w:t xml:space="preserve">id 203</w:t>
      </w:r>
    </w:p>
    <w:p>
      <w:r>
        <w:rPr>
          <w:b w:val="0"/>
        </w:rPr>
        <w:t xml:space="preserve">...e nestes CDs: A coleção MP3 tem todas as 100 músicas em um CD com desconto. Veja detalhes . Uma canção da coleção Mountain Music for Everyone Song do Projeto ToneWay . Nosso site tem letras de quase 400 canções tradicionais comuns nos círculos do bluegrass e dos velhos tempos. A maioria das canções também inclui uma gravação MP3 gratuita que você pode ouvir. O Projeto ToneWay também oferece songbooks, CDs e recursos para aprender a tocar música de ouvido. http://ToneWay.com Sobre o Projeto Nós (a família Abbott) estamos trabalhando para reavivar uma tradição quase perdida... Leia nossa história ToneWay Newsletter Assine a cada mês ou dois, você será informado sobre os últimos desenvolvimentos do Projeto. Você sempre pode cancelar sua assinatura com um clique.</w:t>
      </w:r>
    </w:p>
    <w:p>
      <w:r>
        <w:rPr>
          <w:b/>
          <w:color w:val="FF0000"/>
        </w:rPr>
        <w:t xml:space="preserve">id 204</w:t>
      </w:r>
    </w:p>
    <w:p>
      <w:r>
        <w:rPr>
          <w:b w:val="0"/>
        </w:rPr>
        <w:t xml:space="preserve">O que o motiva a continuar jogando ou participando do passatempo? A multidão que vem junto com o passatempo. Você joga por diversão ou vitória? Depende heh! Sempre por diversão, mas empurrar com força para a vitória nunca faz mal a ninguém! Qual é seu sistema de jogo preferido de todos os tempos? 40K Eu não jogo nenhum outro neste momento. Qual sua opinião sobre a cena do Grande Torneio? É bom para o hobby? Oh, definitivamente não há nada de errado com um grande grupo de pessoas reunindo modelos incríveis e jogando para baixo. É um ótimo ponto de venda para o hobby, assim como uma forma de motivação para continuar jogando/coletando. Quais são seus planos para o futuro? No que diz respeito ao jogo, é desconhecido neste momento, eu continuarei jogando 40k, espero ter um de cada exército. Mas acho que no que diz respeito aos planos imediatos, os anões do caos são o que eu adoraria fazer rolar. A que clubes de jogos você pertence ou já foi membro? Bem, quando vivi na Itália eu estava isolado, mas depois me mudei para Manitoba (Canadá) e estou apenas com o GW local aqui em Winnipeg. Quero dizer, tenho um grupo de caras que todos nós vamos a uma casa de cavalheiros e jogamos alguns jogos nos fins de semana. Nada de difícil, de forma alguma. Qual Race é o seu adversário mais difícil de enfrentar na mesa de jogo? Na verdade, eu descobri que as Tyranids são o único adversário que você realmente não pode cometer nenhum erro tático. Eles são esmagadores se forem cometidos erros e se uma abundância de rolos de dados ruins aterrissarem em sua volta de uma só vez. O que você faz quando não está online? Passar tempo com a esposa e os filhos, no tribunal, ou no escritório. Equipe esportiva favorita? AC Milan é meu time de futebol favorito Quais exércitos você joga? 40k: Caos, Necrons e Orks. Qual sistema você prefere e por quê? Warhammer 40k. Os modelos que eu acho muito mais atraentes, com um público 40k maior do que o Fantasy onde eu estou, eu gosto muito mais de tiro à distância do que o CC, que o 40k pode atender a muito mais do que o Fantasy. Há muitas razões para isso, mas essas são algumas das principais. Há quanto tempo você joga os jogos GW? 10 anos Qual é seu filme, livro e música favoritos? Filme preferido...Hmm a partir de agora eu diria Homem de Ferro. Ele era um Herói da Infância, então o filme foi apenas uma boa explosão do passado, por assim dizer. Caso contrário, Scarface era um clássico e, claro, os filmes de ligação sempre foram um deleite! Eu não leio muitos livros para ser honesto, sendo um advogado, a quantidade de leitura que faço diariamente é suficiente para não suportar a idéia de deixar um dia de leitura para voltar para casa e pegar um livro. Eu li o Código Da Vinci, porém mais pela forma como eles o distorceram. Achei isso engraçado. Ocupação? Como disse, sou um Advogado Contratual. Alguma foto que você gostaria de compartilhar? Eu compartilho todas as minhas imagens de 40k com todos vocês, pois é CHECK OUT MY W.I.P!! como para a Família eu preferiria não o fazer por minhas próprias razões. Aqui está uma de mim há um ano e um pouco atrás Qual é sua maior conquista da qual você se orgulha? Defitivamente se tornar um advogado e ter uma grande família. Como você chegou ao seu nome de usuário? Simples Caos F=For T=The W=Win Como você descobriu a Heresia? O que o fez ficar? Uma noite eu estava navegando na rede e me deparei com ela. Um pouco aleatório, na verdade. Quanto ao que me fez voltar, que teria que ser a quantidade de atividade no site, pessoas sem medo de expressar opiniões e apenas a quantidade de conversa que tem a ver com o hobby que eu gosto! Você pode levar três coisas com você para uma ilha deserta, dar-lhes um nome? Um Barco, Comida e Pás. Outros nomes de usuários pelos quais possamos conhecê-lo... Bartertown e Rogue-Market, meu nome de tela é Fabsta. Eu não estou em nenhum outro site. Se você pudesse mudar algo sobre heresia, o que seria? TBH nada. Estou bastante satisfeito com o site do jeito que ele é. O mini favorito de todos os sites de sempre? OMG... esta é uma pergunta da BS... Umm bem, se eu tivesse que escolher, eu jogaria esses meninos maus para cima: P.S SE ALGUÉM TIVER ALGUM DESTES, EU OS COMPRAREI DE VOCÊ!!!! Qual foi o primeiro modelo que você comprou ou foi dado? 2 Caixas de Mil Filhos. A maior diferença entre uma coisa que pode dar errado e uma coisa que não pode</w:t>
      </w:r>
    </w:p>
    <w:p>
      <w:r>
        <w:rPr>
          <w:b/>
          <w:color w:val="FF0000"/>
        </w:rPr>
        <w:t xml:space="preserve">id 205</w:t>
      </w:r>
    </w:p>
    <w:p>
      <w:r>
        <w:rPr>
          <w:b w:val="0"/>
        </w:rPr>
        <w:t xml:space="preserve">Descrição do proprietário : É uma atividade aquática que dura 50 minutos. 30 minutos de vôo efetivo. Em nossa plataforma flutuante o cliente começará... mais Descrição do proprietário : É uma atividade aquática que dura 50 minutos. 30 minutos de vôo efetivo. Em nossa plataforma flutuante, o cliente começará a voar, aqui temos um instrutor certificado e um salva-vidas patrulhando a área do cliente. Graças à tecnologia, os clientes podem experimentar a sensação única de ausência de peso, aprender as habilidades básicas necessárias para se mover para a frente, para cima e para os lados, e podem alcançar uma elevação de até 10m de altura dependendo da capacidade de cada cliente e sentir a adrenalina correndo através de seu corpo. menos Descrição do proprietário : Localizado no coração da Zona Hoteleira Cancun. Nosso Dolphinarium Delphinus Dreams Cancun fica dentro do Hotel Dreams Cancun,... mais Descrição do proprietário : Localizado no coração do Hotel Cancun Zone. Nosso dolphinarium Delphinus Dreams Cancun fica dentro do Hotel Dreams Cancun, um resort exclusivo construído em um lugar especial chamado Punta Cancun, uma latitude privilegiada de dupla vista para o mar: de um lado, as águas calmas azuis coroadas por Isla Mujeres, e do outro, o mar aberto caribenho mexicano. É aqui que os visitantes que chegam a Cancun podem ter a melhor experiência de interação natural com golfinhos, um encontro baseado no respeito e na admiração por estes incríveis animais marinhos. O espaço onde se pode realizar esta atividade inesquecível é uma pequena lagoa natural com irrigação contínua da água do mar. Neste local, oferecemos quatro programas únicos de natação com golfinhos: Trainer for a Day, no qual você aprenderá as técnicas de treinamento e cuidados com os golfinhos; The One, one person, one dolphin and one trainer, um programa especial que irá cativar todos os fãs destes simpáticos mamíferos marinhos; The Dolphin Ride o programa divertido de interação com um golfinho e o banho com golfinhos Primax que fará de sua visita uma experiência de vida inesquecível. Delphinus Dreams Cancun lhe oferece uma aventura incomparável onde você poderá nadar com golfinhos em um ambiente natural cercado pela beleza de tirar o fôlego do Caribe mexicano. Portanto, se você quiser garantir muito tempo cheio de alegria e diversão em seus passeios em Cancun, não se esqueça de visitar a Delphinus Dreams Cancun. menos Descrição do proprietário : Os melhores golfinhos do mundo !Dolphinaris . . . Um lugar para você. Um lugar para eles. Se você está procurando o melhor lugar para nadar... mais Descrição do proprietário : Os melhores golfinários do mundo !Dolphinaris . . . Um lugar para você. Um lugar para eles. Se você está procurando o melhor lugar para nadar com golfinhos em Cancun, este é o lugar certo para você! Em Dolphinaris, oferecemos a pessoas de todas as idades a oportunidade de realizar seus sonhos. Vemos a evidência disto todos os dias enquanto observamos os rostos de nossos hóspedes quando eles encontram um de nossos golfinhos pela primeira vez. Localizado ao lado, mas não parte do parque aquático Wet 'n Wild e fácil de chegar com o transporte público Dolphinaris é a melhor opção para nadar com golfinhos em Cancun! * Somos um investimento multimilionário e os mais avançados dolphinariums do México, somente em alguns lugares nos EUA temos a mesma tecnologia que nós, proporcionando a você a melhor qualidade em todos os aspectos ao contrário de outros dolphinariums que só usam uma simples rede de pesca na praia do mar, onde além de nadar com golfinhos, você nada com algas, ondas, correntes oceânicas, petróleo e gás do navio, você também nada com os resíduos dos golfinhos, expondo você a infecções severas da pele ou de órgãos vitais. Evite tudo isso... da próxima vez escolha golfinhos! menos Descrição do proprietário : Neste aquário prático, os visitantes podem tocar ouriços-do-mar, nadar com golfinhos e alimentar tubarões enquanto presos em uma jaula subaquática... mais Descrição do proprietário : Neste aquário prático, os visitantes podem tocar ouriços-do-mar, nadar com golfinhos e alimentar tubarões enquanto presos em uma jaula subaquática.  menos Descrição do proprietário : Na Marina Punta Este somos orgulhosamente a melhor marina de Cancun desde 1982, prestando todo tipo de serviços náuticos, começando... mais Descrição do proprietário : Na Marina Punta Este somos orgulhosamente a melhor marina de Cancun desde 1982, prestando todo tipo de serviços náuticos, começando com o mundialmente famoso Jungle Tour, Mergulho Autônomo, Aluguel de Corredores de Ondas, Serviços de Atracação. Em nossas instalações, você poderá</w:t>
      </w:r>
    </w:p>
    <w:p>
      <w:r>
        <w:rPr>
          <w:b/>
          <w:color w:val="FF0000"/>
        </w:rPr>
        <w:t xml:space="preserve">id 206</w:t>
      </w:r>
    </w:p>
    <w:p>
      <w:r>
        <w:rPr>
          <w:b w:val="0"/>
        </w:rPr>
        <w:t xml:space="preserve">Como jogar o NHL Hockey Game On NHL Hockey Ice Então você acha que gostaria de patinar no gelo de hóquei da NHL ? Bem, há muitas maneiras de se patinar no gelo da NHL hoje em dia. As equipes de hóquei franqueadas da NHL têm muitas promoções diferentes para facilitar o uso de seu gelo. Jogar hóquei profissional no gelo da NHL é uma história diferente. Jogar hóquei profissional -- Esboço de entrada da NHL Como se joga hóquei profissional, especificamente nhl hóquei? Para ser recrutado para o rascunho de entrada da NHL, os possíveis candidatos à NHL são observados e escolhidos da CHL (ohl, whl, qmjhl); ligas de hóquei júnior; ligas de hóquei universitário da NCAA de hóquei; hóquei de segundo grau e menor nível; CJHL, USHL, e NAHL. Os jogadores que atraem a atenção dos olheiros da NHL têm um extenso treinamento de hóquei em inúmeros exercícios de hóquei e horas dentro e fora do gelo. Eles frequentaram campos de hóquei e escolas de hóquei e têm habilidades superiores de hóquei. Alguns terão que se provar na AHL ou mesmo na ECHL primeiro. Objetivos do hóquei no gelo Se seu objetivo é jogar hóquei no gelo em uma equipe da NHL, então é provável que você já tenha feito algum esforço, e as equipes de hóquei podem querer que você também jogue. Os batedores deles têm que encontrá-lo. Você sabe quais são as melhores ligas de hóquei para jogar para ser explorado? Para ser um jogador de hóquei profissional Nem todo mundo pode ser um jogador de hóquei profissional. Imagine o amor do jogo de hóquei no gelo, a dedicação ao treinamento de hóquei, o número de jogos de hóquei no gelo que você teria que jogar. O que seria necessário para você jogar no nível pro hockey, NHL, AHL, ou mesmo no nível júnior ou júnior A? NHL Hockey Ice cobrirá como aprender hóquei para que você possa chegar à NHL, os passos comuns tomados para chegar lá, quem provavelmente vai entrar em um time de hóquei no gelo da NHL e como é jogar hóquei em equipe nesse nível. NHL Hockey próximos artigos Pro Hockey Life próximos artigos 383 respostas a "Home" Olá. Eu sou um jogador de gol. Eu jogo há cerca de 3 anos. Eu jogo hóquei de nível A. Muitas pessoas dizem que eu tenho talento natural, eu fico melhor em um ritmo muito rápido. Eu poderia até jogar AAA na próxima temporada, ou pelo menos AA. Eu vivo e respiro hóquei. Pratico o máximo que posso, fora do gelo também. Vou a escolas de goleiros, e durante a temporada jogo cerca de 5-6 vezes por semana. Estou começando a fazer mais exercícios também, faço 15 anos este ano. Quais são as minhas chances? Eu sei que perdi o rascunho da OHL, mas eu meio que perco para jogar NCAA, ou talvez até mesmo na Europa quando sou mais velho. É meu sonho fazer algo que eu adoro fazer todos os dias, e também ser pago para fazer isso, seria incrível. O que você acha que eu poderia fazer para me desenvolver mais rapidamente? Tenho 1,70 m, mas devo chegar aos 1,80 m aos 18 anos. Neste momento, estou com 1,70 m e 135 libras. Sou um patinador forte, e sou um verdadeiro técnico de metas. É o meu maior objetivo. Obrigado por me ouvir, e por favor me dê qualquer conselho que você possa me dar. Matthew, estou feliz que você adora hóquei, o melhor jogo do mundo. Espero que você consiga que outros também se interessem em jogar o jogo. Com relação ao seu desenvolvimento e treinamento, você já cobriu muitas bases. Você pode considerar um treinador pessoal para flexibilidade, tempo de reação, força e preparação mental. Além disso, 1) Você não perdeu necessariamente uma chance na OHL, ou em qualquer outra liga da CHL. Veja o nº 3 abaixo. 2) As equipes da CHL têm a capacidade de falar com os jogadores antes das equipes escolares da NCAA, mas isso não significa que você tenha que ser escolhido pela CHL aos 14 anos, ou mesmo aos 16. 3) Os times da CHL levam jogadores dos times da NCAA o tempo todo, desde que estejam abaixo do limite de idade, (muito para o desgosto da NCAA). 4) Os times NCAA não podem receber jogadores dos times CHL porque ter jogado PRO hockey torna um inelegível, e CHL é hóquei profissional onde os jogadores são pagos. Há várias maneiras de entrar no NCAA ou no hóquei da CHL. Para as ligas americanas de hóquei em desenvolvimento, existem times USHL (Tier 1 onde 0/16 times são canadenses) e NAHL (Tier 2 onde 1 de seus 29 times é canadense). As provas para estas ligas são na primavera e início do verão (AGORA), e</w:t>
      </w:r>
    </w:p>
    <w:p>
      <w:r>
        <w:rPr>
          <w:b/>
          <w:color w:val="FF0000"/>
        </w:rPr>
        <w:t xml:space="preserve">id 207</w:t>
      </w:r>
    </w:p>
    <w:p>
      <w:r>
        <w:rPr>
          <w:b w:val="0"/>
        </w:rPr>
        <w:t xml:space="preserve">Coisas que costumavam ser tão primeiras que eu estava realmente ocupado. E depois eu estava muito ocupado e em Toronto. (Mais sobre Toronto em um pouco.) Entre essas duas coisas, os Mets recuaram em uma vaga e distante desagradabilidade, como uma guerra civil em outro hemisfério. Eu li as recapitulações de Greg e vi os destaques, mas fui poupado das intermináveis doses de dor que você recebe assistindo a uma péssima equipe de beisebol lutando noite após noite. Os Mets estão sendo varridos pelos Marlins. Oliver foi exilado para a prisão, mas não para os menores ou para as fileiras dos ex-empregados. Acontece que Jeff Wilpon estava vagueando por Atlanta e sentiu vontade de verificar seus negócios familiares falidos. David Wright não conseguiu sair com ninguém e um cara na terceira posição novamente. Imagine o que os Mets poderiam ter feito se Angel Pagan não estivesse essencialmente sozinho lá fora. Não foi divertido saber que os Mets estavam se afundando ainda mais na irrelevância, a menos que a discussão se referisse à possibilidade de gastar $134 milhões e ainda estar em último lugar. Mas foi pior perceber que o que eu estava sentindo era um alívio sorrateiro e desleal por ter tirado um cartão "Get Out of Bad Baseball Jail Free" por alguns dias. Então, Toronto. Cidade adorável - muito agradável, pessoas simpáticas, muito o que fazer, muita comida e bebida. Merece muito melhor que o Rogers Centre, antigamente o SkyDome. (Greg estará presentemente junto com suas impressões como parte do Flashback Friday). Junto com os White Sox, os Blue Jays tiveram o infortúnio de conseguir novos palácios, mega-preços, pouco antes de Camden Yards inaugurar os retro-palácios, que podem ter crescido um pouco genéricos nos últimos anos, mas certamente fazem um modelo muito melhor do que, digamos, os donuts de concreto da era do turf-and-elastic-waistband. Mas por serem os últimos na fila antes de Baltimore, Chicago e Toronto terem ficado presos a parques imediatamente desatualizados. Não estive em New Comiskey, mas o Centro Rogers é tão consistentemente desinteressante que chega a parecer algum tipo de realização estranha. O concurso é um círculo estéril pontilhado de coisas realmente chatas que você não quer particularmente comer (o olhar divertido da garota cachorro-quente quando reagi com horror ao receber uma enorme pilha de mudanças canadenses foi muito engraçado, no entanto). Há algum tipo de escultura horrível além do campo central que comemora tudo o que todos fizeram para alinhar o financiamento para este lugar, ou algo assim: é tudo arame e palavras e depressivamente tarde dos anos 80, como uma camisola usada com um cinto enorme e um monte de pulseiras excêntricas. Menciono isso porque na verdade é uma das coisas mais interessantes do parque. Há de fato quartos de hotel com vista para o campo. Suponho que isso seria legal se você estivesse em um. O pessoal do estádio é canadense e não tem o suficiente para fazer, o que significa que eles são quase assustadoramente simpáticos e constantemente no caminho. (Depois de uma bola de falta mergulhada nos assentos na seção seguinte e recuperada por um torcedor, quatro deles chegaram em tempo recorde e permaneceram no corredor por alguns minutos sem nenhuma razão que eu pudesse descobrir). Oh, e os ex-grandes Blue Jays são homenageados com o habitual anel de nomes e números em torno do nível do mezanino - uma característica não surpreendente, mas perfeitamente apropriada para o estádio. É chamado o Nível de Excelência. Sério. Meu amigo Michael e eu passamos cerca de meia vitória tentando pensar em um nome mais genérico e falhamos. Círculo de Imortalidade? Arco do Triunfo? Oval Olímpico? Anel de Honra? Não, é o Nível de Excelência. Há muito "costumava ser" ouvido quando se discute o Centro Rogers. Havia um McDonald's gigantesco no local, possivelmente o único existente onde se podia pedir um cachorro-quente. Agora ele se foi. (As coisas estão ruins quando o McDonald's decide que não pode fazer uma situação como esta funcionar). Acima da cerca do campo central há um restaurante de vários níveis, deserto e possivelmente abandonado - costumava ser algo, mas agora é apenas um nada deprimente, o equivalente ao beisebol de manter um sucateiro com uma trincheira em seu pátio dianteiro. Olhando ao redor das vastas extensões de assentos desocupados, eu disse educadamente para</w:t>
      </w:r>
    </w:p>
    <w:p>
      <w:r>
        <w:rPr>
          <w:b/>
          <w:color w:val="FF0000"/>
        </w:rPr>
        <w:t xml:space="preserve">id 208</w:t>
      </w:r>
    </w:p>
    <w:p>
      <w:r>
        <w:rPr>
          <w:b w:val="0"/>
        </w:rPr>
        <w:t xml:space="preserve">Plano de ação econômico? Basta vê-lo os primeiros-ministros canadenses terem convidado o primeiro-ministro para sua reunião de cúpula sobre economia esta semana em Halifax, um convite que Stephen Harper recusou. O primeiro-ministro Darrell Dexter continuou repetindo que eles precisavam do primeiro-ministro aqui porque os primeiros-ministros "precisam saber qual será o plano de ação do Canadá". Quando ouço essa frase, minha reação é imediata: Será que eles não têm prestado atenção? Amo ou odeio, o plano de ação econômica do Canadá (não confundir com "Plano de Ação Econômica do Canadá", o de gastos ao estilo de eleições) está bem estabelecido e bem encaminhado. Envolve impostos mais baixos, governo menor, comércio mais livre e mais confiança na responsabilidade pessoal. Trata-se de jogar com nossas forças econômicas e, na medida do julgado prudente e possível, tirar o governo do caminho. Este governo federal, entre muitos outros esforços, entrou em negociações de livre comércio com a Índia, prosseguiu as negociações para concluir um Acordo Econômico e Comercial Abrangente com a Europa, e lançou uma pressão judicial completa para levar o Canadá para a Parceria Trans-Pacífico. Ele fez mudanças na Segurança da Terceira Idade e no Seguro de Emprego para tornar os programas mais sustentáveis e para enviar uma mensagem clara aos canadenses individuais de que, onde puderem, eles devem contribuir mais para sua própria segurança a longo prazo. Ela reduziu os impostos e está começando a diminuir a taxa de crescimento no governo, e pode, na verdade, reduzi-la em relação ao alto nível de todos os tempos alcançado sob seu comando. Também estão em andamento mudanças para facilitar, dentro dos limites de uma revisão ambiental prudente e de precauções de segurança, a rápida evolução com a exploração e o desenvolvimento baseados em recursos. Estas mudanças não têm sido realizadas em segredo. O primeiro-ministro fez campanha nesta agenda (ou algo próximo a ela) em quatro eleições gerais, mais sua própria eleição original de deputado. De fato, antes de entrar no serviço eleito, ele havia passado grande parte de sua vida adulta fazendo o caso filosófico e probatório para exatamente tal agenda. Por esse motivo, suspeito que mesmo antes de citá-los, qualquer pessoa que lesse esta peça e provavelmente a maioria das pessoas que conhece poderia ter listado estes exemplos do plano de ação econômica do Canadá em ação. Certamente, Tom Mulcair, líder da Oposição, conhece-os bem e tem atacado agressivamente cada um deles. Parece-me que somente os primeiros-ministros parecem não saber qual é o plano de ação econômica do Canadá. Chego a essa conclusão não apenas a partir de suas mais recentes palavras, mas a partir de suas ações em andamento. Entre as estratégias "fair share" de Christy Clark e "buy New Brunswick" de David Alward, torna-se claro que o livre comércio não é uma opção provincial. O tamanho do governo em quase todas as províncias está crescendo, não encolhendo. Na frente fiscal, Dexter tirou uma página do manual da Harper, oferecendo-se para cortar o HST/GST em um ou dois pontos se for reeleito para o cargo na próxima vez. Mas outros impostos provinciais são e continuarão elevados, e a Nova Escócia ainda não cumpriu uma promessa de longa data de, pelo menos, indexar os impostos à inflação. Quanto a assumir a responsabilidade, não há um problema provincial que Alison Redford ou Pauline Marois não esteja feliz em ficar na porta de Ottawa. E com seu recente relatório sobre os aumentos garantidos dos gastos federais com saúde, também conhecidos como "cortes" na linguagem dos primeiros-ministros, todos os seus colegas continuam a demonstrar uma vontade muito grande demais para se manterem nessa faixa em particular. Em vez de se manterem grandemente satisfeitos com os convites públicos, os primeiros-ministros deveriam apenas seguir o conselho de um primeiro-ministro anterior. Se eles querem saber o que o primeiro-ministro Harper planeja fazer na economia, eles deveriam realmente observá-lo. Melhor ainda, se eles quiserem uma estratégia econômica coordenada nacionalmente, eles poderiam considerar a possibilidade de imitá-lo. Charles Cirtwill é presidente do Atlantic Institute for Market Studies, um think tank independente de política econômica e social sediado no Canadá Atlântico.</w:t>
      </w:r>
    </w:p>
    <w:p>
      <w:r>
        <w:rPr>
          <w:b/>
          <w:color w:val="FF0000"/>
        </w:rPr>
        <w:t xml:space="preserve">id 209</w:t>
      </w:r>
    </w:p>
    <w:p>
      <w:r>
        <w:rPr>
          <w:b w:val="0"/>
        </w:rPr>
        <w:t xml:space="preserve">Páginas terça-feira, 18 de setembro de 2012 Eu me deito com você até que você esteja dormindo: Um Sonnet que deito com você até que você esteja dormindo, Dez minutos, vinte, trinta, muitas vezes mais, os relógios batem, a frustração se acumula, mas ainda continuo, E fico com você do seu lado da porta. Lá fora, minha velha vida tenta, uma voz grita, "Falha!", E me diz que há coisas melhores a fazer, Solta: o mundo encolhe, nós dois exalamos, E andamos juntos, tocando almas, nós dois. Na idade, talvez, você faça o mesmo por mim, E segure minha mão papal, e acaricie meu cabelo, Você saberá o valor da proximidade do amor, O presente que damos por simplesmente estarmos lá. Um beijo final, um suspiro, um conforto profundo: eu me deito com você até que você esteja dormindo. 30 comentários: Isso é tão bonito. Trouxe lágrimas aos meus olhos. Você realmente tem um dom tão grande para dizer as coisas de uma maneira tão sincera. E você parece sempre expressar exatamente o que sinto... A velha vida chamando, mas ficando porque você não suporta não o fazer. É perfeito. Argh. Ok. Eu fiz isso. Eu fiz isto honestamente. Minha criança não feroz, amamentada até a mama, com três e três anos de idade... pendurada, co-dormindo, cooperativa, se transformou em uma grande merda à noite (e eu não digo isso de ânimo leve, mas eu estou estressado com o céu alto). Ela fala, ela não pára, ela se mete em confusão, ela mantém os olhos abertos. Ela está exausta, ela pode adormecer em 10 minutos se quiser. Ela está literalmente apenas mijando por aí. Eu percebo que é normal, percebo que é apropriado para a idade e rapaz, eu amo aquela criança. Mas eu não serei um mártir para ela durante toda a minha maldita vida. Meu marido morreu há cerca de 4 meses e meio (e NÃO é isso - ela está absolutamente bem, tinha apenas 3 anos quando isso aconteceu). Mas a questão é que eu preciso das minhas noites. Preciso de um pouco de vida. Quando, em nome do inferno, devo sair se por volta das 8 horas eu sentir que está se dando bem e não puder realmente reunir a energia depois de estar sentada no escuro por 45 minutos sendo uber-paciente (oh, eu entendo, estou destinada a ser tão consumida por meus chamados biológicos que só me preocupo com as necessidades dela). Eu não dou a ninguém quais são as razões pelas quais ela está brincando - certeza de que é hábito, certeza de que é apropriado para a idade, berçário, o que quer que seja. A questão é que não está tudo bem e isso me aborrece muito. Eu acabo gritando com ela e eu NUNCA quis fazer isso! Eu só quero que ela vá dormir. Nós temos rotina, etc. Tem que haver outra maneira! NÃO SER ESCRAVO para minha filha! Eu Faço o suficiente, meus, faço o suficiente! E todos os dias leio artigos que me enviam para uma maior confusão sobre como eu não deveria sentá-la no degrau (quando ela me bate na cara - bem, obrigado!) porque isso vai baixar sua auto-estima e então Deus me perdoe, eu não gostaria disso porque então ela vai acabar como a bagunça que eu sou ao tentar desesperadamente corrigir os erros de meus pais diante de mim para evitar o ciclo de merda que os pais errados provocam. Hoje nós brincamos, eu pedalei com ela, houve muita atenção e diversão. Eu era adorável, gentil, firme... e depois, na hora de dormir - é uma piada! E isso me deixa em uma fúria psicótica que me faz sentir que os últimos 3 anos tentando satisfazer todas as suas necessidades fundamentais são uma piada e que a última coisa que ela vai se lembrar é de mim gritando na cara dela para 'calar a boca'. FFS! Elaine, eu gostaria muito que você entrasse em contato comigo, e verei se posso lhe dar ajuda ou apoio. Eu entendo totalmente sua luta e fiquei realmente farta de esperar que meus próprios filhos fossem dormir MUITAS vezes, acredite em mim. Nem sempre é idílico. Eu publiquei este comentário porque tenho muita esperança de que você entre em contato. Abraços para vocês por enquanto Meu e-mail é mamamule@hotmail.co.uk Elaine - passei por frustrações e sentimentos semelhantes. Sinto muito pela perda de seu marido, e o que sente pela perda de seu eu. Eu estou</w:t>
      </w:r>
    </w:p>
    <w:p>
      <w:r>
        <w:rPr>
          <w:b/>
          <w:color w:val="FF0000"/>
        </w:rPr>
        <w:t xml:space="preserve">id 210</w:t>
      </w:r>
    </w:p>
    <w:p>
      <w:r>
        <w:rPr>
          <w:b w:val="0"/>
        </w:rPr>
        <w:t xml:space="preserve">Se você pensar nisso, verá que é verdade... Alguns leitores certamente dispensarão a seguinte citação como nada mais do que antiamericanismo ou claudicismo esquerdista. A história dos EUA não é a história dos hereges anti-imperialistas. É o relato do poder do império como um modo de vida, como uma forma de evitar o desafio fundamental de criar uma comunidade ou cultura humana e eqüitativa. William Appleman Williams,Empire as a Way of Life,1982 Agora aplique a mesma citação ao Canadá. Tendo em mente a despossessão dos Povos Indígenas as conseqüências, e a agenda de assimilação do Canadá em curso.</w:t>
      </w:r>
    </w:p>
    <w:p>
      <w:r>
        <w:rPr>
          <w:b/>
          <w:color w:val="FF0000"/>
        </w:rPr>
        <w:t xml:space="preserve">id 211</w:t>
      </w:r>
    </w:p>
    <w:p>
      <w:r>
        <w:rPr>
          <w:b w:val="0"/>
        </w:rPr>
        <w:t xml:space="preserve">Eric Clapton Early In The Morning Lyrics Eric Clapton Early In The Morning Lyrics Views total : 18 vezes esta semana. Você pode ampliar a letra para o início da manhã para facilitar a visualização, enviá-la para seus amigos ou avaliar a música Early In The Morning de Eric Clapton e ajudar a canção a se tornar popular. Se você tiver alguma correção para esta letra ou alguma idéia sobre o significado para o início da manhã, sinta-se à vontade para enviá-la. Quando uma menina atinge a idade de dezoito anos, ela começa a pensar que cresceu Esse é o tipo de menina que você nunca encontra em casa. Venha me ver de manhã bem cedo, quase no romper do dia Você quer me ver abraçar meu travesseiro Onde meu bebê costumava deitar? Uma bebida de vinho e duas de gin Uma menina bonita e jovem me colocou Na forma em que estou Venha me ver de manhã cedo Senhor, você quer me ver abraçar meu travesseiro Onde meu bebê costumava deitar-se? [De: http://www.elyrics.net/read/e/eric-clapt... -] Passo pelo calçadão e espreito pela porta. Ela está fazendo o boogie-woogie No meio do chão Venha me ver de manhã bem cedo... Você realmente quer me ver abraçar meu travesseiro Onde meu bebê costumava deitar-se? Veja, quando uma menina atinge a idade de dezoito anos Ela começa a pensar que cresceu E esse é o tipo de menina que você nunca vai encontrar em casa Venha me ver de manhã bem cedo Por volta do amanhecer Você quer me ver abraçar meu travesseiro Onde meu bebê costumava deitar?</w:t>
      </w:r>
    </w:p>
    <w:p>
      <w:r>
        <w:rPr>
          <w:b/>
          <w:color w:val="FF0000"/>
        </w:rPr>
        <w:t xml:space="preserve">id 212</w:t>
      </w:r>
    </w:p>
    <w:p>
      <w:r>
        <w:rPr>
          <w:b w:val="0"/>
        </w:rPr>
        <w:t xml:space="preserve">Os UAVs de passageiros podem ser o futuro, prevê a empresa de tecnologia de sistemas não tripulados Athena Aviões não tripulados podem estar voando passageiros nos próximos 10-20 anos, diz o chefe do fornecedor de tecnologia de UAVs Athena Technologies. O Dr. David Vos fez a previsão enquanto apresentava os dois novos sistemas de navegação e sensores superleves da empresa na feira. O Micro INS e o Micro GuideStar incluem o GPS Inertial Navigational Systems (INS) e o sistema de sensores de dados aéreos (ADAHRS). O Micro GuideStar também inclui a capacidade total de controle de vôo. Ele disse que uma tecnologia similar à fornecida nos sistemas de orientação por telefone celular, que pesam apenas 110g (4oz), significará que dentro de 10 anos, os UAVs serão comuns no espaço aéreo comercial. A acessibilidade e o peso compacto dos sistemas permite que os fabricantes de UAV utilizem vários sistemas idênticos em cada UAV, de modo que, em caso de dano ou mau funcionamento de uma parte do sistema, células auxiliares idênticas possam assumir o comando para manter a mesma funcionalidade. Micro sistemas já oferecem confiabilidade no nível de proteção de redundância tripla e quádrupla. "Os altos níveis distribuídos de redundância extra nas aeronaves permitem que elas mantenham a funcionalidade se danificadas, acrescentando drasticamente à segurança", diz Vos. Os Micros são capazes de navegar e controlar autonomamente drones, mísseis e aeronaves de aviação em geral, mas é no campo dos UAV que eles oferecerão os maiores desenvolvimentos, diz Vos. "Qualquer coisa que você possa pensar que uma aeronave tripulada fará hoje; os UAVs farão no futuro". Nos próximos anos, as aeronaves não tripuladas de passageiros poderão ser vistas de maneira semelhante àquela que os trens de transporte aéreo não tripulados são vistos hoje", diz ele. "O ritmo ao qual a cultura adota novas tecnologias hoje é mais rápido do que nunca". A geração jovem de hoje está disposta a adotar novos desenvolvimentos a um ritmo incrivelmente rápido, e isto acelerará o ritmo de desenvolvimento desta tecnologia".</w:t>
      </w:r>
    </w:p>
    <w:p>
      <w:r>
        <w:rPr>
          <w:b/>
          <w:color w:val="FF0000"/>
        </w:rPr>
        <w:t xml:space="preserve">id 213</w:t>
      </w:r>
    </w:p>
    <w:p>
      <w:r>
        <w:rPr>
          <w:b w:val="0"/>
        </w:rPr>
        <w:t xml:space="preserve">Eu era um homem perdido e solitário que eu consegui atravessar a vida o melhor que pude desde aquele dia em que eu coloquei os olhos em você Naquele dia eu decidi o que eu tinha que fazer [ Letra de: http://www.lyricsmode.com/lyrics/e/engel...] Você faz minha calça querer se levantar e dançar Você faz minha cara querer sorrir Você faz meus joelhos, ajoelhar, dizer por favor, querida, você não vai me beijar de novo? Comece a música, dê uma batida na banda Eu nunca fiz o boogie, mas aposto que nunca conheci uma garota tão doce como você Ninguém nunca se mexeu que o movimento que você faz</w:t>
      </w:r>
    </w:p>
    <w:p>
      <w:r>
        <w:rPr>
          <w:b/>
          <w:color w:val="FF0000"/>
        </w:rPr>
        <w:t xml:space="preserve">id 214</w:t>
      </w:r>
    </w:p>
    <w:p>
      <w:r>
        <w:rPr>
          <w:b w:val="0"/>
        </w:rPr>
        <w:t xml:space="preserve">Honda Fit EV é o carro novo mais eficiente dos EUA Fresco fora dos testes EPA, o Honda Fit EV 2013 ganhou o título de carro mais eficiente vendido nos Estados Unidos. A classificação de eficiência de combustível de 118 MPGe da Honda elétrica é a mais alta já concedida pela EPA, superando os 105 MPGe Ford Focus Electric, 112 MPGe Mitsubishi i-MiEV e 99 MPGe Nissan Leaf. O Fit EV consome apenas 29 kWh de eletricidade por 100 milhas percorridas, o que custará ao motorista médio cerca de 500 dólares por ano. A classificação MPGe da EPA é determinada com base na energia presente em um galão de gasolina e convertendo-a de BTUs para kWh - que sai a 33,7 kWh de eletricidade. Caso contrário, os testes simulados de dinamômetro de condução em rodovias e cidades exigidos pela EPA são os mesmos para EVs e carros que funcionam com gasolina ou diesel. Além de sua miserabilidade, o conjunto de baterias de íons de lítio de 20 kWh do EV Fit também lhe dá um alcance total decente -- 82 milhas, de acordo com o ciclo de testes combinado de cidade e rodovia da EPA. São nove milhas a mais que a Folha e 20 milhas a mais que o i-MiEV. É também seis milhas a mais do que Honda nos disse que o Fit EV alcançaria em condução mista quando eles revelaram o carro no LA Auto Show em novembro passado. Com seu carregador de 6,6 kW em vez da unidade de 3,3 kW que a maioria dos EVs usa, o Fit EV também promete uma carga completa em três horas desde que você o conecte a uma tomada de 240v assim que o indicador de "baixa carga" se acender. Não há palavras sobre o tempo que leva para suco de uma bateria totalmente descarregada. Honda credita a gama e a eficiência do Fit EV ao design leve do carro, ao seu exterior aerodinâmico e ao "trem de força inteligente", que inclui um motor elétrico de 92 kW com o FCX Clarity que gera 189 pés-lb ou torque. O carro também tem uma suspensão totalmente independente e um sistema de acionamento elétrico que foi adaptado da Honda CR-Z. Isso, diz o VP Steve Center do Escritório de Desenvolvimento de Negócios Ambientais da Honda, faz dele "um pontapé absoluto para dirigir". Nós o informaremos se isso for verdade quando testarmos um no final deste mês. Também lhe daremos uma idéia do nosso alcance no mundo real, e do tipo de eficiência que podemos administrar no uso diário. Se você estiver interessado em dirigir um, a Honda está lançando o EV Fit 2013 em mercados selecionados na Califórnia e no Oregon neste verão, com um lançamento na Costa Leste no início do próximo ano. No entanto, isso lhe custará muito mais do que um Fit de gasolina: O MSRP do carro é de $36.625 com um aluguel mensal de $399 por três anos.</w:t>
      </w:r>
    </w:p>
    <w:p>
      <w:r>
        <w:rPr>
          <w:b/>
          <w:color w:val="FF0000"/>
        </w:rPr>
        <w:t xml:space="preserve">id 215</w:t>
      </w:r>
    </w:p>
    <w:p>
      <w:r>
        <w:rPr>
          <w:b w:val="0"/>
        </w:rPr>
        <w:t xml:space="preserve">Enquanto a Autoridade Portuária de Nova York e Nova Jersey é freqüentemente identificada como a proprietária do site do WTC, a situação de propriedade é na verdade um tanto complexa e ambígua. [A Autoridade Portuária de fato possui uma porção interna "significativa" do terreno de 16 acres (65.000 m 2 ), mas reconheceu "ambigüidades sobre a propriedade de diversas faixas de propriedade no terreno do World Trade Center" desde os anos 60. Não está claro quem possui 2,5 acres (10.000 m 2 ) do terreno, sendo um terreno onde haviam sido construídas ruas antes da construção do World Trade Center. Antes do World Trade Center A parte oeste do terreno do World Trade Center era originalmente sob o rio Hudson, com a linha de costa nas proximidades da Rua Greenwich. Foi nesta linha de costa próxima ao cruzamento da Greenwich com a antiga Dey Street que o navio do explorador holandês Adriaen Block, o Tyger, ardeu até a linha de água em novembro de 1613, encalhando Block e sua tripulação e forçando-os a passar o inverno na ilha. Eles construíram o primeiro assentamento europeu em Manhattan. Os restos do navio foram enterrados sob aterro quando a linha de costa foi ampliada a partir de 1797, e foram descobertos durante os trabalhos de escavação em 1916. Os restos de um segundo navio do século XVIII foram descobertos em 2010 durante os trabalhos de escavação no local. O navio, que se acredita ser uma encosta do rio Hudson, foi encontrado logo ao sul do local onde as Torres Gêmeas costumavam ficar, cerca de 20 pés abaixo da superfície. [A área que foi liberada para a construção do complexo original do World Trade Center foi anteriormente ocupada por várias lojas de eletrônicos no que foi chamado de Radio Row . Estas ruas e lojas foram demolidas nos anos 60 para dar lugar ao World Trade Center. Edifícios originais O World Trade Center original foi pensado como um ícone cultural norte-americano. Na época de sua conclusão, as "Torres Gêmeas", o original 1 World Trade Center (a Torre Norte), a 417 metros de altura, e 2 World Trade Center (a Torre Sul), eram os edifícios mais altos do mundo. Os outros edifícios do complexo incluíam o Marriott World Trade Center (3 WTC), 4 WTC , 5 WTC , 6 WTC , e 7 WTC . Todos estes edifícios foram construídos entre 1975 e 1985, com um custo de construção de US$ 400 milhões (US$ 2.300.000.000 em dólares de 2014). [O complexo estava localizado no Distrito Financeiro da cidade de Nova Iorque e continha 13.400.000 pés quadrados (1.240.000 m 2 ) de espaço para escritórios. [ 6 ] [ 7 ] O World Trade Center sofreu um incêndio em 13 de fevereiro de 1975, um bombardeio em 26 de fevereiro de 1993 e um roubo em 14 de janeiro de 1998. Em 1998, a Autoridade Portuária decidiu privatizar o World Trade Center, arrendando os edifícios a uma empresa privada para administrar, e concedeu o arrendamento à Silverstein Properties em julho de 2001. Ataques de 11 de setembro Na manhã de 11 de setembro de 2001, dois aviões sequestrados com destino a Los Angeles foram intencionalmente chocados contra as duas torres do World Trade Center. As torres caíram dentro de duas horas após as colisões. [Terroristas islâmicos filiados à Al-Qaeda organizaram e executaram os ataques. Cerca de 3.000 pessoas morreram. Após os ataques, trabalhadores hospitalares e policiais começaram a se referir ao local do World Trade Center como "Ground Zero". [ 9 ] Detritos e limpeza Imagem de satélite do local do World Trade Center após os ataques com a localização das Torres Gêmeas e outros edifícios no complexo sobreposto ao campo de detritos O local do World Trade Center 17 dias após os ataques terroristas de 11 de setembro de 2001. Os edifícios que circundam o local das torres desmoronadas estão equipados com malha para evitar maiores danos e grandes veículos de construção estão sendo usados para remover os detritos. O colapso das torres espalharam poeira pela cidade de Nova York e deixaram centenas de milhares de toneladas de detritos no local. [Para organizar a limpeza e a busca de sobreviventes e de restos humanos, o Corpo de Bombeiros da cidade de Nova York dividiu o local do desastre em quatro setores, cada um chefiado por seu próprio chefe. [ 11 ] Estimativas iniciais sugeriam que a remoção de detritos levaria um ano, mas a limpeza terminou em maio de 2002, abaixo do orçamento e sem um único ferimento grave. [ 12 ] [ 13 ] Três anos depois, em fevereiro de 2005, o escritório do New York City Medical Examiner terminou seu processo de identificação de restos humanos no local. [ 14 ] De acordo com o NIST, quando</w:t>
      </w:r>
    </w:p>
    <w:p>
      <w:r>
        <w:rPr>
          <w:b/>
          <w:color w:val="FF0000"/>
        </w:rPr>
        <w:t xml:space="preserve">id 216</w:t>
      </w:r>
    </w:p>
    <w:p>
      <w:r>
        <w:rPr>
          <w:b w:val="0"/>
        </w:rPr>
        <w:t xml:space="preserve">Você já foi motivado a organizar seu espaço de escritório/escritório e se perdeu nos detalhes? Você já fez um plano para se organizar e se viu perdendo tempo tentando descobrir como imprimir as etiquetas de arquivo perfeitas, codificadas por cores? Com muita freqüência nos deparamos com boas intenções de nos organizarmos, mas perdemos tempo concentrados nas coisas erradas. Aqui estão algumas soluções para mantê-lo na tarefa de se organizar: Cuidado com o relógio. Olhe a quantidade de tempo que você pode dedicar ao único propósito de organização e mantenha-se fiel a ele. Não deixe que a organização atrapalhe outros trabalhos que precisam ser feitos. Encare as coisas difíceis. É fácil de organizar onde você gosta. Quando você estiver motivado a trabalhar, comece com a área que é problemática e fique com ela, mas não se aventure em outras áreas até que você atinja seu objetivo inicial. Não crie mais caos. Não tire tudo de um armário de suprimentos se você não tiver tempo de colocar tudo de volta. Mantenha tudo no espaço, elimine o que você pode então classificar e organizar. Pilhas de papel= tarefas inacabadas. Não tente terminar todos os detalhes de cada tarefa durante a organização. Você encontrará muitas coisas que podem lhe enviar em diferentes direções, não deixe que elas o descarrilem. Não se concentre nos detalhes de imediato. Os arquivos não precisam ser etiquetados, codificados por cores e aperfeiçoados. A criação de arquivos temporários é uma ótima maneira de começar. Você pode colocar uma nota adesiva na pasta do arquivo e seguir em frente. Organize somente onde for necessário. Quando você decidir organizar uma determinada área, não vagueie por outros lugares. Organize o que você precisa e volte ao trabalho. Não exagere nos arquivos. Você tem arquivos para cada categoria possível?  Faça arquivos cronológicos para janeiro a dezembro de cada ano e arquive todas as contas e recibos relacionados de forma rápida e eficiente. Não arquivar em ordem alfabética. Arquive de acordo com o uso. Se você usa um determinado arquivo com freqüência, mantenha-o fechado para poder acessá-lo rapidamente. Lembre-se, organização não se trata de perfeição, mas sim de produtividade e encontrar o que você precisa rapidamente. Lembre-se destas dicas para manter a organização onde ela pertence, como um processo que leva a uma melhor produtividade, não uma tarefa que consome seu dia inteiro! Obrigado Monica por mais ótimas dicas!  Se você gostou deste artigo, dê uma salva de palmas e/ou goste dele no Facebook.</w:t>
      </w:r>
    </w:p>
    <w:p>
      <w:r>
        <w:rPr>
          <w:b/>
          <w:color w:val="FF0000"/>
        </w:rPr>
        <w:t xml:space="preserve">id 217</w:t>
      </w:r>
    </w:p>
    <w:p>
      <w:r>
        <w:rPr>
          <w:b w:val="0"/>
        </w:rPr>
        <w:t xml:space="preserve">Este é o site oficial do romancista F. Paul Wilson. Se esta é sua primeira visita, não deixe de conferir o FAQ . Para tirar o máximo proveito do site, você vai querer se registrar . Como usuário registrado, você poderá comentar as Notícias, participar dos Fóruns e acessar o Rasalom's Arcade . E a melhor parte é que o registro é gratuito! Um Pouco de Boas Notícias ... Aqui está meu post original de volta em '09: Eu estava apenas curioso (e talvez outros membros do fórum também estejam) sobre qual livro de F. Paul Wilson foi o seu primeiro? Quantos anos você tinha quando o leu? Por que você o leu? Mentes curiosas querem saber como você ficou viciado... Sinceramente, Srem Aqui está minha história sobre como tudo começou: Em 1985 (eu tinha 13 anos e nas férias de verão da escola) meu pai me trouxe em uma de suas "excursões de construção". Era um dia frio e chuvoso e devido ao fato de eu ser muito jovem para operar a maquinaria pesada necessária para construir a nova quadra de tênis coberta em que ele estava trabalhando, fiquei preso sentado em seu apertado caminhão Toyota o dia todo. Sentindo meu tédio, ele me deu algum dinheiro e disse que eu poderia ir buscar o que quisesse do novíssimo mini-mart que havia aparecido ao lado do canteiro de obras da quadra de tênis. Depois de andar um pouco pelo mini-mart e armado com a habitual comida para crianças de refrigerante e doces, fui até a banca de livros. Decidindo que não havia nada de interessante para um garoto de 13 anos no estande, quase me afastei, então meus olhos de repente caíram sobre um romance amarelo esverdeado com as palavras THE TOMB emblazonado na capa. Esta foi a primeira impressão de costas macias do livro, e era maior do que qualquer coisa que eu já havia lido, mas decidi, depois de estudar o teaser nas costas, que estava pronto para o desafio. Li e reli o livro várias vezes ao longo de 8 anos, sem perceber que depois de já ter comprado e lido outro romance intitulado Nightworld , que este fazia parte de uma coleção de seis livros chamada "The Adversary Cycle". A partir dali, continuei a caçar e colecionar cuidadosamente o resto da série esgotada, que ainda é uma das minhas favoritas até hoje. O fim da minha história é trágico, no entanto, pois os restos gastos, mas ainda intactos, da minha primeira cópia sentimental de "A Tumba" foram desfeitos em pedaços pelo Beagle, o animal de estimação do meu ex-companheiro de quarto. Nenhum outro livro foi tocado. Como isto poderia ser, eu me perguntava em angústia? Meu único pensamento era concluir que esta desculpa viciosa para um cão havia sido tocada pela alteridade ... Coincidentemente, o mesmo ex-companheiro de quarto estava visitando alguns parentes em uma reserva indígena e encontrou isto em alguma pequena livraria usada enquanto lá estava: Ela pagou 2 dólares por ela, e embora não seja de menta, é o que eu considero estar em "muito bom" estado. Interessante o suficiente, era o único livro de F. Paul Wilson ali. Este é realmente um bom presságio; agora tudo o que precisa é do autógrafo de Paul para torná-lo completo. (Btw, esta cópia de A Tumba foi retirada com segurança da presença de todos os cães Beagle -infectados e devoradores de livros). ?? ? Witchbreed Para visualizar links ou imagens em assinaturas, sua contagem de correio deve ser 10 ou maior. Atualmente, você tem 0 postes. Coincidentemente, o mesmo ex-companheiro de quarto estava visitando alguns parentes em uma reserva indígena e encontrou isto em alguma pequena livraria usada na parede enquanto lá estava: Ela pagou 2 dólares por ela, e embora não seja de menta, é o que eu considero estar em "muito bom" estado. Interessante o suficiente, era o único livro de F. Paul Wilson ali. Este é realmente um bom presságio; agora tudo o que precisa é do autógrafo de Paul para torná-lo completo. (Btw, esta cópia de A Tumba foi retirada com segurança da presença de todos os cães Beagle -infectados e devoradores de livros). O primeiro livro que assinei por "O Homem" foi uma edição muito desgastada de "A Tumba". Parece alor como o seu antes de todos os abusos. Adorei o que ele inscreveu, mas talvez seja mais adequado para você depois de ler seu post. "Gaurd your Karma"! Essa é uma grande história Srem! O caminho</w:t>
      </w:r>
    </w:p>
    <w:p>
      <w:r>
        <w:rPr>
          <w:b/>
          <w:color w:val="FF0000"/>
        </w:rPr>
        <w:t xml:space="preserve">id 218</w:t>
      </w:r>
    </w:p>
    <w:p>
      <w:r>
        <w:rPr>
          <w:b w:val="0"/>
        </w:rPr>
        <w:t xml:space="preserve">Após a navegação, a Voodoo Doughnut Blizzard fez algumas pesquisas antes de nossa viagem a Portland e lembrou que a Voodoo Doughnut continuava a aparecer como uma daquelas "deve tentar" ao visitar Portland. Quando chegamos ontem (3 de agosto), saímos para uma caminhada pela tarde e tropeçamos no Voodoo Doughnut . Com certeza, havia uma longa fila e não tínhamos vontade de estar sob o sol quente para esperar. Blizzard , Purple Parrot , e eu voltamos esta noite após nosso jantar em Ping e encontramos mais um alinhamento. Desta vez, a temperatura estava mais fria e nós realmente não nos importamos de esperar na fila lá fora. Rapidamente descobrimos que a fila se movia rapidamente e, antes que soubéssemos, já estávamos na entrada e eu ri quando vi este sinal: Fiquei aliviado ao descobrir que, uma vez na frente da fila ao ar livre, não havia realmente uma fila dentro: A maioria das pessoas estava demorando a olhar as amostras de donuts em exposição e tentando fazer sua escolha: Muito rapidamente, nós também estávamos lá e tivemos muito pouco tempo para fazer a nossa escolha. É tão difícil fazer uma escolha quando se vê uma tábua como esta: Os donuts que selecionamos hoje à noite foram: Portland Cream Lemon Chiffon Crueller Lemon Powdered Sugar Butterfingering Bacon Maple Bar Muito rapidamente, fomos presenteados com nossa caixa rosa de donuts. Eu gosto da caixa; acho que ela combina com o tema: No entanto, não pude deixar de abri-la no momento em que voltamos ao nosso quarto de hotel: Portland Cream -- $1,50 - Esta foi uma das seleções da Blizzard. É descrito como um donut de levedura recheado com creme bávaro com chocolate na parte superior e dois globos oculares. - Honestamente, é realmente a versão deles de um Creme de Boston. Não achei que tivesse um sabor melhor ou pior do que o creme de Boston comum. Em comparação com outros Boston Creams que já comi, eu diria que este era muito mais doce. Na verdade, achei que era muito doce e o próprio donut poderia ter sido mais suave. Aqui está uma olhada mais de perto dentro do donut. Exatamente como um creme de Boston (com exceção dos dois globos oculares): Sabor: 3/5 Apresentação: 4/5 Valor: 3,5/5 Lemon Chiffon Crueller -- $1,30 Esta foi a seleção do Purple Parrot. É descrito como um crueller francês com cobertura de baunilha, pó de limão, e três marshmallows. Acho que ela gostou. Açúcar em Pó de Limão -- $1,50 Esta é outra das seleções do Papagaio Púrpura. Basicamente, é um donut recheado com creme de limão e o exterior é polvilhado com açúcar em pó. Ela deve ter apetite por limão porque ambas as suas seleções de donuts eram temáticas de limão. Ela guardou seu donut para o dia seguinte para desfrutar. Butterfingering -- $1,50 - Blizzard e eu escolhemos ambos este donut como um dos dois donuts que cada um de nós comprou! Ele é descrito como um donut de bolo de chocolate com cobertura de baunilha e butterfinger crumbles. - Eu comi o meu na manhã seguinte para o café da manhã. Quando dei minha primeira mordida, senti que era extremamente doce. Mas a cobertura era interessante - comer algo crocante com o donut do bolo era agradável. Ao final do donut, eu não achava mais que o donut fosse tão doce assim. Suponho que minhas papilas gustativas se sensibilizaram completamente com açúcar. Sabor : 3,5/5 Apresentação : 4/5 Valor: 3,5/5 Bacon Maple Bar -- $2,50 - Esta foi uma das minhas seleções de donuts. É descrito como um donut de levedura com cobertura de ácer e toucinho em cima. Há muito tempo eu queria experimentar um donut de ácer com bacon e esta foi minha chance. - O donut era muito macio e havia uma camada grossa de cobertura de ácer. O bacon era salgado e crocante. - Devo dizer que gostei totalmente disto. Era uma ótima combinação de salgado e doce e crocante com texturas suaves. No geral, este donut sofria do mesmo problema dos outros donuts - era muito doce. Eu comi isto com uma xícara de chá que ajudou a temperar o açúcar. Sabor: 4/5 Apresentação: 4/5 Valor: 3/5 Voodoo Doughnut foi uma experiência única para nós. O tema é muito criativo e tudo sobre eles gira em torno desse tema -- a partir do</w:t>
      </w:r>
    </w:p>
    <w:p>
      <w:r>
        <w:rPr>
          <w:b/>
          <w:color w:val="FF0000"/>
        </w:rPr>
        <w:t xml:space="preserve">id 219</w:t>
      </w:r>
    </w:p>
    <w:p>
      <w:r>
        <w:rPr>
          <w:b w:val="0"/>
        </w:rPr>
        <w:t xml:space="preserve">Sábado, 10 de novembro de 2012 Tale of X Gamers - The Heresy Edition Charlie e eu estivemos conversando recentemente sobre a construção de uma força da era da heresia, cada um com o objetivo de realizar alguns eventos de heresia Horus no final de 2013. Ambos temos o tom "Traição" da Forgeworld e temos penhorado através dela ao longo das últimas semanas. Portanto, este é um apelo a todos os leitores da Fields of Blood que gostariam de se juntar a nós e participar deste esforço. A intenção é construir o exército ao longo do tempo, em vez de construir uma força pontual xxxx no início. Isto porque a Forgeworld estará produzindo regras e modelos para diferentes Legiões à medida que lançarem seus livros. O livro "Traição" tem uma lista padrão da Legião e isto formará a base de toda a sua lista que vai adiante. Portanto, o que é preciso fazer para participar: 1. Escolha uma das 18 Legiões para construir uma força para 2. Informe-me e eu posso lhe fornecer qualquer detalhe em torno da lista da Legião. Também tenho cópias de todos os artigos da White Dwarf "Index Astartes" do início dos anos 2000 que detalham a história, cores, traços etc. da Legião mais exemplos do esquema de cores da era da Heresia. Estou realmente gostando dos romances de Heresia Horus e esta idéia soa muito bem. Mas estou confuso - quem e como você compra os modelos certos? Você só pode comprar da Forgeworld para a era HH ou você vai com a GW - (é o Caos dos Marines para as legiões de traidores, etc.) Um pouco de trabalho verde e de conversão pode ir muito longe para construir uma força da era da heresia. Faça algumas pesquisas online e no youtube, há uma grande comunidade lá fora. Ou me mande um e-mail para davethebartender@windowslive.com e eu lhe darei um monte de links. Algumas armaduras (de memória) a armadura Mk II ainda era uma heresia comum. A armadura Mk III era um fato especializado e nenhuma legião jamais estava totalmente equipada. A armadura Mk IV era a principal questão da Pre-Hestória, embora Horus tivesse, depois de Ullanor, se assegurado de que as legiões traidoras tivessem preferência. Comumente referido como o auge da Armadura Espacial Marítima. A armadura Mk V 'Heresia' era uma mistura de todos os tipos, pedindo peças emprestadas de todos os tipos anteriores (e Mk VI) e incluía materiais mais baratos devido à guerra em curso. Nunca foi realmente um fato "oficial", mas foi o mais comum durante a Heresia Mk VI Corvus foi o fato (ajudado pela Raven Guard) para substituir o Mk IV. Este terno foi realmente introduzido durante a Heresia Horus, portanto é perfeitamente válido para uso em ambos os lados. O Mk VII e VIII surgiu após a Heresia Horus, embora onde estava sendo desenvolvido na época. A Forge World faz kits para todos os Mks II - VI, GW plásticos são VII e VII, embora alguns (realmente) kits GW antigos onde Mk VI Cheers agradece - embora eu ainda não tenha chegado a eles nos livros, eu li muito da fofoca online e realmente gosto dos Wordbearers (e seu esquema de cores). Alguma recomendação e por onde começar? Vejo que vocês estão falando em comprar pedaços e bobs individuais, mas será que a caixa de 10 homens da Marinha do Espaço Caos seria o caminho a seguir? @John - provavelmente Marines Espaciais em vez de Caos, inicialmente. Eu tenho alguns Pads Chaos Shoulder Pads que eu posso cuidar de vocês...isso seria tão caótico quanto eu ficaria inicialmente. Mas veja o site que o Shadowmancer recomenda - eles terão as informações necessárias. Eu vou ser predominantemente MK IV Maximus como Imperial Fists libertou 12.000 ternos de Marte logo no início do surto da Heresia, e eles já estão bem equipados até onde as legiões vão. Também planejo fazer pelo menos um esquadrão de Mk V e Mk VI para representar os Veteranos da Heresia à medida que a guerra avança, já que os livros são todos baseados em eventos durante a Heresia.</w:t>
      </w:r>
    </w:p>
    <w:p>
      <w:r>
        <w:rPr>
          <w:b/>
          <w:color w:val="FF0000"/>
        </w:rPr>
        <w:t xml:space="preserve">id 220</w:t>
      </w:r>
    </w:p>
    <w:p>
      <w:r>
        <w:rPr>
          <w:b w:val="0"/>
        </w:rPr>
        <w:t xml:space="preserve">Comentários Tags O futebol é um fenômeno mundial, e todos têm uma opinião. No entanto, com demasiada freqüência essas opiniões são baseadas em percepções. Com muita freqüência, essas percepções não têm nada a ver com a realidade. Por exemplo: alguns argumentam que 4-4-2 é mais ofensivo que 4-2-3-1 porque tem dois atacantes em vez de um. Mas Hodgson joga com muita freqüência com um 4-4-2. Ele é mais ofensivo do que Guardiola? Ou Benitez? Outro é que uma defesa de três homens é mais negativa do que uma defesa de quatro, porque há apenas dois zagueiros centrais em uma defesa de quatro homens. Mas e o 3-4-2-1 de Napoli, ou o 3-3-1-3 de Barcelona - eles são negativos e defensivos? Mas meu equívoco favorito é este - para atacar é preciso jogar futebol de fluxo livre, dando liberdade tática aos jogadores. Para defender você precisa ser o mais rígido possível (nota: para a maioria dos britânicos isso significa "dois bancos profundos de quatro"), jogar sem liberdade criativa e lutar com um espírito Dunquerque. E a cereja no topo deste bolo particularmente enlouquecedor é esta - o futebol deve ser jogado em um estilo ou em outro. Ou se joga com total liberdade, ou se joga de forma rígida e conservadora. Eu desespero... Tem mesmo que ser liberdade total ou disciplina rígida, ou há algo no meio? Liberdade tática Muitos entendem "liberdade tática" para envolver ondas implacáveis de ataques. Mas o que isso realmente significa? Poucos se darão ao trabalho de aprofundar um pouco mais e pensar sobre as implicações desta crença. No futebol existem dois elementos cruciais: o que você faz com a bola e o que você faz sem a bola. Em outras palavras -- que ações você toma na posse e que movimentos você faz quando a oposição tem a bola. Quando falamos de "liberdade tática", portanto, estamos falando da liberdade do jogador individual de tomar decisões sobre o que ele faz com a posse de bola e para onde ele vai quando não tem mais a bola. Em termos gerais, quanto mais liberdade uma equipe tiver, mais eles procurarão usar sua criatividade individual. Eles se moverão com fluidez em relação aos seus companheiros de equipe e utilizarão combinações de passes baseados em talento. Eles trocarão com seus companheiros de equipe e assumirão novas posições constantemente, pois têm "liberdade de movimento", bem como "liberdade de ação". Não há regras rígidas e rápidas sobre o tempo que tal equipe irá jogar. Eles poderiam ir devagar, reciclando a bola e tentando dominar a posse de bola. Então eles podem dar um chute na engrenagem quando a oportunidade de romper a bola se apresentar. Ou podem jogar um futebol muito mais direto, passando rapidamente da defesa para o ataque e tentando pegar seus adversários desprevenidos antes que eles possam entrar em suas posições defensivas. Ambas as opções são legítimas, a diferença é como eles interpretam a idéia de "liberdade tática". A versão mais lenta -- a "abordagem continental", se preferir -- é exemplificada pelo Barca do Guardiola ou pela Espanha do Del Bosque. A versão mais rápida é uma "abordagem mais "britânica", representada por Ferguson's United, Redknapp's Tottenham e Dalglish's Liverpool(s). E, como sempre, há exceções. Klopp's Dortmund, Rafa's Liverpool e Wenger's Arsenal foram todos capazes (em seu auge) de misturar estes dois estilos, dependendo das circunstâncias. Eles foram igualmente devastadores, mas de uma maneira diferente. Ainda assim - se estamos procurando "tipos ideais" para uma categorização ampla, a distinção "Britânico" versus "Continental" caberá à maioria das equipes. O resto deste post é para assinantes somente conteúdo somente para membros - você precisa se inscrever para lê-lo! Uma assinatura custa apenas 3,50 por mês. "O Liverpool é abençoado com torcedores cuja análise estatística fornece uma interpretação lúcida dos pontos fortes e fracos do clube, acessível através do site do Tomkins Times. Um desses analistas [é] Dan Kennett".</w:t>
      </w:r>
    </w:p>
    <w:p>
      <w:r>
        <w:rPr>
          <w:b/>
          <w:color w:val="FF0000"/>
        </w:rPr>
        <w:t xml:space="preserve">id 221</w:t>
      </w:r>
    </w:p>
    <w:p>
      <w:r>
        <w:rPr>
          <w:b w:val="0"/>
        </w:rPr>
        <w:t xml:space="preserve">A trilha sonora do Prince?s Batman não é o embaraço que tem a reputação de ser a trilha sonora do Prince?s Batman não é o embaraço que tem a reputação de ser a trilha sonora do Steven Hyden 9 de outubro de 2012 Em We're No. 1 , Steven Hyden examina um álbum que foi para o No. 1 nas paradas da Billboard para chegar ao coração do que significa ser popular na música pop, e como esse conceito mudou ao longo dos anos. Nesta parte, ele cobre a trilha sonora do Prince?s Batman, que foi para o No. 1 em 22 de julho de 1989, onde permaneceu por seis semanas. O Batman de Tim Burton de 1989 está perto do topo de uma lista cada vez mais longa de itens que me fazem sentir como se tivesse 10.000 anos de idade. O Batman foi um dos maiores eventos pop-culturais da minha infância. Quando eu tinha 11 anos, foi o melhor filme já feito, com a possível exceção do Back To The Future. Depois de vê-lo pela primeira vez, fiz planos para vê-lo pelo menos mais três vezes, o que não é fácil do ponto de vista logístico quando se está na quinta série, mas fiz acontecer, porque é do Batman que estamos falando. Mesmo quando os bairros estavam sendo destruídos pelo início da expansão urbana, as crianças ainda podiam se reunir na Cineplex local mostrando o Batman para ter um senso de comunidade. E ainda assim aqui estamos nós, nem mesmo 25 anos depois, e este Batman poderia muito bem nem sequer existir. A trilogia Batman de Christopher Nolan não apenas eclipsou a série original dos filmes do Batman no final dos anos 80 e 90, mas os tornou praticamente invisíveis. Ocasionalmente, eu vou pegar um deles na TV a cabo e parece tão datado e foleiro em 2012 como o velho programa de TV de Adam West-starring Batman me fez como um acólito de Michael Keaton em 1989. Mesmo o Batman , de longe o melhor dessa primeira série, é de longe um filme de sua época. Não quero necessariamente dizer isso como uma crítica, pois Nolan construiu seus filmes do Batman de forma semelhante como um comentário sobre cultura no início do século 21. Para Nolan, a história do Batman é uma metáfora de como códigos morais rigorosos podem começar como justos, mas acabam por justificar o mal e causar destruição em massa. Seus filmes funcionam como obras fantasticamente comerciais de entretenimento cinético, mas também ressoam em uma época marcada por atos aleatórios de terrorismo e governos que inevitavelmente são vítimas de reações brutais exageradas a esses atos por medo e desamparo. O Batman de Burton, por outro lado, é, em última análise, um filme sobre o excesso dos anos 80. Como interpretado por Jack Nicholson, o Joker é o epítome da era do sorriso engessado e da busca maníaca do prazer por qualquer meio. O falecido Heath Ledger foi celebrado por desaparecer em sua apresentação do Coringa em The Dark Knight; Nicholson faz o oposto em Batman, infundindo sua interpretação do personagem com uma versão exagerada (mas não tão exagerada) da persona de Jack Nicholson, que era a própria definição de suntanned, sunglasses-donning, courtide-seats-at-the-Lakers-jogo de ?80s cool. Ambos os retratos são perfeitos para seus respectivos filmes. O Joker pode ter seu surgimento no final do filme, mas o Batman continua sendo, em geral, uma celebração da ebulição dos anos 80 e do id run amok. Como não poderia, quando o filme em si era um projeto de super-estrela de grande orçamento projetado para ganhar milhões de dólares para a Warner Bros.? Quando visto desta forma, faz muito mais sentido por que Prince, foi tocado para a trilha sonora do filme. Prince também trabalhou para a Warner Bros., e ele não tinha tido um grande sucesso desde sua trilha sonora para Purple Rain, cinco anos antes. A combinação dele com uma franquia lucrativa de filmes foi um mergulho duplo corporativo em sua maior engenhosidade. E Prince, como Nicholson, personificava uma luxúria pela vida (assim como pelo sexo e pelo poder e gratificação instantânea) que se justapunha a muito do que a cultura pop celebrava em 1989. Em Rolling Stone , Burton disse que ouvia a música do Príncipe constantemente enquanto filmava o Batman , particularmente quando concebia sua versão do Joker. Ele até incluiu ?1999? e ?Baby I?m A Star? em uma parte do filme antes de Prince ser contatado para escrever uma ou duas canções originais para a trilha sonora. Prince, por sua vez, produziu um álbum inteiro de canções depois</w:t>
      </w:r>
    </w:p>
    <w:p>
      <w:r>
        <w:rPr>
          <w:b/>
          <w:color w:val="FF0000"/>
        </w:rPr>
        <w:t xml:space="preserve">id 222</w:t>
      </w:r>
    </w:p>
    <w:p>
      <w:r>
        <w:rPr>
          <w:b w:val="0"/>
        </w:rPr>
        <w:t xml:space="preserve">Marcas do Livro de Registro de Membro Como criar uma regra no Microsoft Outlook Se você é uma daquelas pessoas populares e ocupadas que recebem dezenas de e-mails por hora (seja em casa ou no local de trabalho), então você também pode se encontrar perdendo tempo precioso abrindo e-mails de baixa importância e se perguntando como fazer um uso mais eficiente de seu tempo. Aplicações modernas de escritório como o Outlook fornecem uma série de recursos que o ajudam a fazer isso, e um dos métodos mais populares para melhorar a gestão do tempo é conseguir que a aplicação peneirar seus e-mails para você através do uso do recurso Regras. A criação de Regras permitirá que você execute certas ações automaticamente com base em critérios específicos de sua escolha, liberando-o para se concentrar em novos e-mails críticos. Continue lendo para o lowdown. Instruções passo a passo 1 Inicie o Outlook localizando a pasta do Microsoft Office dentro do Menu Iniciar e clicando na entrada do Microsoft Outlook. O programa pode levar vários segundos para iniciar, especialmente se você tiver muitas pastas contendo um grande volume de entradas (como e-mail, contatos, compromissos e tarefas). 2 Clique em Ferramentas na barra de ferramentas principal e escolha Regras e Alertas. O diálogo Regras e Alertas é exibido. Se alguma regra atual tiver sido configurada, ela será resumida aqui e poderá ser editada ou apagada. 3 Clique em Nova Regra para iniciar o Assistente de Regras. Selecione Mover mensagens de alguém para uma pasta e clique em Avançar. Há muitos tipos diferentes de Regras que podem ser configuradas. Vamos analisar como desviar e-mails de uma pessoa específica para uma pasta específica. Uma vez que isto tenha sido dominado, o conceito de Regras no Microsoft Outlook será muito mais facilmente compreendido, e você poderá experimentar até encontrar a configuração certa para suas necessidades. 4 Na próxima etapa do Wizard, a partir de pessoas ou lista de distribuição é automaticamente verificada. Deixe isso como está e clique nas pessoas ou lista de distribuição dentro da caixa da Etapa 2 na parte inferior do Wizard. Localize o contato para o qual você deseja criar a regra e clique em sua entrada para selecioná-las. Clique em OK para confirmar. 5 Clique em especificado dentro da caixa da Etapa 2, na parte inferior do Assistente. 6 Selecione uma pasta dentro da árvore de pastas, se ela existir. Se você deseja criar uma nova pasta, clique em New e digite um Nome, depois clique na pasta principal onde ela será criada. Clique em OK. 7 Clique em Finish (Concluir) para adicionar a regra. Qualquer e-mail que chegar do contato especificado será automaticamente transferido para a pasta que você especificou. Dicas &amp; Conselhos Experimento com a variedade de diferentes tipos de regras fornecidas pelo Microsoft Outlook. Você pode apagar automaticamente e-mails de uma pessoa específica, mover mensagens com base em palavras-chave específicas no assunto (útil se e-mails sobre um determinado tópico estiverem sendo enviados a você e você desejar agrupá-los logicamente) ou mesmo Marcar mensagens de uma pessoa específica (como seu chefe). Seja cuidadoso com as Regras. Pode ser fácil enlouquecer com elas e criar muitas, o que muitas vezes resulta em confusão - especialmente se as Regras forem conflitantes umas com as outras.</w:t>
      </w:r>
    </w:p>
    <w:p>
      <w:r>
        <w:rPr>
          <w:b/>
          <w:color w:val="FF0000"/>
        </w:rPr>
        <w:t xml:space="preserve">id 223</w:t>
      </w:r>
    </w:p>
    <w:p>
      <w:r>
        <w:rPr>
          <w:b w:val="0"/>
        </w:rPr>
        <w:t xml:space="preserve">Os 5 itens inacabados que irão moldar a comida e o legado do presidente Barack Obama, Barack Obama, entra em seu segundo mandato com um registro complexo sobre política alimentar e agrícola. Oito meses após o primeiro mandato, eu avaliei o histórico da administração desta forma: Como um trator conduzido por um bêbado, a administração Obama continua ziguezagueando na política de alimentos e agricultura - às vezes, desviando-se na direção de mudanças progressivas, outras vezes voltando para o status quo agrícola. Essa avaliação se deu muito bem - a "chicotada" que eu estava recebendo dos primeiros ziguezagues da política agrícola se instalou em um estado permanente. E isso se reflete na impressionante lista de alimentos inacabados e negócios de política agrícola que a administração leva para seu segundo mandato. Em todas estas questões, a administração poderia ir para qualquer um dos lados, e não há como dizer agora qual. Mas uma coisa é bem clara: o prazo para resolvê-los de forma progressiva é limitado. "A janela para fazer as coisas é de cerca de 18 meses", disse Scott Faber, vice-presidente para assuntos governamentais do Grupo de Trabalho Ambiental progressivo. Depois disso, a classe política será envolvida nas eleições intermediárias de 2014 - e a administração provavelmente se tornará cautelosa, relutante em ofender os interesses que possam financiar a oposição. Aqui estão eles: 1. O projeto de lei agrícola: Os contornos básicos da política agrícola e alimentar estão definidos no projeto de lei agrícola de uma vez por cinco anos. O Congresso e o presidente deviam martelar um na sessão de 2011-12. A Casa Branca deu ao Congresso muito poucos sinais do que procurava no projeto de lei agrícola, e o Congresso respondeu com propostas que consagraram o agronegócio como de costume (com o ajuste de substituir os pagamentos diretos aos agricultores de milho, soja e outras commodities por novos subsídios de seguro agrícola), acrescentando uma dose de austeridade para as pessoas que dependem da ajuda do governo para a alimentação. O Senado acabou com uma versão do projeto de lei agrícola que eu julgava que poderia ter sido pior (mas na verdade foi muito ruim); a comissão de agricultura da Câmara respondeu com uma que preservou as piores partes do plano do Senado (venda aos interesses agribiz na forma de subsídios de seguro agrícola) e acrescentou cortes profundos ao programa crítico de ajuda alimentar SNAP, anteriormente conhecido como food stamps . Mas então o projeto morreu na Câmara antes das eleições, enterrado em uma guerra entre as facções do Partido Republicano sobre quão profundamente a SNAP poderia ser cortada e se os subsídios de seguro favorecidos pelos interesses da Grande Idade poderiam ser tolerados em uma era de austeridade fiscal. Agora o projeto de lei agrícola entrou em uma fase caótica. O Congresso de lame-duck ainda poderia conseguir que fosse aprovado, mas Ferd Hoefner, diretor de políticas da Coalizão Nacional de Agricultura Sustentável com sede em Washington, me disse que é "um tiro no escuro" que as versões do Senado e da Câmara serão reconciliadas antes que o relógio se esgote em 2012. Se não houver acordo até o recesso das férias, então o processo de projeto de lei agrícola começa do zero junto com o novo Congresso em 2013. Se isso acontecer, a administração usará o capital político que ganhou nas eleições para impulsionar um novo projeto de lei agrícola progressivo? Isso é "teoricamente possível", disse-me Hoefner; mas é "provavelmente improvável, uma vez que eles basicamente só sentaram e assistiram ao processo" em 2012. Em outras palavras, no próximo ano, espera-se que Obama assine algo que se assemelhe muito ao que a Câmara e o Senado apresentaram no ano passado. 2. Novas regras que estripariam a inspeção dos abatedouros de aves: Em uma de suas ações mais incisivas, o USDA de Obama apresentou novas regras que essencialmente transfeririam a responsabilidade de monitorar as linhas de abate nos abatedouros de aves do USDA para a própria indústria avícola. Não mais sobrecarregada com os rigores da inspeção do USDA, a indústria seria capaz de acelerar drasticamente a linha de abate em suas fábricas - cortando custos de processamento ao mesmo tempo em que colocaria em risco a saúde dos trabalhadores. De acordo com Patty Lovera da Food and Water Watch, trata-se de uma "proposta de corte de orçamento, impulsionada pela administração, não pelo Congresso". Depois de muita pressão dos grupos de defesa da agricultura sustentável, da segurança alimentar e da saúde dos trabalhadores - 23 dos quais assinaram uma carta contundente de 20 de setembro, opondo-se às novas regras, à qual se uniram 16 pesquisadores de saúde pública - o USDA, desde então, tomou a decisão de implementá-las ou não. "As regras estão no limbo", disse-me Lovera</w:t>
      </w:r>
    </w:p>
    <w:p>
      <w:r>
        <w:rPr>
          <w:b/>
          <w:color w:val="FF0000"/>
        </w:rPr>
        <w:t xml:space="preserve">id 224</w:t>
      </w:r>
    </w:p>
    <w:p>
      <w:r>
        <w:rPr>
          <w:b w:val="0"/>
        </w:rPr>
        <w:t xml:space="preserve">Descrição da Editora Allan e Barbara Pease , os autores internacionais de "Why Men Don't Listen &amp; Women Can't Read Maps", entregam seu livro mais emocionante até agora. Será que homens e mulheres alguma vez verão o amor e o sexo de olho no olho? Como os relacionamentos serão gratificantes se os homens só querem correr para a cama e as mulheres querem correr para o altar? Neste guia prático, espirituoso e prático, os especialistas em casais Allan e Barbara Pease revelam a verdade sobre como homens e mulheres podem "realmente se dar bem". Traduzindo a ciência e a pesquisa de ponta em uma leitura poderosa mas altamente divertida, você aprenderá como encontrar a verdadeira felicidade e compatibilidade com o sexo oposto. REVELADO NESTE LIVRO: Os sete tipos de amor As cinco principais coisas que as mulheres querem dos homens O que fazer quando a química está errada O que liga e desliga homens e mulheres Os erros mais comuns do "Novo Relacionamento" e como evitá-los Como decodificar o "discurso do homem" Se você quer obter a maior satisfação de seu relacionamento, ou está solteiro e procurando a pessoa certa, então você deve ler este livro para a resposta a "Por que os homens querem sexo e as mulheres precisam de amor". Biografia do Autor Pease é CEO da Pease Training International, que produz vídeos, cursos de treinamento e seminários para empresas e governos do mundo todo.</w:t>
      </w:r>
    </w:p>
    <w:p>
      <w:r>
        <w:rPr>
          <w:b/>
          <w:color w:val="FF0000"/>
        </w:rPr>
        <w:t xml:space="preserve">id 225</w:t>
      </w:r>
    </w:p>
    <w:p>
      <w:r>
        <w:rPr>
          <w:b w:val="0"/>
        </w:rPr>
        <w:t xml:space="preserve">Como posso "reutilizar" ovos frescos que não podemos comer? (Olá! Desculpe aos leitores regulares pela longa e estúpida pausa na postagem -- tenho lido todos os comentários como sempre, mas não postei nenhum conteúdo novo por causa de uma combinação de ocupado, doença e preguiça. No entanto, espero voltar aos blogs regulares agendados novamente agora!) Esta pergunta é um pouco como a que eu postei seis anos atrás (!!) sobre formas de usar não mais ovos frescos, mas esta é um pouco diferente. Agora temos nossas próprias galinhas, então sempre temos ovos super frescos - mas às vezes, como este último fim de semana, tenho que dar a elas medicamentos ou tratar seu golpe com coisas que significam que não devemos comer seus ovos por alguns dias. Os ovos parecem perfeitamente bons, mas há um risco de contaminação, portanto não podemos comê-los. Mas não posso simplesmente jogá-los no adubo - ou mesmo jogá-los no meu namorado quando ele não está prestando atenção... ;) Eu sei que gemas de ovo podem ser usadas como condicionador de cabelo ou como máscara facial - alguém tem alguma receita/técnica favorita? Também ouvi dizer que algumas pessoas as usam como fertilizante para as plantas - qualquer planta se beneficia particularmente de um tratamento de eggy (especialmente nesta época do ano), ou há alguma que definitivamente não deveria tê-lo? Alguma outra sugestão? E finalmente, menos sobre o tema, mas criticamente importante, todos vocês tiveram um bom verão? (Ou bom inverno, se você está no lado sul das coisas?) Tenho certeza de que há várias coisas engenhosas que você poderia fazer com eles; mas minha sugestão seria se você não ingerisse os ovos comendo-os, por que você os colocaria na pele para ser (pelo menos parcialmente) ingerido dessa maneira? Dito isto, a temperatura dos ovos seria realmente interessante de se tentar. Ainda bem que você está de volta. Eu ia sugerir soprar os ovos e usar as cascas para algo astuto, mas Pennywise chegou lá primeiro. Não há uma maneira de testar o teor alcoólico da cerveja usando um ovo? Embora isso só utilizasse um. E há uma coisa legal que você pode fazer usando vinagre para dissolver as cascas de ovos crus inteiros - você acaba com uma perigosa bola saltitante, basicamente. Perigosa porque pode rebentar a qualquer momento com consequências hilariantes. Você não quer colocá-los na pilha de compostagem por causa do risco de contaminação, ou apenas porque parece ser um desperdício? Estou realmente feliz em ver que você voltou! Aprendi infindáveis quantidades de boatos úteis através de seu site e isso continua me desafiando a encontrar novas maneiras de reutilizar ou reuso em minha vida cotidiana. Obrigado! Embora isto não esteja usando MUITOS ovos de uma só vez, permite o uso/reutilização constante das cascas: como um limpador natural de canos de esgoto e um apanhador de restos de comida - Mantenha sempre um par de cascas de ovos esmagadas em seu coador de pia da cozinha. Eles prendem sólidos adicionais e gradualmente se quebram e ajudam a limpar naturalmente seus canos ao descer o ralo. Bem-vindo de volta :) Tempera é divertido de se pintar. Use a gema, algumas gotas de água e quaisquer pigmentos que você tenha para a pintura. Usar esses ovos como máscara capilar seria outra idéia divertida; isso deve dar ao cabelo bastante corpo. Para as cascas de ovos, eu os experimentei como dissuasores de lesmas. Pelo menos na Irlanda as lesmas eram tão industriais que não se assustavam com as cascas. Agora eu as uso principalmente rachadas em pedaços menores para plantas que adoram cálcio, por exemplo, plantas de pimenta e alecrim. Basta quebrar as conchas em pedaços menores, e sair em volta da planta. Derreterá bem rápido. Algo que minha mãe faria com ovos velhos, basta deixá-los sentar em algum lugar para não se quebrarem... Espere, espere, espere. Em pouco tempo as entranhas vão encolher e endurecer. Então você pode pintá-los ou decorá-los como quiser, as cascas permanecem duras. Ela reutilizou os mesmos ovos "especiais" ano após ano (ela teve alguns por 20 anos.) Eles são lindos decorados e usados com temas de Halloween, Thanksgiving e Natal também! A bolinha de gema vai chocalhar lá dentro.</w:t>
      </w:r>
    </w:p>
    <w:p>
      <w:r>
        <w:rPr>
          <w:b/>
          <w:color w:val="FF0000"/>
        </w:rPr>
        <w:t xml:space="preserve">id 226</w:t>
      </w:r>
    </w:p>
    <w:p>
      <w:r>
        <w:rPr>
          <w:b w:val="0"/>
        </w:rPr>
        <w:t xml:space="preserve">Ciclismo na Estrada Santa Estou fazendo um passeio de bicicleta solo de 5 dias desde a Baía Sul até Santa Bárbara. Este é meu relato da viagem, na qual tentarei captar o máximo de impressões e fatos que puder. Domingo, 27 de março de 2005 Posto de Envolvimento Obrigatório É domingo à noite. Amanhã, vou voltar ao trabalho e refazer os padrões da vida cotidiana que sumariamente abandonei há duas semanas. Depois de chegar em San Diego na Amtrak (enfatizo: só leve a Amtrak para qualquer lugar se você tiver muito tempo livre), fiz a curta viagem de La Jolla a Del Mar, onde moram meus pais. Em antecipação ao casamento de meu irmão, minha família ficou completamente entrópica. Depois disso, ficamos loucos um ao outro durante os dois dias seguintes. Depois, o casamento chegou: calmo, ensolarado, cheirando a flores e grama, e quase tão estressante quanto estar sentado em um baloiço de varanda. Algumas horas após a exaltação dos votos e bolinhos de casamento, a noiva e o noivo descascados em um Firebird vermelho, e todo o caso tinha acabado. Meu cérebro, não tendo mais nada para rastejar, fechou em um bufo. Passei o dia e meio seguinte em modo powersave, interagindo com o mundo ao meu redor como se eu estivesse empapado de algodão. Confesso que ainda estou operando em tal estado. Ao terminar este blog e esta viagem, tenho uma coisa a dizer: whoa. Eu o fiz. Isso não foi fácil. Eu planejo voltar à SLO um destes dias e terminar a viagem da maneira que eu pretendia. As pessoas disseram que a viagem foi uma loucura. E foi. No entanto, eu não hesitaria em fazer isso novamente. Minha colega de casa tem um cartaz na parede de seu banheiro que eu acho que resume o que esta experiência significou para mim. O cartaz diz que "É preciso ter o caos dentro de si para dar à luz uma estrela em ascensão" (Nietzsche). Eu abracei meu próprio caos e agora voltei a um lugar onde posso apreciar a calma. E quando me aborreço da calma, o que quase invariavelmente faço, saberei que tenho vontade e resistência para fazer algo louco por um pouco de tempo. Talvez esse conhecimento seja tudo o que eu precise. Terça-feira, 22 de março de 2005 Dia 4: Santa Maria, a Tempestade e Amtrak Talvez você consiga adivinhar onde isto está indo com base no título. Acordei esta manhã com o meu lindo auto-fogo ligado, naveguei até a janela e vi chuva. Muita chuva. Sem me preocupar, coloquei uma toalha e caminhei até a varanda do meu hotel. Parecia chuva, mas senti como se estivesse chovendo. Se pareceu que choveu, eu concluí, deve _ser_ chove. Como corolário, deve ser, portanto, de bicicleta. Operando neste ilógico, puxei algumas camadas de spandex, empacotei e fiz o check-out. Logo após o check-out, olhei para fora e notei que estava chovendo muito. Aqui não havia borrifadelas. Esta foi uma tempestade de verdade. Merda. Para provar para mim mesmo que isto era totalmente inexpugnável, caminhei para fora e fiquei no dilúvio por cerca de um minuto. Fiquei molhado. E frio. Voltei para dentro, tirei o mapa da minha mochila e procurei por cidades que estavam no interior. Achei que talvez não estivesse chovendo no interior, já que a chuva de ontem parecia estar centralizada ao redor da costa. O porteiro chamou um táxi de minivan para mim. Eu disse ao motorista para me levar até Arroyo Grande, a cidade mais próxima do interior. Ela me levou. Foi uma tempestade. Eu puxei o mapa novamente. "OK, você poderia me levar até Santa Maria?" Parecia ter uma estação de Greyhound só para o caso de haver algum problema. "Você tem certeza? Não é o lugar mais agradável do mundo". "Sério?" "Sim, quando eu era criança, eles lhe disseram para nunca ir a Santa Maria a menos que você quisesse metanfetamina e ácido marrom. Havia quadrilhas. As pessoas simplesmente desapareciam por lá". "Uh...ainda é assim?" "Eu não sei. Eu digo à minha filha para nunca ir lá". Chegamos em Santa Maria. Estava chovendo. Difícil. O motorista me deixou em um Denny's, onde lentamente bebi café durante três horas, numa tentativa de esperar a chuva. A chuva não parou, literalmente. O velho coveiro sentado na cabine atrás de mim tinha me visto sair da cabine.</w:t>
      </w:r>
    </w:p>
    <w:p>
      <w:r>
        <w:rPr>
          <w:b/>
          <w:color w:val="FF0000"/>
        </w:rPr>
        <w:t xml:space="preserve">id 227</w:t>
      </w:r>
    </w:p>
    <w:p>
      <w:r>
        <w:rPr>
          <w:b w:val="0"/>
        </w:rPr>
        <w:t xml:space="preserve">Domingo, 18 de novembro de 2012 Tem início: Obama 'incita' Netanyahu a não permitir a invasão do solo O New York Times informa que o presidente Obama está 'incitando' o primeiro-ministro Netanyahu a não invadir Gaza . Embora o presidente Obama tenha dado garantias imediatas e firmes, públicas e privadas, de que Israel tem o direito de se defender de ataques com foguetes provenientes de Gaza, os funcionários da administração têm instado, em particular, os funcionários israelenses a não prolongar o conflito, um movimento que muitos funcionários americanos acreditam que poderia beneficiar o Hamas. Uma escalada prolongada, temem as autoridades, poderia prejudicar as já frágeis relações de Israel com o Egito e a Jordânia, em um momento em que ambos os governos vêm sendo pressionados por suas próprias populações. ... Um alto funcionário da administração Obama disse que a mensagem americana ao Egito tinha sido "que não podemos ter este conflito arrastado, pois ele apenas arrisca maiores ameaças aos civis". Se Israel voltar para Gaza, tanto o Egito quanto a Jordânia - os únicos dois países árabes com tratados de paz com Israel - ficariam sob pressão de seu povo para romper os laços, um movimento que sem dúvida fortaleceria o Hamas. Mas, para alívio dos funcionários da administração Obama, o Sr. Morsi até agora não insinuou tal movimento, que ameaçaria o tratado de paz de Camp David de 1979 entre Israel e o Egito, um elemento fundamental para a estabilidade na região, na opinião de Washington. E os funcionários da administração dizem que o Sr. Morsi indicou que tentará acalmar a situação em Gaza antes que ela se deteriore. Se esse esforço se estende ao lobby para que o Hamas reprima os grupos jihadistas que têm lançado ataques contra Israel, como Israel gostaria de ver o Sr. Morsi fazer, não está claro. Mas, no momento, o relativo silêncio fora do Cairo está sendo visto em Washington como um primeiro passo positivo. "Se Morsi quisesse usar isto por razões populistas, ele estaria adotando uma postura diferente", disse Martin S. Indyk, ex-embaixador americano em Israel e autor de "Bending History": A Política Externa de Barack Obama". "Se ele quisesse desmontar o tratado de paz, esta é sua oportunidade", disse o Sr. Indyk. "O fato de ele não estar e, ao invés disso, aparentemente está trabalhando com o Presidente Obama para acalmar a situação é importante". Mas a cooperação do Sr. Morsi só pode ser contada, disse outro funcionário da administração, na medida em que Israel não invade Gaza, com as conseqüentes baixas civis. Uma guerra terrestre, disse o funcionário, "pode significar que todas as apostas estão canceladas". Não vou dizer nada que eu saiba sobre isso que não tenha sido noticiado na mídia. Mas você não procura autoridade para chamar 75.000 reservas a um custo enorme para a economia se tudo o que você vai fazer é enviar algumas dezenas de pilotos para atingir um monte de alvos pré-selecionados.Para colocar esse número em perspectiva, apenas 10.000 soldados foram usados na Operação Chumbo Fundido de 2008 . Embora o Irã gostaria de ter a oportunidade de demonstrar o espectro de sua força de aproximação militante, especialmente após fornecer ao Hamas os foguetes Fajr-5 de longo alcance que têm como alvo Tel Aviv e Jerusalém , o Hezbollah provavelmente será extremamente cauteloso ao decidir se participará desta guerra. O destino do grupo está ligado ao do regime em conflito do presidente sírio Bashar al Assad; se a Síria se fraturar segundo as linhas sectárias, o Líbano provavelmente descerá para a guerra civil e o Hezbollah terá que conservar sua força e recursos para uma batalha em casa contra seus rivais sectários. De fato, o Hezbollah já está se preparando para tal cenário ao tomar o controle de aldeias ao longo da Bacia do Rio Orontes, a fim de manter a conectividade com a comunidade alawita da Síria. Ao mesmo tempo, se o Hamas for capaz de atolar as forças terrestres israelenses atraindo-as para uma guerra de desgaste na cidade de Gaza densamente povoada, o Hezbollah pode ver uma oportunidade política para queimar suas credenciais como o principal movimento de "resistência" da região. Neste caso, o Hezbollah provavelmente monitoraria a situação até que se pudesse ter certeza de que as forças israelenses estão suficientemente limitadas na frente de Gaza antes de começar a atacar a frente norte. O Hezbollah não está procurando um grande confronto com Israel, e as dezenas de milhares de reservistas israelenses adicionais chamados em comparação com a Operação Chumbo Fundido sugerem que Israel já está se preparando para uma contingência de duas frentes. Se o Hezbollah decidir participar da guerra, seria cuidadosamente cronometrado para conduzir um Israel já em guerra em direção a um cessar-fogo de modo que</w:t>
      </w:r>
    </w:p>
    <w:p>
      <w:r>
        <w:rPr>
          <w:b/>
          <w:color w:val="FF0000"/>
        </w:rPr>
        <w:t xml:space="preserve">id 228</w:t>
      </w:r>
    </w:p>
    <w:p>
      <w:r>
        <w:rPr>
          <w:b w:val="0"/>
        </w:rPr>
        <w:t xml:space="preserve">Um pequeno navio estava no mar Conteúdo Um pequeno navio estava no mar Autor: Dorothy A. Thrupp Dorothy Ann Thrupp nasceu em Londres, em 10 de junho de 1779. Ela contribuiu com alguns hinos, sob o pseudônimo de "Iota", para W. Carus Wilson's Friendly Visitor and his Children's Friend. Outros hinos dela, assinados "D.A.T.", apareceram na seleção de hinos e poesias da Sra. Herbert Mayo para o uso de escolas infantis e creches, 1838. Ela também foi a editora de Hinos para os Jovens, c. 1830, em que todos os hinos foram dados anonimamente. Ela morreu em Londres, em 15 de dezembro de 1847. --O Companheiro do Hinário de 1940. Ir para página pessoal &amp;gt; Notas de Informação de Texto Um pequeno navio estava no mar . Dorothy A. Thrupp. [Contribuição à seleção de hinos da Sra. H. Mayo, &amp;c, 2ª ed., 1840, em 9 estrofes de 4 linhas, intitulada "The Little Ship on the Waves," e assinada "d. a. t.". Como um hino para crianças é mais popular, e é encontrado em numerosas coleções tanto na Grã-Bretanha como na América.</w:t>
      </w:r>
    </w:p>
    <w:p>
      <w:r>
        <w:rPr>
          <w:b/>
          <w:color w:val="FF0000"/>
        </w:rPr>
        <w:t xml:space="preserve">id 229</w:t>
      </w:r>
    </w:p>
    <w:p>
      <w:r>
        <w:rPr>
          <w:b w:val="0"/>
        </w:rPr>
        <w:t xml:space="preserve">Boletim de viagem independente: Todas as últimas notícias de viagens e grandes ofertas (todas as sextas-feiras) Boletim informativo da Indy Arts and Entertainment: Todas as últimas novidades do mundo das artes e do entretenimento (todas as segundas-feiras) Os concursos e as ofertas independentes por e-mail: Os melhores novos prêmios, ofertas e barganhas (todas as sextas-feiras) Ocasionalmente, gostaríamos de enviar-lhe e-mails detalhando ofertas específicas, de nós ou de parceiros cuidadosamente selecionados. Se você gostaria de recebê-las, marque as caixas apropriadas abaixo. Nunca passaremos seus detalhes para mais ninguém. Gostaria de receber ofertas e informações adicionais do The Independent Gostaria de receber ofertas e informações adicionais enviadas pelo The Independent em nome de parceiros cuidadosamente selecionados Termos e Condições * Li, entendi e concordo em estar vinculado aos termos e condições do The Independent Digital News and Media Limited John Rentoul: O direito de falar a verdade a preconceitos As palavras sobre criação por um antigo deputado Tory estavam corretas. A Terra é plana e o Sol gira em torno dela: duas teorias que foram assumidas como verdadeiras muito depois que as provas em contrário se tornaram esmagadoras. Richard Thaler , o autor de Nudge, a obra popular da psicologia social, recentemente pediu outros exemplos de "coisas que antes pensávamos que eram verdadeiras e demorou uma eternidade para desaprender". Às vezes parece que a política britânica existe simplesmente para fornecer a Thaler estudos de caso. Howard Flight, o deputado que foi forçado a sair dos Comuns por Michael Howard nas eleições de 2005 por fazer uma previsão considerada inútil à causa conservadora, na semana passada envergonhou o atual líder conservador, que acaba de nomeá-lo para voltar ao Parlamento como membro da Câmara dos Lordes. O próximo Lord Flight sugeriu que os benefícios do Estado encorajam os requerentes a ter mais filhos. "Vamos ter um sistema onde a classe média é desencorajada de se reproduzir porque é muito caro, mas para aqueles que se beneficiam há todo incentivo", disse ele ao Evening Standard . Ambas as partes dessa afirmação são comprovadamente verdadeiras, mas a psicologia social do pensamento grupal exige que todos desempenhem seus papéis atribuídos em rituais tão formalizados como os da Igreja Católica Romana que condenou Galileu. Primeiro, os jornalistas relatam uma "gaffe" -- uma palavra de definição quase teológica, que não é usada em inglês normal. Os políticos e comentaristas da oposição condenam então o criador da gafe, muitas vezes por coisas que ele ou ela não disse, mas por uma implicação ou extrapolação. A terceira etapa do ritual envolve uma ação disciplinar e tentativas de evitá-la. Neste caso, Flight passou por toda a seqüência de respostas disponíveis, desde "minhas palavras foram retiradas do contexto" (que não foram) até um "pedido de desculpas sem reservas" e uma retração. Isso se mostrou suficiente para evitar a etapa quatro do ritual, e para persuadir David Cameron a não retirar sua nomeação para o parlamento. O vôo foi ridicularizado principalmente porque a palavra "reprodução" lembrou o discurso pelo qual Sir Keith Joseph destruiu sua esperança de liderar o Partido Conservador em 1974. Foi quando Sir Keith advertiu que "nosso estoque humano está ameaçado" pela "alta e crescente proporção de crianças" nascidas de mães adolescentes nas "classes sociais quatro e cinco". O que era ofensivo sobre isso era a idéia da eugenia - melhorar a raça através da reprodução seletiva por força, saúde ou inteligência. O vôo não dizia nada desse tipo. No entanto, a mera sombra da associação de palavras desvia o debate sobre política fiscal e de benefícios para um ritual de caça às heresias. Ele disse que a política destinada a aliviar a pobreza infantil tem um efeito perverso ao encorajar as pessoas sobre os benefícios a ter mais filhos do que de outra forma teriam. Isto tem sido demonstrado por várias pesquisas acadêmicas, entre elas uma recente do incontestável Instituto de Estudos Fiscais. Em dezembro de 2008, publicou um trabalho intitulado "A reforma da previdência social afeta a fertilidade? Mal foi noticiado na imprensa, por razões nas quais os psicólogos sociais poderiam estar interessados, pois constatou que, desde que o Trabalho aumentou os benefícios relacionados às crianças em 1999, "houve um aumento de nascimentos (em cerca de 15%) entre o grupo afetado pelas reformas". Não é eugênico apontar que isto pode ter conseqüências indesejáveis. Ou, como disse Flight, de forma bastante branda, "isso não é muito sensato". Uma grande parte do problema é que Tony Blair fez uma promessa de "acabar com a pobreza infantil", que não era possível cumprir, mas que não podia ser criticada.</w:t>
      </w:r>
    </w:p>
    <w:p>
      <w:r>
        <w:rPr>
          <w:b/>
          <w:color w:val="FF0000"/>
        </w:rPr>
        <w:t xml:space="preserve">id 230</w:t>
      </w:r>
    </w:p>
    <w:p>
      <w:r>
        <w:rPr>
          <w:b w:val="0"/>
        </w:rPr>
        <w:t xml:space="preserve">Seis coisas que você pode fazer hoje para economizar dinheiro eu fiz a dieta 'K especial' na semana passada. Não posso dizer se funciona, porque depois de cerca de quatro horas eu estava morrendo de fome, e decidi que não era para mim. É aquela época do ano - quando milhares de nós fazemos dietas e exercícios como loucos para tentar parecer bem na praia no final do verão. Mas o que dizer de aplicar essa dieta de biquíni em seus assuntos financeiros? Aqui está um rápido plano de saúde de seis pontos que deve colocar suas finanças em forma: 1. O check-up O primeiro passo é passar por um check-up financeiro completo. Só então você será capaz de descobrir o que precisa fazer a seguir. Você sabe como é horrível subir na balança? Bem, pode ser tão desagradável quanto, mas você precisa abrir todos esses extratos bancários. Use esta calculadora do Statement Of Affairs para saber exatamente onde você se encontra - e, em seguida, elaborar um orçamento com base em seus rendimentos e despesas. É também uma boa idéia descobrir como é a sua classificação de crédito, para que você saiba para que empréstimos, cartões de crédito e outros produtos financeiros você provavelmente será aceito. Você pode obter um relatório de crédito gratuito da Experian. Basta lembrar de cancelar o contrato antes que o período experimental de 30 dias termine, para evitar ser cobrado no futuro. 2. Corte o lixo A seguir, você precisa cortar todos aqueles produtos financeiros (e hábitos) pouco saudáveis, assim como cortaria chocolate, bolo e batatas fritas. 3. Mude para alternativas mais saudáveis É claro, mudar seus hábitos de gastos não o livrará imediatamente de dívidas. Se você está endividado no momento, pense em trocar para produtos de crédito mais saudáveis hoje. Por exemplo, você poderia reduzir drasticamente a quantidade de juros que está pagando sobre suas dívidas, transferindo-os para um cartão de crédito de transferência de saldo 0%. O líder de mercado no momento é o cartão Virgin Money , que oferece 0% em transferências de saldo por 16 meses. Isto significa que você pode se concentrar no pagamento de sua dívida, em vez de se limitar a lidar com os juros acumulados - portanto, deve ser possível limpar seu saldo mais rapidamente. 4. Construa melhores hábitos Agora que você reduziu seus gastos e tomou medidas para saldar suas dívidas, é hora de começar a pensar em economizar. Afinal de contas, estamos em recessão. Se você conseguir construir um hábito de poupança a longo prazo, suas finanças estarão saudáveis o suficiente para sobreviver se o pior acontecer e você perder seu emprego. Idealmente, seu fundo de emergência deve ser construído para durar pelo menos três meses de desemprego - de preferência mais. Para um resumo de suas melhores opções de conta poupança, leia o Top 20 de contas poupança e ISAs . 5. Dieta de emergência não funciona Uma dieta de emergência dramática pode ajudá-lo a emagrecer por um ou dois meses, mas as chances são de você voltar a engordar em breve. O mesmo princípio se aplica a suas finanças: Reduza seus gastos ao ponto de não se divertir, e isso não será sustentável. Seja para melhorar a saúde de seu corpo ou seu saldo bancário, você precisa elaborar uma estratégia sensata e de longo prazo que o recompense por "bom comportamento" de vez em quando. Dessa forma, é mais provável que você se mantenha fiel ao plano, e menos provável que sucumba a gastos dramáticos/excursões gastronômicas! 6. Finalmente - você perderá peso mais rapidamente se você se exercitar, assim como controlar as calorias. De maneira semelhante, sua situação financeira melhorará mais rapidamente se você puder aumentar sua renda ao mesmo tempo em que diminui suas despesas. Gostou disto? Mostre algum amor Comentários ( 1 ) A greve dos tubos me fez pegar minha bicicleta e ir para o trabalho. Se eu continuar na próxima semana e em diante, eu mesmo me pouparei em torno de 100 (e espero ainda ter minha vida e meus membros intactos). É uma grande economia a cada mês...</w:t>
      </w:r>
    </w:p>
    <w:p>
      <w:r>
        <w:rPr>
          <w:b/>
          <w:color w:val="FF0000"/>
        </w:rPr>
        <w:t xml:space="preserve">id 231</w:t>
      </w:r>
    </w:p>
    <w:p>
      <w:r>
        <w:rPr>
          <w:b w:val="0"/>
        </w:rPr>
        <w:t xml:space="preserve">Morcegos no campanário significando loucura; excêntrico. Morcegos de origem são, é claro, os mamíferos erráticos e "campanários" são torres de sinos, às vezes encontrados no topo das igrejas. Morcegos no campanário' refere-se a alguém que age como se tivesse morcegos cuidando de sua parte mais alta, ou seja, de sua cabeça. Tem o som de uma frase de Olde Englande e certamente tem a imagem para caber em qualquer número de romances góticos baseados em paroquianos ingleses ou castelos de tartarugas. Na verdade, ela vem dos EUA e não é especialmente antiga. Todas as citações iniciais são de autores americanos e datam do início do século 20; por exemplo, esta peça do jornal The Newark Daily Advocate de Ohio, de outubro de 1900: Para suas centenas de amigos e conhecidos em Newark, estes ataques puros [sic] e sem sentido ao Hon. John W. Cassingham são semelhantes aos vapores do companheiro com um grande bando de morcegos em seu campanário". Ambrose Bierce, também americano, usou o termo em uma peça para a revista Cosmopolitan, em julho de 1907, descrevendo-o como uma nova curiosidade: "Ele ficou especialmente encantado com a frase 'morcegos no campanário', e a substituiria indubitavelmente por 'possuído de um demônio', o diagnóstico bíblico da insanidade". O uso de 'morcegos' e 'morcego' para denotar um comportamento estranho teve origem ao mesmo tempo que 'morcegos no campanário' e os termos estão claramente relacionados. Novamente, os primeiros autores a usar as palavras são americanos: Houve várias tentativas ao longo dos anos para associar o termo 'morcego' com várias pessoas chamadas Batty ou Battie, notadamente o médico do século 18 William Battie. Ele foi governador do Hospital Bethlem, também conhecido como Bedlam, e médico do Hospital St Luke's para Lunaticks, onde escreveu um tratado sobre a loucura. Apesar dessas credenciais ilustres, foram os morcegos, e não o Battie, que fizeram com que as pessoas com cérebros dispersos fossem chamadas de "morcegos". Sinto-me obrigado neste ponto a acrescentar uma resposta ao fluxo constante de e-mails que recebo das pessoas que lêem esta página e enviam a notícia de que entendi tudo errado e que 'morcegos no campanário' deriva de um inventor vitoriano chamado Batson, que patenteou um caixão de segurança que foi encimado por um dispositivo tubular contendo um sino. O objetivo da invenção era proteger contra o enterro prematuro e passou a ser conhecida como "Batson Belfry". Meus correspondentes sugerem que esta é a fonte da frase. Se a história é de alguma forma correta, e francamente duvido que quase toda parte dela, ela diz respeito ao nome Bateson e não ao normalmente citado Batson. Em seu romance The Great Train Robbery Michael Crichton inclui isto: Em 1852, George Bateson recebeu a patente do Dispositivo de Avivamento da Vida Bateson, descrito como "um mecanismo mais econômico, engenhoso e confiável, superior a qualquer outro método e que promove a paz de espírito entre os enlutados em todas as estações da vida". Em 1859, a Rainha Vitória lhe concedeu um O.B.E. Novelas são obviamente obras de ficção, mas é este romance que parece ser a fonte da crença no "Bateson Belfry". Para o caso da história ter alguma base factual, fiz uma pequena pesquisa sobre ela. O Bateson existiu mesmo? O abrangente Oxford Dictionary of National Biography não faz menção a nenhum George Bateson - surpreendente para um inventor proeminente que supostamente foi premiado com uma Ordem do Império Britânico. Será que ele registrou uma patente? Não consigo encontrar nenhum registro da suposta patente no Escritório de Patentes do Reino Unido. Ele foi agraciado com a OBE? Não, ele não foi. A rainha Victoria não concedeu a EFC a Bateson, ou a qualquer outra pessoa, a EFC, ela morreu 16 anos antes da inauguração da EFC. Deixando de lado se Bateson (não Batson) patenteou um caixão de segurança, ou mesmo se existiu, o que dizer da alegada ligação entre ele, seu dispositivo e a frase? Aqui podemos ter certeza - não há provas que sustentem tal elo. A origem do 'Bat(e)son Belfry' é uma imaginação fantasiosa. Isto faz, no entanto, um interessante vínculo etimológico popular entre as frases "morcegos no campanário", ' salvos pelo sino ', ', ', ', ', '</w:t>
      </w:r>
    </w:p>
    <w:p>
      <w:r>
        <w:rPr>
          <w:b/>
          <w:color w:val="FF0000"/>
        </w:rPr>
        <w:t xml:space="preserve">id 232</w:t>
      </w:r>
    </w:p>
    <w:p>
      <w:r>
        <w:rPr>
          <w:b w:val="0"/>
        </w:rPr>
        <w:t xml:space="preserve">Honda Uma notícia um pouco surpreendente aqui. Normalmente não trazemos notícias, mas esta parece bastante importante, e seria uma bobagem ignorá-la. De acordo com um noticiário da Reuters, o governo britânico aparentemente acabou de ser comprado pela Honda. O negócio foi realizado nas primeiras horas desta manhã, e acaba de ser anunciado pelo diretor-gerente do Grupo Honda, Ralph Tokana. De acordo com a Reuters, a Honda lutou contra lances rivais da Unilever e do Grupo John Lewis, e acredita-se que tenha pago mais de quatrocentos milhões para o gigante problemático da democracia. Acho que temos aqui algumas filmagens ... Corte para Stephen emergindo de um edifício Whitehall. Câmeras e lâmpadas de flash. Hugh em voz-off. ... acreditamos, muito firmemente, que este foi um preço justo, e que o contribuinte britânico conseguiu um bom negócio aqui. Honda ... posso terminar aqui? A Honda nos deu compromissos satisfatórios de que não farão nenhuma mudança maciça na estrutura do governo por pelo menos seis meses e que suas únicas alterações sociais envolverão a conversão do País de Gales em um campo de golfe de sete milhões de buracos e a substituição de todas as casas e apartamentos na Grã-Bretanha por habitações de perspex. Stephen M. Você já tentou ...? Stephen Sim, eu mesmo tentei uma dessas cápsulas, e foi muito ... Phyllida E o desemprego? Stephen Oh, e quanto ao desemprego? Vocês, vocês estão obcecados ... toda vez que alguma mudança aparece, alguma nova idéia que pode realmente fazer bem a este país, é a mesma velha "E o desemprego? Quero dizer, mudar o histórico sangrento, você não pode? Sim, haverá um pouco de desemprego. A Honda salientou que realmente não precisamos de 620 pessoas na Câmara dos Comuns, por exemplo. Eles estarão investindo em uma nova máquina legislativa, orientada a laser ... Stephen M. Então, não haverá um órgão eleito? Stephen Oh, vamos lá! Alegre-se, não é possível? É um elogio: mostra que este governo, como sempre afirmamos, é uma proposta atraente para nossos clientes. Este é um bom negócio para a Grã-Bretanha, um bom negócio ... Volte para o estúdio. Hugh Bem, acho que devo dizer, neste momento, que tudo isso foi inventado. A Honda não comprou realmente o governo britânico. É uma idéia completamente idiota. Ele se levanta e corre para uma câmera e se aproxima da lente. Ou será? Vox Pop Hugh Eu disse ao capitão, eu disse que você quer ter cuidado com esses icebergs, porque muitos deles são muito maiores debaixo d'água do que parecem em cima da água, mas não, ele só tinha que arar, exibindo-se a todas as mulheres, então, obviamente, chafurdar. Um grande buraco na lateral, caiu em menos de dez minutos. Ovo na cara dele, digo eu.</w:t>
      </w:r>
    </w:p>
    <w:p>
      <w:r>
        <w:rPr>
          <w:b/>
          <w:color w:val="FF0000"/>
        </w:rPr>
        <w:t xml:space="preserve">id 233</w:t>
      </w:r>
    </w:p>
    <w:p>
      <w:r>
        <w:rPr>
          <w:b w:val="0"/>
        </w:rPr>
        <w:t xml:space="preserve">Páginas quarta-feira, 10 de outubro de 2012 Kobe Bryant: "Dwight Howard vai ser um dos maiores centros de todos os tempos" M y, quão longe Kobe Bryant chegou daquela noite no Colorado. Caçado durante anos por sua atitude de prima donna, suas lutas internas, sua briga com Shaw e sua arrogância e contrabando geral (o que parecia ser), Kobe pareceu ser uma reviravolta pessoal em quase todos os sentidos. Agora, depois de reformar sua marca, ganhar vários campeonatos da NBA por conta própria e cortejar Steve Nash , Kobe Bryant estava defendendo Dwight Howard. "Dwight será um dos maiores centros de todos os tempos", disse ele na terça-feira. "Não dizer nada, mas é risível". Howard tem estado sob as lentes desde que chegou à Terra do Lótus, porque Shaq o colocou lá. Shaq explodiu Dwight na semana passada, dizendo que ele estava atrás de Andrew Bynum e Brook Lopez quando se tratava de centros ativos. O longo desgosto pessoal de Shaq por Dwight faz com que essa afirmação não só seja imprecisa, mas obviamente tendenciosa. No primeiro take da ESPN, Skip e Stephen A. refletiram sobre sua pesquisa pública, onde 52,4% dos que responderam disseram que Dwight Howard não terminará sua carreira como um dos maiores centros de todos os tempos. "Deixe-me ter certeza de que estou correto", começou Stephen A. "Diz que 52% disse Não, isso é correto? Esses 52% das pessoas não sabem de que diabos estão falando. Kobe Bryant está absolutamente, positivamente correto sobre o potencial que existe dentro de Dwight Howard". Predictably, Skip Bayless discordou. É o primeiro take, afinal de contas. "Para Kobe, digo disparate", disse ele, com uma tentativa fraca de rimar. "Eu percebo, Kobe, que você está apenas defendendo seu novo companheiro de equipe do antigo companheiro de equipe. Você tem um Kareem, e você tem um Russell, e você tem um Wilt, e você tem um Shaquille". "Colocar Dwight Howard na mesma frase que Shaquille O'Neal é quase tão blasfemo e absurdo quanto colocar LeBron na mesma frase que Michael Jordan". De alguma forma, parece que ambos falharam o ponto, mas isso acontece... afinal de contas, é o primeiro take.</w:t>
      </w:r>
    </w:p>
    <w:p>
      <w:r>
        <w:rPr>
          <w:b/>
          <w:color w:val="FF0000"/>
        </w:rPr>
        <w:t xml:space="preserve">id 234</w:t>
      </w:r>
    </w:p>
    <w:p>
      <w:r>
        <w:rPr>
          <w:b w:val="0"/>
        </w:rPr>
        <w:t xml:space="preserve">Se nada mais, isso explica o recente golpe do WSJ contra Egan, apenas para que ele possa fazer o registro público na documentação da SEC. Em outras notícias, isto certamente ensinará qualquer outra agência de classificação a rebaixar os EUA não uma vez (à frente de todos os outros, bem o S&amp;P), mas duas vezes (e o JP Morgan também). Enquanto isso, a SEC ainda não tem nenhuma idéia do que é a definição de liquidez e continua a se recusar a tomar QUALQUER ação contra o High Frequency Trading, a apresentar acusações criminais contra QUALQUER banqueiro, ou, por outro lado, a fazer qualquer coisa que possa colocar em risco a carreira futura de seus funcionários como 7º conselho geral assistente em diversas empresas de Wall Street. Agora esperamos ouvir a notícia de que a Fitch e a Moody's receberão um bônus em dinheiro da SEC por não desclassificar os Estados Unidos, preenchendo adequadamente suas solicitações regulatórias. Um advogado sênior na sede da SEC em Washington passou até oito horas por dia acessando pornografia na Internet, de acordo com o relatório, que ainda não foi divulgado. Quando ele preencheu todo o espaço em seu computador do governo com imagens pornográficas, ele baixou mais para CDs e DVDs que se acumularam em caixas em seus escritórios. Um contador da SEC tentou acessar sites pornográficos 1.800 vezes em um período de duas semanas e tinha 600 imagens pornográficas no disco rígido de seu computador. Outro contador da SEC usou seu computador emitido pela SEC para carregar seus próprios vídeos sexualmente explícitos em sites pornográficos aos quais ele aderiu. E outro contador da SEC tentou acessar sites pornográficos 16.000 vezes em um único mês. Em um caso, o relatório observou, um funcionário tentou centenas de vezes acessar sites pornográficos e o acesso foi negado. Quando ele usou um pen drive, ele contornou com sucesso o filtro para visitar um "número significativo" de sites pornográficos. O funcionário também disse que desativou deliberadamente um filtro no Google para acessar sites inadequados . Após a administração informá-lo que ele perderia seu emprego, o funcionário demitiu-se. Um relatório semelhante da SEC de outubro de 2008 a março de 2009 disse que um supervisor regional em Los Angeles acessou e tentou acessar sites pornográficos e sexualmente explícitos até duas vezes por dia de seu computador da SEC durante o horário de trabalho. O problema pornográfico começou com o colapso da economia O relatório concluiu que a maioria dos casos começou em 2008, assim como o sistema financeiro começou a entrar em colapso, e o problema não parou. O caso mais recente citado no relatório ocorreu há quatro semanas. "Confie em mim, esses caras são viciados", disse Mike Leahy, autor do livro "Nação Pornô". "Isto não vai acabar até que você saiba que alguém realmente põe um fim a isto". Argentina Multas Mais Economistas Sobre Estimativas de Inflação ...Funcionários do governo negam que as multas equivalem à censura, dizendo que querem que os argentinos tenham acesso a "bons dados". O porta-voz do Ministério da Economia não pôde ser contatado para comentários. As multas silenciaram alguns economistas e levaram outros a se absterem de falar abertamente com a mídia. Citando a pressão do governo, a empresa de consultoria Economia y Regiones disse no mês passado que não tornará mais públicas suas estimativas de inflação... A América cobra mais economistas sobre as classificações soberanas ...As autoridades governamentais negam que as acusações equivalem à censura, dizendo que querem que os americanos tenham acesso a "bons dados". O porta-voz do Ministério da Economia não pôde ser contatado para comentários. As acusações silenciaram alguns economistas e levaram outros a se absterem de falar abertamente com a mídia. Citando a pressão do governo, a empresa de classificação Egan-Jones disse que não tornará mais pública sua classificação de dívida soberana... E se esta e outras histórias não lhe contarem nada, isto deveria.  Não há saída para os EUA, vamos ter uma implosão econômica que fará a Grande Depressão parecer uma correção de sexta-feira à tarde. É muito mais do que isso, a maioria deles está apenas esperando que sejam contratados por uma grande empresa para que possam mostrar-lhes como se afastar das auditorias e das bandeiras que surgem, se houver alguma.  Você realmente acredita que esses garotos da Ivy League vão para o serviço federal quando vêem seus amigos que têm sorte e conseguem o emprego de 1,5 milhões de dólares e mais.  Eles não conseguiram o emprego de sonho no início e assim o espera e espera ser notado por uma grande empresa.  E alguns estão cumprindo os 20 anos e depois vão para o setor privado, para as mesmas empresas que investigaram. As pessoas esquecem que quando Bernanke estava dando avaliações da economia, habitação e futuros desenvolvimentos, ele também estava agindo como uma agência de classificação. Agora que seus prognósticos sobre a habitação e o</w:t>
      </w:r>
    </w:p>
    <w:p>
      <w:r>
        <w:rPr>
          <w:b/>
          <w:color w:val="FF0000"/>
        </w:rPr>
        <w:t xml:space="preserve">id 235</w:t>
      </w:r>
    </w:p>
    <w:p>
      <w:r>
        <w:rPr>
          <w:b w:val="0"/>
        </w:rPr>
        <w:t xml:space="preserve">Compartilhe isto: Com base nas informações mínimas na descrição do YouTube deste vídeo viral cômico involuntário, parece que o produtor de filmes e roteirista Ron Senkowski estava "andando entre as reuniões de financiamento de filmes" em Nova York na quinta-feira, quando ele capturou este caso de assalto mútuo entre um par de tipos de Wall Street esperando por um táxi. No vídeo, vemos dois homens bem vestidos, de idade indeterminada, dando tapas, empurrando, depois agarrando até que um finalmente ganha e bate aquela porta amarela. A câmera então balança um pouco tristemente para longe, como se o Sr. Senkowski estivesse balançando a cabeça tristemente para o estado da humanidade. Aguardamos ansiosamente as versões em câmera lenta desta obra-prima, que se seguirá para "Nova York, Nova York", num futuro próximo.</w:t>
      </w:r>
    </w:p>
    <w:p>
      <w:r>
        <w:rPr>
          <w:b/>
          <w:color w:val="FF0000"/>
        </w:rPr>
        <w:t xml:space="preserve">id 236</w:t>
      </w:r>
    </w:p>
    <w:p>
      <w:r>
        <w:rPr>
          <w:b w:val="0"/>
        </w:rPr>
        <w:t xml:space="preserve">How-To Geek Eu já escrevi anteriormente sobre uma maneira de habilitar ou desabilitar o UAC a partir da linha de comando . Este é um método mais fácil que você pode usar para fazer a mesma coisa a partir da interface GUI no Windows 7 ou Vista. Para recapitular meu artigo anterior, o UAC é ANNOYING. Nota: A desativação do UAC levará a um sistema menos seguro, portanto, fique avisado. Desabilitar o UAC no Windows Vista Abra o Painel de Controle, e digite "UAC" na caixa de busca. Você verá um link para "Ativar ou desativar o Controle de Conta de Usuário (UAC)": Na tela seguinte, você deve desmarcar a caixa de "Usar Controle de Conta de Usuário (UAC)", e então clicar no botão OK. Você precisará reinicializar seu computador antes que as mudanças entrem em vigor, mas tudo isso deve ser feito com avisos irritantes. Desabilitar o UAC no Windows 7 Windows 7 torna muito mais fácil lidar com as configurações do UAC e, de fato, você não precisa desabilitar completamente o UAC se não quiser fazê-lo. Basta digitar UAC no menu Iniciar ou na caixa de busca do Painel de Controle. Você pode simplesmente arrastar o controle deslizante para cima ou para baixo, dependendo de quantas vezes você quiser ser alertado. Se você arrastá-lo até o fundo, você o terá desativado completamente. O Windows 8 pode ser confuso, mas agora você pode ler nosso guia abrangente que explica tudo da maneira mais fácil. Há mais de mil capturas de tela e imagens no livro para ajudar você a se orientar pelo Windows 8, e quase mil páginas de conteúdo para que não haja nada que você não entenda. Além disso, está escrito no estilo clássico How-To Geek que você está familiarizado. Sim, é irritante - mas isso é apenas porque como os usuários do Windows não estão acostumados a ter que realmente pensar em questões de segurança - e como tal tivemos todos os problemas dos últimos anos. Críticos continuamente criticam a Microsoft por não fazer mais para tornar o sistema operacional seguro - e ainda assim, quando eles tentam fazê-lo, há inúmeros artigos como este encorajando as pessoas a desligar estas características. Não estou dizendo que seu usuário médio pode não apenas clicar ok em uma caixa de diálogo UAC (após o décimo) sem lê-la - negando assim qualquer benefício - mas pelo menos incentiva a maioria dos usuários a pensar antes de clicar (e cria uma maior consciência das implicações de segurança). Acredito que isso também ajuda a capacitar os usuários (mais do que eles gostariam de admitir), pois se alguma aplicação desconhecida precisa subitamente elevar seus privilégios e executar comandos de operação de arquivos, então ele alerta o dito usuário capacitado de que há possivelmente um Trojan à solta. Uma coisa que uma proporção significativa dos revisores/críticos do Vista/UAC tendem a esquecer é que, uma vez instalado o SO/drivers/software básico (o que seria o caso do PC pré-construído médio adquirido), estas caixas de diálogo do UAC tornam-se muito menos freqüentes. Acrescente-se a isso a inevitável reescrita dos aplicativos pós-Vista, para que sejam codificados corretamente (de modo que não exijam privilégios de administrador desnecessariamente e sejam assinados digitalmente, etc.), os usuários verão o UAC solicitar muito menos frequentemente quando usar o software no dia-a-dia em seus PCs. De qualquer forma, para aqueles de vocês que leram até o fim -- obrigado -- e realmente pensam nas implicações antes de desligar o UAC. Concordo absolutamente com vocês que desligar o UAC para usuários regulares é provavelmente uma má idéia. Eu acho que UAC para usuários comuns está bem... é apenas detestável que eu tenha uma conta de administrador e ainda sou avisado a cada poucos segundos. Pelo menos se eles tivessem feito mais como Ubuntu, onde eu digito minha senha uma vez no diálogo tipo "UAC", e depois ela permanece boa por alguns minutos... que eu não só toleraria, mas ficaria muito feliz com isso. Informações muito úteis de fato - mas ainda mais legais seriam desativar esta verificação apenas para aplicativos selecionados (por exemplo, SQL Server já que para iniciar e parar você precisa iniciar o Management Studio no modo Admin ... e no ambiente de desenvolvimento você precisa disto com bastante freqüência) e manter o nível de segurança mais alto para o resto eu acho que o UAC deveria estar desligado não importa o quê. você não precisava dele no XP então por que vista. Minha irmã tentou ao máximo se acostumar com a UAC e acabou permitindo a entrada de um vírus em seu comp, porque ela se acostumou tanto a clicar para permitir cada pequena coisa que ela fez. Se você tem antivírus e antispyware, então por que você precisa de UAC. Mesmo usuários regulares como eu não precisam dele. Hayu: você realmente deveria ter deixado as pessoas saberem qual versão do Vista você é</w:t>
      </w:r>
    </w:p>
    <w:p>
      <w:r>
        <w:rPr>
          <w:b/>
          <w:color w:val="FF0000"/>
        </w:rPr>
        <w:t xml:space="preserve">id 237</w:t>
      </w:r>
    </w:p>
    <w:p>
      <w:r>
        <w:rPr>
          <w:b w:val="0"/>
        </w:rPr>
        <w:t xml:space="preserve">o servidor crm dinâmico especificado da microsoft não está disponível. certifique-se de que a url esteja correta Primeiramente, parece haver muitos posts neste fórum e em outros sobre o erro acima.  Depois de várias horas de navegação por eles e de não encontrar uma resposta realmente sólida de ninguém incluindo a microsoft, sou forçado a postar aqui. Eu posso acessá-la de fato através do IE.  Não tenho nenhuma configuração de Proxy, ou seja, também não tenho nenhum firewall no caminho, pois em minha LAN local TODAS as portas e TODOS os serviços são confiáveis.  Também usei o nome completo, ou seja, uk-crm1:5555/companyname, estou usando a mesma instalação de CRM outlook client que tenho em muitos outros laptops ao redor deste escritório, e eles funcionam bem.  Portanto, deve ser específico para laptops.  Não farei o download da última instalação com base nisso, pois sinto que é inválido. Desinstalei e limpei os arquivos de programas e o registro de tudo o CRM e depois reinstalei, sem alegria. As respostas sabem que já faz um tempo, mas consegui resolver este problema!  Sem reconstruir o PC. Era um ambiente de internet explorer que estava causando o problema. Devido ao laptop ser usado como uma máquina DEMO logo no início, a empresa de consultoria mudou a configuração no IE para solicitar um nome de usuário e senha (Opções do IE, Segurança, configuração personalizada, rolar para baixo) isto foi definido em qualquer uma das zonas. Eu estava ciente disto e tinha feito as mudanças no login de uso automático, etc.  Entretanto, continuava a solicitar o nome de usuário e senha cada vez que eu queria acessar o CRM via IE (cada nova sessão fazia isso).  Eu tinha meio que descartado isto, pois qualquer acesso à Internet no escritório precisava de autenticação de domínio como muitos outros sites.  Assim, assumi (não é bom assumir) que era essa autenticação não autenticação para o servidor do CRM. Então, o que fiz foi redefinir completamente todas as configurações do IE para o padrão.  Baixo e eis que o cliente CRM agora se instala.  Acho que o erro foi lançado como quando ele tentou acessar a url que estava esperando por aquela autenticação, não a obteve como parte da configuração que não iria solicitar, então cronometrou e através do erro "Não consigo encontrá-la". Portanto, esta solução poderia ser muito específica para mim.  Entretanto, a reinicialização das configurações do IE é outra coisa que pode ser tentada para impedir este erro.  Também se você estiver usando autenticação de domínio para acesso à web, certifique-se de ir para a web, para que o processo de autenticação seja concluído ANTES de tentar configurar o CRM offline. A aplicação CRM no servidor precisa ser um IFD (Internet facing). Você precisa expor a aplicação crm à Internet. Uma vez que você tenha feito isso, tente acessar usando a URL da Internet. Forneça a URL enquanto configura o CRM em perspectiva. Isto deve funcionar. Eu tentei os comandos ipconfig, mas isto não funcionou.  FYI este laptop recebe um endereço IP baseado em seu endereço MAC.  Não tenho certeza se este é o problema. Neerav Shah - Este servidor CRM só está disponível em uma LAN local.  Somos uma empresa de saúde e se eu colocasse este servidor na web, eu seria baleado no site!  :)  Além disso, acho que fazer mudanças no servidor não vai resolver este problema, pois tenho MUITO laptop que o usa sem nenhum problema, eles usam uma VPN para estabelecer conexão com a LAN e depois CRM via perspectiva. Estou pensando que há algo com a instalação para este laptop, ele foi usado uma demonstração e foi configurado em uma etapa para não usar o material offline.  Entretanto, tanto quanto sei, removi todo o software, excluí os diretores.  Não tenho muita certeza se consegui todos os hacks do registro. Tentei isso também, mas li em algum lugar que, ao usar AD para autenticação, você é forçado a usar nomes DNS e não IPs.  Isto é o mesmo para a coisa de internet.  Isto, em minha opinião, é um pouco imperfeito no CRM.  Especialmente para acesso remoto.  Você tem que registrar um nome de domínio pelo custo, se quiser divulgá-lo por assim dizer. É diferente para nós, pois as leis britânicas são tão rígidas com a confidencialidade dos pacientes, por isso não posso fazer isso até que eu tenha gasto uma pequena fortuna em infra-estrutura..... - como quer que seja no futuro. Acho que vou ter que reconstruir o laptop para ver se isso o conserta. Saiba que já passou algum tempo, mas consegui resolver este problema!  Sem reconstruir o PC. Era um ambiente de internet explorer que estava causando o problema. Devido ao laptop ser usado como uma máquina DEMO logo no início, a empresa de consultoria mudou a configuração no IE para solicitar um nome de usuário e uma senha (Opções do IE</w:t>
      </w:r>
    </w:p>
    <w:p>
      <w:r>
        <w:rPr>
          <w:b/>
          <w:color w:val="FF0000"/>
        </w:rPr>
        <w:t xml:space="preserve">id 238</w:t>
      </w:r>
    </w:p>
    <w:p>
      <w:r>
        <w:rPr>
          <w:b w:val="0"/>
        </w:rPr>
        <w:t xml:space="preserve">Roger : Bem-vindo de volta. O Telford Farm Training Institute começou em 1964 e no ano passado foi fundido com a Universidade Lincoln. Falando comigo sobre o potencial da fusão é Diretor da Divisão Telford da Universidade de Lincoln, Professor Associado Charley Lamb. Charley bem-vindo ao programa. Obrigado por falar conosco. Charley : Tudo bem, Roger. Roger : Você pode nos dar um breve esboço da história da Telford? Charley : Começou em 63 sob uma lei do parlamento, sob a lei de Telford. Os primeiros estudantes chegaram em 64 e desde então, estão funcionando sob diferentes tipos de estruturas, no sentido de ser um instituto de treinamento agrícola autocontido, até a época em que efetivamente se tornou um politécnico em 1990 e foi o menor politécnico da Nova Zelândia. E depois disso a Lincoln se envolveu com ele em 2010 e se tornou uma divisão da Lincoln em 1 de janeiro de 2011. Charley : Sim. É um instituto de treinamento agrícola convencional, no sentido de ensinar agricultura. Obviamente, isso tem tópicos aqui em Telford com nossa fazenda de novecentos e cinqüenta hectares. Temos laticínios, cervos e ovelhas, por isso ele tem um foco tradicional na agricultura, mas além disso, Telford se expandiu para as áreas de eqüinos, apiários, horticultura, silvicultura, de modo que somos realmente, para usar a linguagem moderna, realmente um centro de treinamento da indústria primária, mais do que apenas um centro de treinamento de idosos. Roger : O que a relação com a Universidade Lincoln tem significado para Telford? Charley : Eu acho que mais do que apenas Lincoln, ela oferece à Nova Zelândia uma enorme oportunidade de realmente concentrar seu treinamento industrial baseado em terras, dos níveis um a dez. Portanto, a beleza que temos realmente é a integração perfeita dos níveis um a dez, oferecendo muito mais oportunidades para as pessoas que querem estar no setor primário do ponto de vista de escadas e caminhos e treinamento, portanto, é bastante empolgante. Roger : O que é escadaria? Charley : Bem, a idéia de escadas é dar uma oportunidade às pessoas que têm interesse em uma determinada área, para começar esse treinamento bem cedo e depois passar por ele, dando-lhes a oportunidade de progredir ainda mais à medida que são empregadas. E elas podem ser empregadas inicialmente, por exemplo, como leiteiras, tornar-se um gerente de rebanho e isso lhes dá a oportunidade de fazer os níveis quatro e cinco de treinamento e, em seguida, podem ir para a universidade para se formarem mais tarde, então é mais visto como uma oportunidade de treinamento, com o treinamento hoje em dia realmente, em todos os fatos da vida, sendo um exercício para toda a vida, não apenas feito quando se é jovem. Roger : A Telford entrou na era da tecnologia. O que isso significava para os estudantes em outros lugares da Nova Zelândia. Charley : Embora tenhamos entre cem e duzentos estudantes por ano que passam pelo campus aqui, na verdade qualificamos entre seis e oito mil estudantes em outras partes da Nova Zelândia por meio de sub-contratados. Mas nós também ensinamos nas escolas. Temos uma unidade de videoconferência que ensina nas escolas quinze horas por semana e isso é em eqüinos e agricultura e horticultura. Também somos muito fortes no programa STAR nas escolas secundárias. Temos cerca de mil alunos no STAR e, portanto, temos laços muito fortes na comunidade. O e-learning e a videoconferência tem sido um pilar da Telford nos últimos sete a oito anos, por isso estamos realmente muito à frente do jogo. Roger : Você falou sobre a produção de alimentos se tornar um foco em oposição à agricultura em si. Será que isso significa uma nova direção para o centro? Charley : Eu não sei se é uma mudança de direção tanto quanto o mundo está chegando a um grande desafio até o ano 2050, quando teremos nove bilhões de pessoas. Será uma enorme demanda na produção de proteínas, que é realmente o principal pilar da Nova Zelândia e porque ainda geramos uma proporção tão alta de nossos ganhos em divisas. Portanto, 2050 é a data para a qual precisamos estar treinando, não amanhã ou no próximo ano. E isso significa que temos realmente que começar a pensar na produção agrícola em um sentido muito mais amplo e o que nos controla no mundo inteiro agora é a abordagem GAP, ou Boas Práticas Agrícolas. Nossos produtos estarão sujeitos às políticas GAP na Europa e na América do Norte, portanto, para realmente colocar produtos nesses países, teremos que produzir nossos produtos sob uma boa filosofia do tipo produção agrícola. E isso começa em Telford. Isso começa nas áreas de treinamento onde temos que tratar de coisas como saúde e segurança, gerenciamento de água, gerenciamento de efluentes como partes reais da produção e deixar de tratá-los como um exercício de conformidade. A realidade é traçada</w:t>
      </w:r>
    </w:p>
    <w:p>
      <w:r>
        <w:rPr>
          <w:b/>
          <w:color w:val="FF0000"/>
        </w:rPr>
        <w:t xml:space="preserve">id 239</w:t>
      </w:r>
    </w:p>
    <w:p>
      <w:r>
        <w:rPr>
          <w:b w:val="0"/>
        </w:rPr>
        <w:t xml:space="preserve">Muito tem sido dito sobre o telefonema de Joe Giudice com uma mulher misteriosa - que foi apresentado em um episódio de The Real Housewives of New Jersey quando o bando se dirigiu para Napa - mas com quem o Sr. Giudice estava realmente falando? Enquanto Joe disse a sua esposa Teresa Giudice que ele estava conversando com uma de suas trabalhadoras que não falava inglês, esse claramente não era o caso, já que a voz de uma mulher foi ouvida dizendo "Olá bebê" na outra ponta do telefone. Desculpe, Juice Joe, mas achamos que não há nenhuma maneira de enganar Tre para pensar que seus funcionários o chamam de "bebê". Algumas fontes especularam que Joe estava, de fato, conversando com sua amante, mas ainda não confirmamos a identidade da mulher misteriosa, Entretanto, durante a segunda parte da Reunião da 4ª Temporada, Andy Cohen pediu a Joe para revelar com quem ele estava falando, e Joe não presta pela história original de que ele estava conversando com um colega de trabalho chamado Albie, e um entregador que não falava inglês</w:t>
      </w:r>
    </w:p>
    <w:p>
      <w:r>
        <w:rPr>
          <w:b/>
          <w:color w:val="FF0000"/>
        </w:rPr>
        <w:t xml:space="preserve">id 240</w:t>
      </w:r>
    </w:p>
    <w:p>
      <w:r>
        <w:rPr>
          <w:b w:val="0"/>
        </w:rPr>
        <w:t xml:space="preserve">Marcos Eleitorais - Calendário para os indígenas australianos A sociedade aborígine era regida pelas leis consuetudinárias transmitidas pelos seres ancestrais criativos 1770 O capitão Cook reivindicou a metade oriental do continente australiano para a Grã-Bretanha. 1788 Iniciou-se a colonização européia da Austrália. Ao colonizar a Austrália, o governo britânico usou o termo Terra Nullius (que significa terra de ninguém) para justificar a despossessão do povo indígena. Os sistemas aborígines tradicionais de propriedade de terras tribais não foram reconhecidos nem reconhecidos. O desenvolvimento colonial e posteriormente nacional foi baseado exclusivamente no sistema jurídico inglês 1829 A soberania britânica foi estendida para cobrir toda a Austrália - todos os nascidos na Austrália, incluindo os aborígines e os habitantes das Ilhas do Estreito de Torres, tornaram-se súditos britânicos por nascimento 1843 Foram realizadas as primeiras eleições parlamentares na Austrália (para o Conselho Legislativo da Nova Gales do Sul). O direito de voto foi limitado aos homens com uma participação livre avaliada em 200 ou um proprietário pagando aluguel de 20 por ano 1850 + As colônias australianas se autogovernam - todos os súditos britânicos adultos (21 anos) tinham direito de voto na Austrália do Sul a partir de 1856, em Victoria a partir de 1857, Nova Gales do Sul a partir de 1858, e Tasmânia a partir de 1896. Isto incluiu os povos indígenas, mas eles não foram encorajados a se inscrever. Queensland ganhou autogoverno em 1859 e Austrália Ocidental em 1890, mas essas colônias negaram ao povo indígena o voto 1885 A Lei de Eleições de Queensland excluiu todos os povos indígenas de votar 1893 A lei australiana Ocidental negou o voto ao povo indígena 1895 Todas as mulheres adultas na Austrália do Sul, incluindo as mulheres indígenas, ganhou o direito de votar a Constituição da Commonwealth de 1901 tornou-se operacional -- a seção 41 foi interpretada para negar o voto a todos os povos indígenas, exceto aqueles que constavam das listas estaduais de 1902 O primeiro Parlamento da Commonwealth aprovou a Lei de Franquia da Commonwealth de 1902, que foi progressiva por sua época ao conceder o voto tanto a homens quanto a mulheres. No entanto, ele excluiu especificamente "qualquer indígena nativo da Austrália, Ásia, África ou Ilhas do Pacífico, exceto a Nova Zelândia" da franquia da Commonwealth, a menos que já estivesse inscrito em um estado. A franquia aborígine foi ainda mais reduzida na prática ao admitir somente os aborígines já matriculados em um estado em 1902. 1915, Queensland introduziu o voto obrigatório. Isto foi mais tarde introduzido em todas as outras jurisdições 1920 Commonwealth Nationality Act negou o voto às pessoas de origem da Ilha do Mar do Sul, apesar de serem assuntos britânicos 1922 Regulations in the Northern Territory excluíam os povos indígenas da votação. As autoridades tinham o poder de decidir quem era indígena 1925 Os nativos da Índia britânica ganharam o voto nas eleições federais australianas de 1940 + o professor AP Elkin, a Associação de Amigos Aborígenes, e outros agitados por melhores condições para o povo indígena e seu direito de voto 1948 A Lei de Nacionalidade e Cidadania de 1948 estabeleceu que todos os australianos nascidos na Austrália são cidadãos da Austrália e não súditos britânicos 1949 O direito de voto nas eleições federais foi estendido ao povo indígena que tinha servido nas forças armadas, ou que estava inscrito para votar nas eleições estaduais. Os povos indígenas em Queensland, Austrália Ocidental, e no Território do Norte ainda não podiam votar em suas próprias eleições estaduais/territoriais de 1957 Sob a Portaria de Bem-Estar do Território do Norte, quase todos os povos indígenas no Território do Norte foram declarados como "pupilos do estado" e negaram a lei eleitoral de 1962 da Commonwealth desde que os povos indígenas tivessem o direito de se inscrever e votar nas eleições federais, inclusive nas eleições do Território do Norte, mas a inscrição não era obrigatória. Apesar desta emenda, era ilegal sob a legislação da Commonwealth encorajar os povos indígenas a se inscreverem para votar. A Austrália Ocidental estendeu o voto do Estado ao povo aborígine. A educação eleitoral para os aborígines começou no Território do Norte. 1 338 Aborígenes inscritos para votar nas eleições do Território do Norte em 1965, Queensland permitiu que os aborígenes votassem nas eleições estaduais. Queensland foi o último Estado a conceder este direito em 1967 Um referendo aprovou a mudança constitucional da Commonwealth. A seção 127 da Constituição foi eliminada em sua totalidade. Esta emenda permitiu que os povos indígenas fossem contados no Censo da Commonwealth. A seção 51 da Constituição foi emendada para permitir que a Commonwealth fizesse leis especiais para os povos indígenas. Ambas as câmaras do Parlamento aprovaram a proposta de lei por unanimidade; conseqüentemente, um caso de "não" não foi apresentado. Mais de 90% dos australianos registraram um voto SIM com todos os seis estados votando</w:t>
      </w:r>
    </w:p>
    <w:p>
      <w:r>
        <w:rPr>
          <w:b/>
          <w:color w:val="FF0000"/>
        </w:rPr>
        <w:t xml:space="preserve">id 241</w:t>
      </w:r>
    </w:p>
    <w:p>
      <w:r>
        <w:rPr>
          <w:b w:val="0"/>
        </w:rPr>
        <w:t xml:space="preserve">Pergunta resolvida Como falar em frente de toda a minha escola? Tenho que organizar uma assembléia com meu amigo na frente de 900 crianças. Eu fico vermelho vivo só de tomar diante de uma turma de 25, então eu vou morrer. Se você pudesse dar dicas de como não ficar vermelho e falar na frente de tantos ppl, isso seria ótimo! Melhor Resposta - Escolhido por Asker Basta usar um pouco de maquiagem - alicerce e outras coisas. Ouvir são algumas dicas para fazer falar - aprenda o máximo que puder. Quando você fala, embaçar os olhos se você puder e imaginar que é só você em sua casa praticando seu discurso. Escaneie pedaços de pessoas para que elas pensem que você está olhando para elas. Respire fundo três vezes antes.e relaxe.</w:t>
      </w:r>
    </w:p>
    <w:p>
      <w:r>
        <w:rPr>
          <w:b/>
          <w:color w:val="FF0000"/>
        </w:rPr>
        <w:t xml:space="preserve">id 242</w:t>
      </w:r>
    </w:p>
    <w:p>
      <w:r>
        <w:rPr>
          <w:b w:val="0"/>
        </w:rPr>
        <w:t xml:space="preserve">Como eu disse nos últimos posts do Blog, meu romance Urban Fantasy Novel The Hunger é gratuito no KDP Select para este fim de semana. Ele continuará sendo oferecido gratuitamente até a meia-noite de 9 de outubro, após a qual estará à venda por $2,99 no ebook, ou $12,95 no paperback. Eu chamei A Fome de um tipo diferente de romance de vampiro. Este é o meio da promoção, e até agora já foram distribuídas 575 cópias. Nada mal. Não no mesmo estádio que The Deep Dark Well, dos quais 3.800 cópias foram baixadas. Mas eu acho que Urban Fantasy é apenas uma fera diferente, e os amantes dos vampiros podem ser divididos em vários campos diferentes. Convido aqueles que pegaram uma cópia gratuita a ler o romance e escrever uma resenha. Se você quiser uma seqüência, preciso saber que o livro é bem recebido, e a única maneira de saber isso é se eu vir críticas publicadas. Sem resenhas, sem sequela, simples assim. A Heroína, Lucinda Taylor, é uma Vampira Vingadora que só mata homens e mulheres maus. Ela ainda é uma assassina, uma assassina que, sem piedade, abaterá uma vítima e garantirá que ela permaneça no chão. Enquanto realmente presta serviço à sociedade, limpando a escória nas ruas, Lucinda sabe que não é uma solução permanente. Haverá sempre pessoas dispostas a assumir o lugar do último tipo. Sua única esperança é que alguns pensem duas vezes, e todos olhem por cima dos ombros para o escuro caso escolham a vida de um criminoso de núcleo duro. Eu desenvolvi o caráter de Monsenhor John O'Connor usando uma variedade de fontes. Embora haja escândalo na Igreja Católica quase diariamente, ainda há, em minha opinião, alguns padres muito devotos que são homens santos. Monsenhor George Cummings foi nosso pároco na Igreja Católica Epifania em Veneza, Flórida, e diretor do Good Council Camp em Inverness, ambos os quais eu freqüentei quando criança. O Padre Cummings era um bom homem, mas também um homem ao ar livre que costumava caçar no Alasca todos os anos. Eu sempre me perguntei por que ele não fazia Bishop. Então eu fiz de meu padre alguém que tinha sido bispo e desisti para se tornar um caçador de vampiros. Na minha opinião, qualquer pessoa do clero que vira as costas ao poder para seguir um chamado é santo, não apenas nas armadilhas da igreja que eles carregam consigo, mas suas próprias pessoas. O sacerdote procura destruir a mulher que é uma zombaria de seu salvador, tendo voltado dos mortos após três dias na Terra. DeFalco, o agente do FBI, é naturalmente modelado após Fox Mulder dos Ficheiros Secretos, e na verdade há uma referência no livro a esse agente. Ele viu algo em que não pode realmente acreditar, e desenvolveu convicções inabaláveis por causa disso. A agência também sabe que algo sobrenatural está em pé, mas não pode se dar ao luxo de ser vista como uma daquelas loucas agências que acreditam em OVNIs. A DeFalco dá a eles tanto o agente que eles precisam no local quanto o bode expiatório louco, se necessário. Um aprende e muda durante o romance, o outro não. Para descobrir qual, leia o romance. E agora, o trecho: Monsenhor John O'Connor podia sentir o cheiro do odor revelador do covil ao fundo do túnel. Ele tinha andado por quilômetros de drenos de tempestade acessíveis por muitas horas, começando antes que o sol desaparecesse. O padre tinha alguma inquietação em ir para o subsolo em busca de uma criatura que fez da noite sua casa. Mas, ao colocar sua mão sobre a grande cruz ornamentada pendurada em seu pescoço, a cruz que havia sido abençoada pessoalmente pelo Papa, ele se sentiu blindado em sua fé. O vampiro que o tocou seria uma criatura de Satã abatida pelo poder do Todo-Poderoso. O'Connor estava vestido com sua camisa preta normal de manga curta e colarinho branco, mas usava um denso conjunto de jeans preto de ganga e sapatos atléticos pretos de alto nível. O melhor para trabalhar no confinamento próximo dos túneis. Um PPK com coldre foi preso ao seu cinto, sua camisa sem bainha sobre a parte superior da pistola. A licença da arma escondida que o legatário papal lhe havia arranjado sentava-se em sua carteira. Ele se confortou com a pistola e com as sete balas que estavam no carregador. Cada bala era inclinada com uma cruz prateada incrustada, e os cabos tinham sido ensopados durante a noite em água benta e depois abençoados por O'</w:t>
      </w:r>
    </w:p>
    <w:p>
      <w:r>
        <w:rPr>
          <w:b/>
          <w:color w:val="FF0000"/>
        </w:rPr>
        <w:t xml:space="preserve">id 243</w:t>
      </w:r>
    </w:p>
    <w:p>
      <w:r>
        <w:rPr>
          <w:b w:val="0"/>
        </w:rPr>
        <w:t xml:space="preserve">A Starbucks tem pessoas conversando com sua iniciativa do café com leite gratuito - você poderia fazer o mesmo? Fotografia: John Li/Getty Images Alguém mais, como eu, fez fila algumas semanas atrás para conseguir um café com leite grátis da Starbucks? Acho que pelo menos alguns de vocês o fizeram, seguindo os números de bebidas distribuídas no dia. O gigante do café diz que distribuiu 2.000 lattes a cada minuto entre 8 e 9 da manhã na quarta-feira, 14 de março - isso é uma grande quantidade de cafeína. Se você não bebe café, não tem uma tomada Starbucks na porta de sua casa ou simplesmente não a viu, eis o que aconteceu. Para conseguir uma bebida grátis, bastava dar seu primeiro nome ao barista. A iniciativa de dar de presente foi utilizada para introduzir o novo serviço personalizado da Starbucks e sua bebida britânica mais forte, de acordo com a Semana de Marketing . Então, que tipo de impacto teve a campanha? Bem, mais de 25.000 tweets foram enviados usando a hashtag #freestarbucks, que a Starbucks afirma ter criado uma poderosa impressão no Twitter de 5,12m ao longo do dia. O vice-presidente de marketing da empresa, Ian Cranna, disse à revista que a campanha - que figurou entre os principais tópicos de tendências do Twitter no Reino Unido - foi um sucesso sem precedentes. Essa é uma maneira de transmitir uma mensagem a um público. E se é marketing que lhe interessa, para impressionar os empregadores você pode fazer pior do que mostrar que tem a capacidade de fazer o mesmo. OK, duvidamos que você tenha a capacidade de distribuir centenas de freebies, mas o envolvimento em projetos menores pode demonstrar para os recrutadores seu senso comercial, sua ânsia e capacidade de obter resultados. Você pode fazer isso identificando instituições de caridade e empresas locais onde você pode usar suas habilidades e montar um plano de marketing, Clare Whitmell explicou em um blog recente . O que mais você pode fazer para impressionar os recrutadores? Que tipo de trabalho de nível básico está disponível, ou se você se sentir tentado a fazer a mudança para o marketing de outra profissão? Junte-se a um painel de especialistas do setor para discutir suas opções em uma sessão de perguntas e respostas ao vivo na terça-feira, 3 de abril - perguntas antecipadas são bem-vindas abaixo. Susie Donaldson é diretora de marketing para a divisão de consumo da Canon UK no Reino Unido. Depois de se formar em 1999 com um diploma em negócios e francês, Susie tem seguido uma carreira em marketing dentro da indústria eletrônica de consumo. Sarah Scott é executiva de contas na agência de marketing Tangent Snowball . Sarah realizou cinco diferentes colocações dentro da indústria enquanto estudava - ela se formou em 2010. Sanjit Atwal é diretora executiva da agência Digital Animal. Sanjit também é conferencista regular do Instituto de Marketing Digital. Sharon Flaherty é editora em www.confused.com . Sharon é responsável por todo o conteúdo, bem como RP do site. Farzana Baduel estabeleceu o Curzon PR em 2009. A Curzon PR tem uma gama de clientes internacionais das áreas de assuntos públicos, arte, design, saúde/beleza e instituições de caridade. Kathryn Hartley-Booth formou-se em 2010 - ela passou as férias universitárias trabalhando como assistente de marketing no NHS. Kathryn foi contratada em um esquema de pós-graduação pelo Pulse Group em fevereiro de 2011 e avançou para um executivo de contas em dezembro de 2011. Magnus Thorne também está se juntando a nós do Pulse Group. Maria Anderson é chefe de talentos da agência de marketing integrada Momentum UK . Rachel Bell trabalhou inicialmente como estagiária na Circle Agency em 2007 antes de ingressar em tempo integral após a graduação, primeiro como executiva de contas e depois como gerente de contas. Olá, estou atualmente fazendo um mestrado em Gestão de Marketing Internacional e quero eventualmente entrar em gestão de marca ou comunicação. Qual é a melhor abordagem de acordo com sua experiência e conhecimento para entrar nestas áreas em particular? Agradecemos antecipadamente. Olá, estou atualmente estudando Literatura Inglesa em meu último ano e gostaria de participar de um esquema de pós-graduação em marketing após a formatura. Meus interesses estão na literatura e na mídia e, portanto, em um mundo ideal, eu me inscreveria em um esquema de pós-graduação em uma empresa de mídia (embora eu tenha descoberto que estes são escassos). Encontrei muitos outros com interesses semelhantes que passaram a estudar um mestrado em Marketing ou em um ramo mais específico. Em sua experiência, é necessário entrar em estudos de pós-graduação? Um candidato com minha graduação teria uma chance sobre alguém com conhecimento específico da indústria do Marketing? Muito obrigado. Dizer que o RH é uma função administrativa e não uma função estratégica, é como dizer que Finanças é sobre planilhas e o resultado final apenas um pensamento posterior! É um monte de lixo. Administração em RH é a sua ferramenta, não o seu objetivo, e definitivamente</w:t>
      </w:r>
    </w:p>
    <w:p>
      <w:r>
        <w:rPr>
          <w:b/>
          <w:color w:val="FF0000"/>
        </w:rPr>
        <w:t xml:space="preserve">id 244</w:t>
      </w:r>
    </w:p>
    <w:p>
      <w:r>
        <w:rPr>
          <w:b w:val="0"/>
        </w:rPr>
        <w:t xml:space="preserve">A vista traseira Estudantes perfeitos. Todos os conhecemos -- quer dizer, é U.Va. Há o estudante com 3,7 GPA que é ativo em seis clubes diferentes e presidente de dois deles e ainda consegue trabalhar duas horas por dia e comer saudável. E depois há o resto de nós, apenas em dois clubes, passando com um 3,2 e recheando nosso rosto com batatas fritas cada vez que a carga de trabalho se torna excessiva. Naturalmente, nos sentimos como lixo sobre nós mesmos em comparação. Estou me perguntando se o fenômeno do aluno perfeito é universal ou se ele só existe em Charlottesville. Provavelmente estou iludido ao pensar que é uma ocorrência específica da U.Va., mas os extremos aos quais ele existe aqui só começaram realmente a me incomodar recentemente. Talvez seja porque o quarto ano está quase meio acabado e muitos dos meus amigos estão encontrando emprego remunerado em empregos que me aterrorizam com seus títulos e responsabilidades oficiais. Isso me faz sentir como se eu não tivesse feito o suficiente e nunca encontraria um emprego ou meu lugar no mundo de forma mais geral. É uma crise de um quarto de vida. Tenho certeza de que você entende. Nenhum desses exageros chora durante a noite quando o trabalho parece que vai ser demais? Eles acordam algumas manhãs sem dormir, pensando, eu realmente não posso fazer isso a menos que alguém me dê uma xícara gigantesca de café ou outra droga legal que me faça sentir como um ser humano? Acho que provavelmente sim, mas como a maioria de nós, eles fazem seu sofrimento em particular e se colocam em uma boa frente até a última reunião às 22h, até as 8h. Acho que todos nós temos, e acho que muitos de nós sentimos que não estamos fazendo o suficiente. Achamos que nosso currículo pode não ser tão glorioso quanto o de outra pessoa, por isso, abordamos mais um clube, mais uma oportunidade de voluntariado. No caminho, me pergunto quantos de nós perderam as coisas que realmente importam. Parece que cada geração se tornou mais ambiciosa do que a última. Nossos pais não fizeram tantos extracurriculares como nós. Ou pelo menos é o que me dizem. Eles não sentiam que tinham que ter uma posição de liderança antes da 10ª série. Não existiam organizações em suas escolas secundárias que eram anunciadas diretamente como "preenchimentos de currículo". Talvez eu esteja sendo muito cínico, mas talvez seja hora de dar um passo atrás e pensar no que realmente queremos. Claro que o voluntariado é ótimo, mas você está aconselhando aquela garota a alongar seu currículo ou porque você realmente quer que ela tenha sucesso? E, claro, ser escolhida para um estágio de milhares de candidatos é uma sensação satisfatória, mas e quando você chega lá e percebe que odeia cada segundo? Estou chegando a este ponto agora mesmo. Estou sentindo que é hora de parar de tentar ser o melhor em tudo e começar a tentar ser o melhor eu. Isto não é novidade, tenho certeza que todos nós já ouvimos, lemos e dissemos isto antes, mas como meu quarto ano está se esgotando e a grande alteridade da vida real está se aproximando, não há nada de errado em dizer isto novamente. OK, a crise dos quartos de vida acabou. A coluna de Simone funciona quinzenalmente às terças-feiras. Ela pode ser contatada em s.egwu@cavalierdaily.com. Acho que você leu o que queria desta resposta. Como amigo de Matt nos últimos dois anos, acho que sua caracterização dele de um coração ... no The Cavalier Daily :: Dividido, caímos</w:t>
      </w:r>
    </w:p>
    <w:p>
      <w:r>
        <w:rPr>
          <w:b/>
          <w:color w:val="FF0000"/>
        </w:rPr>
        <w:t xml:space="preserve">id 245</w:t>
      </w:r>
    </w:p>
    <w:p>
      <w:r>
        <w:rPr>
          <w:b w:val="0"/>
        </w:rPr>
        <w:t xml:space="preserve">O som da América do Norte lyrics Beautiful South O som da América do Norte lyrics Ginger Elvis Presley pareceu uma fração triste deambulando a cidade inteira de caixote do lixo para caixote do lixo Bem viver nas ruas não era tão ruim Onde ninguém parecia saber que ele era o rei O som da cidade de Nova York não é a sirene da polícia lamentando É o som das caixas de Wall Street enquanto todos estão falhando Às vezes você se sente caro, às vezes você se sente tão barato Você pode vaguear pelas ruas como um rei enquanto todos dormem Você pode mímica para qualquer disco com uma escova de cabelo ou uma colher Mas Deus ajude o cantor a desafinar [ Lyrics from Lyrics from: http://www.lyricsmode.com/lyrics/b/beaut\\i... Um aleijado Mohammad Ali olhou para o azar no espelho O azar olhou para trás e suspirou Ele parecia um bom pé menor e um par de pedras mais finas E se alguém se aproximasse dele ele esconderia O som da América do Norte não é o de cristãos orando silenciosamente É o som de pés embaralhados que não sabem onde estão Às vezes você se sente caro às vezes você se sente tão barato Você pode vaguear pelas ruas um rei enquanto todos estão dormindo Você pode lutar com qualquer um com um vislumbre de uma chance Mas Deus ajude a boxeadora sem mãos Uma sem-teto Greta Garbo se move pela rua O luar brilha claramente através de sua saia Uma lenda viva da vida real que nãoE isso é quando ser Garbo realmente machuca A letra de "New York" pode ter Frank Sinatra cantando Mas o ritmo e a melodia eram negros mortos balançando Às vezes você se sente caro Às vezes você se sente tão barato Você pode vagar pelas ruas uma rainha enquanto todos estão dormindo Você pode agir com qualquer um desde o berço até a cripta Mas Deus ajude a atriz que não conhece o roteiro</w:t>
      </w:r>
    </w:p>
    <w:p>
      <w:r>
        <w:rPr>
          <w:b/>
          <w:color w:val="FF0000"/>
        </w:rPr>
        <w:t xml:space="preserve">id 246</w:t>
      </w:r>
    </w:p>
    <w:p>
      <w:r>
        <w:rPr>
          <w:b w:val="0"/>
        </w:rPr>
        <w:t xml:space="preserve">As opiniões de Andy Monfried sobre a Internet, música, família e paixão que fazem da vida uma viagem.... As pessoas me chamam de apaixonado, e enérgico por coisas em que acredito. Vamos ver se este blog pode capturar meu foco em tópicos que são importantes PARA MIM. Será que eles podem ser importantes para você? Novembro 07, 2012 Na segunda-feira 6 de novembro de 2012, um dia antes das eleições, eu postei isto no meu status no Facebook: meu discurso não político, sobre política -- "um dia antes das eleições". bem, a votação é amanhã. independentemente do candidato que você apoia, ou das questões que lhe são próximas e queridas -- é inteiramente possível/probável, que daqui a apenas 36 horas, perto da metade da população de nossos países estará deprimida. Daqui a 36 horas, metade de nossos cidadãos estará extasiada - e o outro grupo será dizimado pelo desespero. se você ganhar, não seja um asno odioso e repreensivo. se você perder, não seja suicida. nós superaremos isso, e sobreviveremos juntos. tenha em mente o que é importante.......e, o que realmente significa "sobreviver e viver"...... Eu estou no grupo decepcionado. Eu apoiei - e trabalhei (com) para o candidato republicano, o Governador Mitt Romney. Se aprendi alguma coisa com esta campanha - é que ele teria sido um presidente maravilhoso. Ele é um cavalheiro, e um homem de alto caráter, que demonstra integridade, paixão - e acima de tudo "se preocupa" com este nosso grande país - os Estados Unidos da América. A equipe de Mitt Romney foi fantástica, e um prazer de lidar com ele. Na Lotame, atuamos como o DMP (Data Management Platform) da campanha. Gerenciamos o fluxo constante de informações, coletamos e segmentamos em baldes -- e as utilizamos para, "alvo do público" que era usado para se comunicar com doadores, potenciais eleitores e prováveis eleitores.   Agregamos a imensa quantidade de informação que vinha para a campanha a partir de uma variedade de fontes de mídia (móvel, e-mail, web, vídeo, pesquisa, offline, etc) -- o objetivo de tudo isso era tanto "mobilizar" quanto "persuadir" os eleitores...... A equipe com a qual trabalhamos na Targeted Victory encarregada deste papel foi simplesmente incrível.   A equipe da Targeted Victory era o grupo de pessoas com quem eu já trabalhei com mais afinco, diligência e determinação.   Tiro meus chapéus para elas e para todas as pessoas que trabalharam incansavelmente, mas acabaram falhando em sua busca para entregar uma mudança. Como muitos de vocês sabem, tenho tido muita sorte na minha vida.   Tenho sido abençoado com boa saúde, uma forte base familiar e extrema sorte nos negócios. Em resumo, minha vida foi abençoada, e espero de alguma forma poder retribuir a este grande país, tudo o que ele me deu. Hoje, saúdo o Presidente Obama e sua equipe.   Digo a todas as pessoas que trabalharam, e se concentraram - e entregaram ao outro lado.....congratulações. Amanhã, renovo meu foco para fazer de nosso país um lugar melhor para se viver, por muitos anos. Em 22 de outubro de 2012, acendi meu queimador Bunsen na aula de Ciências.   Ela era minha parceira de laboratório. Debbie tinha 13 anos de idade e quando a professora nos acompanhou, eu ganhei o equivalente à loteria da 7ª série -- eu consegui a garota mais simpática e mais bonita para ser minha parceira em projetos científicos. Debbie era bonita.   Ela tinha cabelos castanhos longos, esbeltos, com uma personalidade surpreendentemente positiva.   Tive um fraquinho por ela desde que cheguei ao Churchill Junior High School. Churchill é uma escola que tem 7-9 anos, e seu corpo estudantil vem de 6 escolas primárias da cidade.    A 7ª série expõe as crianças da zona rural de East Brunswick, NJ, a uma variedade de pessoas diferentes e únicas - essa escola primária não o faz. Debbie era uma dessas pessoas. Quando o professor de ciências, disse as palavras: "Andy e Debbie serão parceiros de laboratório durante o ano" -- eu pensei que era o cara mais sortudo do mundo. Nós nos demos imediatamente bem.     Eu estava tentando ser legal ignorando-a, e não falando muito - mas ela cortou rapidamente toda a "infância BS" - que aflige a maioria dos meninos do 7º ano.    Com certeza, ela me pegou de surpresa. Tínhamos um grande projeto científico de algum tipo, e ela me disse -- "Venha depois da escola, e podemos trabalhar nele no meu apartamento". Debbie vivia atrás de nossa escola em um conjunto de prédios de apartamentos. Deixamos a escola e</w:t>
      </w:r>
    </w:p>
    <w:p>
      <w:r>
        <w:rPr>
          <w:b/>
          <w:color w:val="FF0000"/>
        </w:rPr>
        <w:t xml:space="preserve">id 247</w:t>
      </w:r>
    </w:p>
    <w:p>
      <w:r>
        <w:rPr>
          <w:b w:val="0"/>
        </w:rPr>
        <w:t xml:space="preserve">Se esta for sua primeira visita, não deixe de conferir as perguntas freqüentes clicando no link acima. Talvez você tenha que se registrar antes de publicar: clique no link de registro acima para prosseguir. Para começar a visualizar mensagens, selecione o fórum que você deseja visitar a partir da seleção abaixo. Você pode ver Júpiter hoje à noite! AOL Canadá É melhor pegar Júpiter esta semana no céu noturno. Não será tão grande ou brilhante novamente até 2022. Júpiter passará a 368 milhões de milhas da Terra na segunda-feira, sua aproximação mais próxima desde 1963. Você pode vê-lo baixo no leste em torno do anoitecer. Por volta da meia-noite, ele estará diretamente sobre o céu. Isso porque a Terra estará passando entre Júpiter e o sol, até as primeiras horas da terça-feira. Vistas do Espaço Esta imagem fornecida pelo Telescópio Espacial Hubble da NASA, tirada com sua câmera de campo ampla 3 na quinta-feira, 23 de julho de 2009, mostra a imagem de luz visível mais nítida tirada da característica de impacto (mancha escura) e "backsplash" de material de um pequeno objeto que mergulhou na atmosfera de Júpiter e se desintegrou. A única outra vez na história que tal característica foi vista em Júpiter foi em 1994 durante a colisão de fragmentos do cometa Shoemaker-Levy 9. Esta é uma imagem colorida natural de Júpiter, vista sob a luz visível. AP Photo/NASA NASA / ESA / SSC / CXC / STScI Views From Space Scientists analisando dados coletados pelo observatório de raios X espacial americano Chandra acreditam que eles podem ter testemunhado um buraco negro supermassivo sendo lançado para fora de sua galáxia-mãe a grande velocidade. O círculo vermelho indica onde o buraco negro foi encontrado. Vista do Espaço Esta concepção do artista mostra o asteróide 24 Themis e dois pequenos fragmentos, iluminados pelo sol. O artista retratou um dos pequenos fragmentos como inertes, como a maioria dos asteróides, e o outro como tendo uma cauda semelhante a um cometa, produzida como vapores de água gelada de sua superfície. Os cientistas encontraram muita água essencial à vida - congelada como gelo - em um lugar inesperado em nosso sistema solar: um asteróide entre Marte e Júpiter. A descoberta de gelo significativo de asteróide tem várias conseqüências. Poderia ajudar a explicar onde a Terra chegou a sua água pela primeira vez. Vistas do Arquivo Espacial - Esta foto sem data mostra o design de uma placa que foi levada na nave espacial Pioneer 10. Stephen Hawking diz que é muito arriscado tentar falar com alienígenas espaciais. Oops. Demasiado tarde. A NASA e outros já transportaram várias mensagens para o espaço profundo, tentando telefonar para o ET. NASA _ que há dois anos, transmitiu a canção dos Beatles "Across the Universe" através da galáxia _ na quarta-feira discutiu sua mais recente estratégia de busca pela vida fora da Terra. O objetivo é mais procurar a vida simples como bactérias em nosso sistema solar do que se preocupar com possíveis senhores alienígenas que venham aqui. Views From Space Esta imagem fornecida quarta-feira, 21 de abril de 2010 pela NASA mostra uma explosão eruptiva de proeminência longe do sol 30 de março de 2010 observada pelo satélite do Observatório de Dinâmica Solar. A NASA na quarta-feira revelou as primeiras imagens do novo satélite projetado para prever tempestades solares disruptivas, e os cientistas dizem que já estão aprendendo coisas novas. Views From Space Esta imagem fornecida quarta-feira, 21 de abril de 2010 pela NASA mostra uma explosão eruptiva de destaque longe do sol, no alto à esquerda, 30 de março de 2010 observada pelo satélite do Observatório Solar Dynamics. A NASA na quarta-feira revelou as primeiras imagens do novo satélite projetado para prever tempestades solares disruptivas, e os cientistas dizem que já estão aprendendo coisas novas. Vistas do Espaço O sol brilha sobre a Terra nesta foto do britânico Robert Harrison, um hobby. O entusiasta do espaço chamou a atenção dos oficiais da NASA após tirar algumas fotos notáveis da superfície da Terra a partir do espaço. O Hobbyist Robert Harrison gastou um pouco mais de 700 dólares para conquistar o espaço. E tudo o que era necessário era uma câmera digital, alguma fita adesiva, um sistema GPS, um balão de hélio e um pouco de engenhosidade. As vistas das nuvens espaciais são vistas sobre a superfície da Terra nesta foto pelo hobbyista britânico Robert Harrison. O entusiasta do espaço chamou a atenção dos oficiais da NASA após tirar algumas fotos notáveis da superfície da Terra a partir do espaço. O Hobbyist Robert Harrison gastou um pouco mais de 700 dólares para conquistar o espaço. E tudo o que era necessário era uma câmera digital, alguma fita adesiva, um sistema GPS, um balão de hélio e um pouco de engenhosidade. Views From Space Esta foto sem data fornecida pela NASA, tirada pelo Telescópio Espacial Hubble, mostra um retrato de quando o universo era apenas uma criança de 600 milhões de pessoas.</w:t>
      </w:r>
    </w:p>
    <w:p>
      <w:r>
        <w:rPr>
          <w:b/>
          <w:color w:val="FF0000"/>
        </w:rPr>
        <w:t xml:space="preserve">id 248</w:t>
      </w:r>
    </w:p>
    <w:p>
      <w:r>
        <w:rPr>
          <w:b w:val="0"/>
        </w:rPr>
        <w:t xml:space="preserve">2D Boy: "XBLA não é mais o rei que costumava ser" Desenvolvedores de alguns dos jogos mais vendidos no Xbox Live Arcade estão deixando o serviço em favor da PlayStation Network e outras plataformas mais abertas, de acordo com Ron Carmel, co-fundador do desenvolvedor do World Of Goo 2D Boy . Carmel pesquisou cerca de 200 desenvolvedores independentes no ano passado, e novamente este ano, numa tentativa de testar sua teoria de que a XBLA havia ultrapassado seu pico. Enquanto apenas metade dos desenvolvedores entrevistados optaram por responder, entre eles seus jogos XBLA têm uma média Metacritic de 78 -- significativamente maior que a média geral da plataforma de 66 -- e os lançados em 2010 venderam uma média de 137.010 cópias, quase três vezes maior que a média de 46.281. A pesquisa de 2010 da Carmel reuniu detalhes sobre o que os desenvolvedores estavam trabalhando naquele ano, bem como em 2008-9, enquanto a pesquisa deste ano buscava dados sobre seus planos para 2011 e 2012. Os resultados dão algum apoio à afirmação da Carmel de que os desenvolvedores estão se afastando da XBLA: depois de desfrutar de uma vantagem significativa em 2008-9, e uma vantagem esbelta no ano passado, a PSN se afasta em 2011 e, em 2012, terá uma vantagem maior do que a XBLA desfrutada no passado. O quadro torna-se ainda mais sombrio quando a Carmel olha para outras plataformas. Em geral, o desenvolvimento está projetado para aumentar no próximo ano em todas as plataformas, exceto XBLA, Facebook e sistemas de envelhecimento, incluindo DS, PSP, Wii e telefones celulares não-Andróides ou iOS. Então por que a XBLA está em declínio quando há um crescimento quase universal em outro lugar? Sessenta e nove por cento dos entrevistados disseram que o fator mais importante em sua seleção de qual plataforma desenvolver era a facilidade de trabalhar com o próprio suporte da plataforma. Quase metade desses - 48% - descreveu sua experiência de trabalho com a Microsoft como "excruciante". "A XBLA desempenhou um papel fundamental na popularização dos jogos independentes", escreve Carmel. "A Microsoft provou que os jogos independentes podem ser milhões de vendedores em consoles, e depois se sentou em seus louros por meia década enquanto empresas mais ágeis e inovadoras como a Valve e a Apple assumiam a liderança". Agora, diz ele, "XBLA não é mais o rei que costumava ser". A Microsoft não está mais em posição de exigir exclusividade, agora que a PSN tem mais desenvolvedores e está crescendo". "Se as coisas continuarem como estão, e a XBLA continuar perdendo desenvolvedores talentosos, acredito que a diversidade de jogos disponíveis na XBLA diminuirá, a qualidade sofrerá e os números de receita cairão à medida que os jogadores começarem a se afastar de um portfólio de jogos sem precedentes". Carmel continua sugerindo dez maneiras pelas quais a Microsoft pode reestruturar a XBLA para conter o fluxo de talentos longe do serviço e reavivar suas fortunas em dificuldades, desde a criação de um contrato justo até a melhoria da capacidade de descoberta, relaxando seus requisitos de certificação e até mesmo fazendo de cada console Xbox 360 um devkit. Para saber mais sobre ele, siga o link de origem abaixo.</w:t>
      </w:r>
    </w:p>
    <w:p>
      <w:r>
        <w:rPr>
          <w:b/>
          <w:color w:val="FF0000"/>
        </w:rPr>
        <w:t xml:space="preserve">id 249</w:t>
      </w:r>
    </w:p>
    <w:p>
      <w:r>
        <w:rPr>
          <w:b w:val="0"/>
        </w:rPr>
        <w:t xml:space="preserve">Por que este documento? Como editor do Jargon File e autor de alguns outros documentos conhecidos de natureza similar, muitas vezes recebo solicitações por e-mail de novatos entusiastas da rede perguntando (na verdade) "como posso aprender a ser um hacker feiticeiro". Em 1996, notei que não parecia haver outros FAQs ou documentos da web que abordassem esta questão vital, então comecei esta. Muitos hackers agora a consideram definitiva, e suponho que isso significa que é. Ainda assim, não pretendo ser a autoridade exclusiva sobre este tópico; se você não gosta do que leu aqui, escreva o seu próprio. O diagrama de cinco pontos em nove quadrados que decora este documento é chamado de planador. É um padrão simples com algumas propriedades surpreendentes em uma simulação matemática chamada Life que tem fascinado os hackers por muitos anos. Acho que ele faz um bom emblema visual para o que os hackers são -- abstrato, a princípio um pouco misterioso, mas uma porta de entrada para todo um mundo com uma lógica própria e intrincada. Leia mais sobre o emblema do planador aqui . O que é um Hacker? O Jargon File contém um monte de definições do termo 'hacker', a maioria tendo a ver com habilidade técnica e um prazer em resolver problemas e superar limites. Se você quiser saber como se tornar um hacker, no entanto, apenas dois são realmente relevantes. Há uma comunidade, uma cultura compartilhada, de programadores especializados e feiticeiros de rede que traça sua história através de décadas até os primeiros minicomputadores compartilhados e os primeiros experimentos ARPAnet. Os membros desta cultura originaram o termo 'hacker'. Os hackers construíram a Internet. Os hackers fizeram do sistema operacional Unix o que ele é hoje. Os hackers administram a Usenet. Os hackers fizeram com que a World Wide Web funcionasse. Se você faz parte desta cultura, se você contribuiu para ela e outras pessoas nela sabem quem você é e o chamam de hacker, você é um hacker. A mentalidade de hacker não se limita a esta cultura de software-hacker. Há pessoas que aplicam a atitude hacker a outras coisas, como eletrônica ou música - na verdade, você pode encontrá-la nos níveis mais altos de qualquer ciência ou arte. Os hackers de software reconhecem estes espíritos semelhantes em outros lugares e podem chamá-los de "hackers" também -- e alguns afirmam que a natureza hacker é realmente independente do meio particular em que o hacker trabalha. Mas no resto deste documento vamos nos concentrar nas habilidades e atitudes dos hackers de software, e nas tradições da cultura compartilhada que originou o termo 'hacker'. Há outro grupo de pessoas que se autodenominam hackers, mas não são. Estas são pessoas (principalmente adolescentes do sexo masculino) que se divertem ao invadir computadores e phreaking do sistema telefônico. Os verdadeiros hackers chamam essas pessoas de "crackers" e não querem ter nada a ver com eles. Os verdadeiros hackers acham que os crackers são preguiçosos, irresponsáveis e não muito inteligentes, e objetam que ser capaz de quebrar a segurança não faz de você um hacker mais do que ser capaz de fazer uma conexão direta com os carros faz de você um engenheiro automotivo. Infelizmente, muitos jornalistas e escritores têm sido enganados a usar a palavra "hacker" para descrever crackers; isto irrita os verdadeiros hackers sem fim. Se você quer ser um hacker, continue lendo. Se você quer ser um cracker, vá ler o alt.2600 newsgroup e prepare-se para fazer de cinco a dez no slammer depois de descobrir que você não é tão inteligente quanto você pensa que é. E isso é tudo o que vou dizer sobre crackers. Os hackers resolvem problemas e constroem coisas, e eles acreditam na liberdade e na ajuda mútua voluntária. Para ser aceito como hacker, você tem que se comportar como se você mesmo tivesse esse tipo de atitude. E para se comportar como se você tivesse essa atitude, você tem que realmente acreditar nessa atitude. Mas se você pensa em cultivar atitudes de hacker como apenas uma forma de ganhar aceitação na cultura, você não vai entender o ponto. Tornar-se o tipo de pessoa que acredita que estas coisas são importantes para você - para ajudá-lo a aprender e mantê-lo motivado. Como em todas as artes criativas, a maneira mais eficaz de se tornar um mestre é imitar a mentalidade dos mestres - não apenas intelectualmente, mas também emocionalmente. Ou, como diz o poema Zen moderno a seguir: Seguir o caminho: olhar para o mestre, seguir o mestre, caminhar com o mestre, ver através do mestre, tornar-se o mestre. Portanto, se você quiser ser um hacker, repita as seguintes coisas até acreditar nelas:</w:t>
      </w:r>
    </w:p>
    <w:p>
      <w:r>
        <w:rPr>
          <w:b/>
          <w:color w:val="FF0000"/>
        </w:rPr>
        <w:t xml:space="preserve">id 250</w:t>
      </w:r>
    </w:p>
    <w:p>
      <w:r>
        <w:rPr>
          <w:b w:val="0"/>
        </w:rPr>
        <w:t xml:space="preserve">Este inalador de nicotina imita de perto a experiência de fumar, aparentemente fornecendo absorção de nicotina dos pulmões dentro de alguns golpes. Ele dá a satisfação do inconveniente. É provável que seja popular como uma alternativa de nicotina para fumar entre aqueles que não podem arcar com isso. Descrição O Ruyan (pronuncia-se Roo yen) e-cigarette, como um cigarro de tabaco, pode rapidamente fornecer nicotina aos pulmões, mas sem os carcinógenos e os tóxicos. O segmento branco contém uma bateria recarregável (carregada durante a noite pela rede elétrica), a parte central de cor escura contém uma câmara vaporizante. O boquilha e o cartucho de nicotina são uma peça única, e uma nova peça inserida após 300-350 baforadas A nicotina é dissolvida em propilenoglicol.  (PG). O e-cigarette parece imitar o fumo mais de perto, de forma mais satisfatória e tão segura quanto qualquer produto ainda inventado. Testes de segurança e eficácia são necessários agora, antes que a Medsafe permita sua venda na Nova Zelândia. Marketing . Para uma descrição do e-cigarette em ação no You-tube veja: www.youtube.com/watch?v=qEmdU7j9K2s Desde 2004, 300.000 unidades são vendidas anualmente na China, e mais recentemente, milhares na Áustria e na Turquia. O objetivo é o fumante preocupado com os efeitos do fumo sobre a saúde. Está sendo comercializado por um importador no Reino Unido como uma forma de socializar e "fumar" sem ter que ir para fora. Enquanto os cigarros de tabaco forem a norma, os potenciais trocadores serão inicialmente usuários duplos. As variedades de réplicas são abundantes. Mecanismo. De acordo com a patente, a CA 2518174 (inventor Hon Lik , China ), a pressão labial sentida pelo bocal inicia o circuito elétrico. O usuário aspira ar diluído, que após um atraso momentâneo desliga a bomba elétrica e o aquecedor após cada baforada. A nicotina é vaporizada ultra-sonicamente a alta temperatura (atomizada) em um aerossol fino (0,2- 3 m de diâmetro) de propilenoglicol não tóxico, que se condensa no ar ambiente em um sopro visível de névoa. (O PG é utilizado para este efeito em produções em fase). As partículas são pequenas o suficiente (0,2- 3um) para alcançar rapidamente os alvéolos dos pulmões. Alguns por cento do peso do solvente é sabor, mas sem o tabaco. A névoa de vapor branca exalada não é fumaça, portanto pode ser "fumada" dentro de casa. O Drawback ativa um brilho vermelho na ponta - produzido pela bateria recarregável, não pela combustão. Tabela 1. Conteúdo de nicotina e entrega de um dia de fumo de cigarros de tabaco fabricados; ou o igarro Ruyan e- C, usando um cartucho de nicotina; ou o inalador Nicorette TM. Dosimetria Está disponível em forma de cigarro, cachimbo e charuto. A nicotina no cartucho é fornecida em quatro potências para inalação, variando no fornecimento de 0 a 16 mg de nicotina por dia. (Tabela 1) A tabela 1 sugere que o cartucho de 16 mg fornece nicotina em uma base por sopro igual à metade de um cigarro de tabaco fabricado de fábrica, e os cartuchos de 11 mg e 6 mg fornecem um terço e um quinto, respectivamente. Topografia Não foram feitos estudos sobre os padrões de inalação do fumo com o cigarro eletrônico. O e-cigarro: Cada cigarro fornece aproximadamente 2,8-3,3 mg de PG (propilenoglicol), e 0,003 a 0,194 mg de nicotina. O conteúdo total de nicotina disponível para inalação por e-cartucho está em teste não excede e é ligeiramente inferior ao rótulo (16 mg, 11 mg, 6 mg, 0 mg). [2] Inalador de nicotina . [6] A absorção de nicotina é da boca, onde metade dela atinge o sangue. O inalador contém 10 mg de nicotina, portanto, no máximo 5 mg é absorvido. O fabricante diz que o cartucho dura quatro sessões. Se for verdade, são necessários apenas 2,5 cartuchos por dia, para 10 sessões de 20 passadas ao longo de 20 minutos, repetidas de hora em hora, enquanto o fabricante recomenda de 6 a 12 cartuchos. Cada sessão de 20 passadas resulta em absorção de 1,25 mg, com efeito máximo de 15 minutos após a parada. Assumimos que um cartucho dura de 40 a 80 passadas. Uma sessão de 20 passadas resulta em</w:t>
      </w:r>
    </w:p>
    <w:p>
      <w:r>
        <w:rPr>
          <w:b/>
          <w:color w:val="FF0000"/>
        </w:rPr>
        <w:t xml:space="preserve">id 251</w:t>
      </w:r>
    </w:p>
    <w:p>
      <w:r>
        <w:rPr>
          <w:b w:val="0"/>
        </w:rPr>
        <w:t xml:space="preserve">Eu sou um homem de 24 anos. Minha namorada de longa data (que era virgem antes de me conhecer) é uma mulher fabulosa e uma grande amiga, e pensamos em nos instalarmos juntos até o final do ano. No entanto, ela espera que eu faça tudo quando estamos na cama, o que me deixa louco e eu perco meu desejo. Eu não tenho uma ereção instantânea como costumava fazer antes, mas em vez disso tenho que acariciá-la por um tempo. É normal? Ou devo verificar com um médico? Sua namorada é inexperiente, e não é uma leitora de mentes. Você precisa avisá-la que você apreciaria que ela tomasse ocasionalmente a iniciativa. Diga-lhe exatamente o que você gostaria que ela fizesse e como. Importe esta informação de uma maneira gentil e encorajadora. Comece elogiando-a por algo que ela faz e que você aprecia, e depois siga com "Mas eu também adoraria se você tentasse . . ..." ou "Eu preferiria se você ...". Paradoxalmente, esta abordagem também fará de vocês um amante melhor e melhorará o prazer para ambos, pois ela acabará se sentindo segura o suficiente para educá-los sobre suas necessidades específicas de maneira semelhante e atenciosa. Ao contrário da crença popular, o bom sexo não ocorre de forma natural e espontânea; requer prática. Seus planos de estabelecer-se tornam ainda mais importante que você aprenda uma melhor comunicação sexual, pois freqüentemente você precisará dessas habilidades. Não ter uma ereção instantânea não significa que haja algo de errado. À medida que você for envelhecendo, provavelmente levará ainda mais tempo e continuará a necessitar de estímulo direto.  Pamela Stephenson Connolly é uma psicóloga clínica e psicoterapeuta especializada no tratamento de distúrbios sexuais. Tente deitar-se ali noite após noite sem fazer nenhum movimento. Apenas não faça nenhum movimento em cima dela. Se ela rachar e iniciar o sexo, deixe-a tomar o controle total. Não faça nada, apenas deite-se de costas e aproveite o passeio. Vale a pena tentar? Alternativamente, você poderia perguntar a ela se ela gosta de um pequeno jogo sexual no qual você está amarrado à cama (talvez com os olhos vendados se isso lhe facilitar a vida) e ela faz o que quiser com você até que você esteja gritando e os vizinhos estejam reclamando. Mas brincadeira à parte, já faz muito tempo, mas quando eu estava fazendo amor com alguém há muitos anos atrás costumava ser divertido, com muitas risadas, risadas e er... amoroso. Não é um assunto sério, é para ser desfrutado. Então, se por exemplo a GF diz para fazer amor comigo, diga "não faça, faça!" e veja o que acontece. Eu também nunca fui instantâneo, mas Roma não foi construída em um dia, mas muito dela ainda está de pé! Estou tendo problemas para visualizar isto. Será que ela fica ali deitada passivamente dizendo: "Continue, querida, se você precisa..."? Como você é seu primeiro amante, parece um pouco precioso que você a culpe por ser um pouco ignorante. Sugiro a leitura conjunta de manuais úteis. Se os manuais de sexo são muito embaraçosos para serem contemplados, opte pelo trabalho em madeira - muitos diagramas envolvendo perfuração, condução em parafusos, guilhotina e puxadores de polimento. Só então passemos à pornografia. Sério, eu perdi minha virgindade aos 18 anos para um homem que estava muito interessado em promover minha educação sexual. Ele me levou para clubes de striptease. Eu pensei que era totalmente selvagem da parte dele e naturalmente nossa vida sexual explodiu. Eu desenvolvi uma fantasia de prostituta que o deixou louco. Encontrei experiências semelhantes com a mulher, a grande maioria geralmente ficava deitada lá e a levava enquanto eu conduzia. Fica realmente irritante e isso não a beneficia tanto quanto eu penso. A razão é que eu posso ir como um coelho no crack por 1-5mins (sendo generoso comigo mesmo aqui) e estou acabado. Houve um par de vezes em que eu até fingi que tinha uma punheta no chuveiro, porque percebi que seria mais divertido. Se a mulher fizer o esforço, eu ainda estarei indo por um bom tempo. Acho extremamente sexy quando há um esforço mútuo e bons ritmos são encontrados. Também tenho a sensação de que ela o faz. Parece que você está apenas nervosa, perfeitamente natural. Apenas exlain como você se sente com ela, estou disposto a apostar que ela vai entender (ela provavelmente está tão nervosa quanto você, o que explica porque ela não sabe o que fazer). Não há nada de errado em um cara ficar nervoso, especialmente quando é sua primeira vez E se ela não entender isso, então ela</w:t>
      </w:r>
    </w:p>
    <w:p>
      <w:r>
        <w:rPr>
          <w:b/>
          <w:color w:val="FF0000"/>
        </w:rPr>
        <w:t xml:space="preserve">id 252</w:t>
      </w:r>
    </w:p>
    <w:p>
      <w:r>
        <w:rPr>
          <w:b w:val="0"/>
        </w:rPr>
        <w:t xml:space="preserve">Não houve nenhuma conspiração em torno da morte do Presidente Kennedy, mas houve falhas graves por parte dos responsáveis por sua proteção, de acordo com um relatório governamental. O documento de 300.000 palavras, preparado por uma comissão especial criada pelo Presidente Johnson para investigar o assassinato, encerra meses de especulações sobre a morte do presidente em 22 de novembro de 1963 em Dallas, Texas. A comissão, liderada pelo Presidente da Suprema Corte, Earl Warren, conclui em seu relatório que o pistoleiro Lee Harvey Oswald agiu sozinho quando disparou três tiros de fuzil contra o presidente do Texas School Book Depository. Os serviços de segurança criticaram A decisão descarta as sugestões de que Oswald, 24 anos, tinha um cúmplice e que foram disparados tiros de um viaduto situado na frente do carro do presidente. Afirma que Oswald também foi culpado por atirar em um policial com um revólver aproximadamente três quartos de hora depois em uma rua de Dallas. A análise balística revelou que ambas as armas eram de propriedade de Oswald. O relatório também revelou que Jack Ruby, 53 anos, que atirou em Oswald dois dias após a morte do presidente em uma delegacia de polícia de Dallas, também agiu por iniciativa própria. Mas os serviços de segurança responsáveis pela proteção do presidente foram severamente criticados pelo relatório. O Serviço Secreto foi criticado por não tomar as devidas precauções de segurança antes da viagem e por não se relacionar o suficiente com outros departamentos do governo. Entende-se que o Federal Bureau of Intelligence (FBI), a Central Intelligence Agency (CIA) e o Office of Naval Intelligence tinham dossiês sobre Oswald antes do tiroteio que se seguiu à sua deserção da Rússia para a América em 1961. O Serviço Secreto, no entanto, não tinha conhecimento de sua existência, afirmava o relatório. O FBI foi criticado por ter "uma visão indevidamente restritiva de suas responsabilidades no trabalho de inteligência preventiva antes do assassinato". A imprensa e a mídia também foram criticadas por transformarem a delegacia de polícia de Dallas em "confusão" após o assassinato e os próprios policiais foram condenados por não seguirem os procedimentos corretos de entrevista ao interrogar Oswald sobre o tiroteio.</w:t>
      </w:r>
    </w:p>
    <w:p>
      <w:r>
        <w:rPr>
          <w:b/>
          <w:color w:val="FF0000"/>
        </w:rPr>
        <w:t xml:space="preserve">id 253</w:t>
      </w:r>
    </w:p>
    <w:p>
      <w:r>
        <w:rPr>
          <w:b w:val="0"/>
        </w:rPr>
        <w:t xml:space="preserve">Como fazer: Faça a xícara de chá perfeita Porcelana com osso fino e dedos rosados e delicados no ar podem não ser a xícara de chá de todos. Então por que não colocar um toque moderno nesta amada tradição e criar uma nova e elegante maneira de servir uma xícara de chá da tarde perfeitamente inclinada? Publicidade Mesmo que os acessórios possam mudar ao longo dos anos, o princípio fundador de um bule de chá permanece o mesmo. É uma oportunidade de se reunir com os entes queridos e desfrutar de um aperitivo apimentado, uma chance para uma conversa fascinante e uma maneira de acalmar os dias de outro modo caóticos. Enquanto alguns acreditam que fazer chá é tão simples quanto jogar uma sacola em alguma água quente, a verdade é que conseguir a bebida perfeita requer um pouco mais de precisão. Como fazer: Faça a xícara de chá perfeita Directions 1 Ferver água. 2 Uma vez fervida a água, despeje uma xícara no bule vazio e gire ao redor até que toda a superfície tenha sido revestida. Isto aquece o bule, o que ajudará a realçar o sabor do chá e toda a experiência de degustação do chá. 3 Coloque o saquinho de chá no bule. 4 Adicione a água quente restante até que o bule esteja cheio e deixe para preparar. Depois de três a cinco minutos, mexa suavemente com uma colher e retire o bule para evitar o excesso de inclinação. 5 Se você tomar seu chá com leite, despeje o leite na xícara antes de qualquer outra coisa. As xícaras de porcelana com osso são preferíveis, pois ajudam a manter a bebida mais quente por mais tempo. 6 Despeje o chá preparado na xícara e mexa para que o leite e o chá se combinem. Em seguida, adicione adoçantes adicionais, tais como açúcar ou mel, se desejar. 7 Sente-se, beba e desfrute. Como em qualquer tipo de alimento ou bebida, a preparação compensa. A xícara de chá perfeita requer um pouco de paciência! Oferecendo benefícios à saúde, relaxamento e um sabor delicioso, não é de se admirar que o chá tenha sido uma das bebidas mais populares no mundo durante séculos.</w:t>
      </w:r>
    </w:p>
    <w:p>
      <w:r>
        <w:rPr>
          <w:b/>
          <w:color w:val="FF0000"/>
        </w:rPr>
        <w:t xml:space="preserve">id 254</w:t>
      </w:r>
    </w:p>
    <w:p>
      <w:r>
        <w:rPr>
          <w:b w:val="0"/>
        </w:rPr>
        <w:t xml:space="preserve">As Crônicas do Caminhoneiro 4 de outubro de 2012 A primeira viagem de caminhão de Robert Petrancosta aconteceu por acaso e ele nunca poderia ter imaginado que isso iria moldar seu futuro. Ele havia conseguido um emprego de verão em um armazém de móveis enquanto ainda freqüentava o ensino médio. Sendo a última pessoa no armazém um dia, seu chefe lhe deu as chaves do caminhão e lhe disse para entregar uma encomenda a um cliente dentro de uma hora após confirmar que ele tinha uma carteira de motorista. Isso marcou o início de sua carreira de vida. A partir daquele momento, Robert decidiu entrar na indústria de transportes e nunca mais olhou para trás. Ele tem servido diligentemente a Con-Way Freight por 24 anos, onde atualmente é o diretor de segurança. A American Trucking Association recentemente reconheceu Robert Petrancosta como o Diretor de Segurança do Ano, quase 43 anos desde que ele havia feito sua primeira entrega. Ao aceitar o prêmio, Robert disse que era especial, considerando que veio de seu grupo de colegas. Ele explicou que seu sucesso dependia em grande parte dos membros de sua equipe. Robert tem uma ampla gama de responsabilidades como Diretor de Segurança da Con-way Freight, de garantir que os carregadores de carga nas docas evitem lesões nas costas, praticando um levantamento seguro para garantir a segurança dos motoristas da empresa na estrada. A Con-Way Freight emprega 14.000 motoristas entre seus 21.000 trabalhadores. Os motoristas às vezes se envolvem em trabalhos perigosos, considerando que dirigem caminhões ao longo das estradas a uma média de 2,5 milhões de milhas por dia. Isto resulta em grandes chances de ferimentos durante o trânsito, alguns dos quais podem ser muito sérios. A responsabilidade de garantir sua segurança é bastante desafiadora. Robert tomou medidas extras para fazer o melhor em seu trabalho. Ele desenvolveu um programa especial de sinalização para ajudar as empresas a determinar facilmente as etiquetas certas a serem afixadas em reboques que transportam materiais perigosos para alertar o público. O programa usa uma calculadora para determinar a sinalização apropriada com base em materiais e substâncias relevantes. Ele desenvolveu o software patenteado em 2000. Diferentes empresas de frete usam o programa, além da Con-Way Freight. Muitas autoridades de fiscalização nos Estados Unidos também confiam no software em seu trabalho. Embora Robert não queira levar o crédito pelo prêmio, muitas pessoas atribuem seu sucesso como diretor de segurança à sua própria experiência em condução, incluindo o CEO e presidente da Con-Way Freight, Doug Stotler. Doug conheceu Robert pela primeira vez há 20 anos em um cais de carga. Parabenizando-o pelo prêmio, Stotler explicou que ninguém na indústria de cargas com menos de um caminhão havia conquistado mais respeito e credibilidade na defesa da segurança do transportador de veículos do que Robert. Sua experiência foi em grande parte responsável por sua credibilidade. Os motoristas sob seu comando respeitam seus conselhos porque ele compreende os desafios que eles enfrentam. Ele também fez mais estudos para prepará-lo para o trabalho. Antes de ingressar na Con-Way Freight, Robert voltou à escola e recebeu um diploma em tecnologia de materiais perigosos na Waubonsee College. Seus estudos o ajudaram a entender que o setor não se preocupa apenas com a movimentação de cargas, mas ainda mais importante, as pessoas que movimentam as cargas.</w:t>
      </w:r>
    </w:p>
    <w:p>
      <w:r>
        <w:rPr>
          <w:b/>
          <w:color w:val="FF0000"/>
        </w:rPr>
        <w:t xml:space="preserve">id 255</w:t>
      </w:r>
    </w:p>
    <w:p>
      <w:r>
        <w:rPr>
          <w:b w:val="0"/>
        </w:rPr>
        <w:t xml:space="preserve">Estou Confuso.com: Tenho que falar à minha seguradora sobre multas de estacionamento? Will Thomas, chefe do seguro de automóveis da Confused.com, responde a outra de suas perguntas sobre automobilismo. P: Estou atualmente em uma disputa com meu conselho local sobre multas de estacionamento não pagas, e meu seguro de carro está pronto para ser renovado em breve. Terei que relatar a disputa quando eu solicitar cobertura? E isso tornará meus prêmios mais caros? R: Boas notícias... a resposta é um rotundo não! As seguradoras só estão interessadas em infrações penais, tais como excesso de velocidade ou condução sob o efeito do álcool. Questões civis, tais como multas por estacionamento ou acusações de reboque não afetarão os custos de seu seguro automóvel. Embora obviamente seja mais agradável não ter que pagá-los.</w:t>
      </w:r>
    </w:p>
    <w:p>
      <w:r>
        <w:rPr>
          <w:b/>
          <w:color w:val="FF0000"/>
        </w:rPr>
        <w:t xml:space="preserve">id 256</w:t>
      </w:r>
    </w:p>
    <w:p>
      <w:r>
        <w:rPr>
          <w:b w:val="0"/>
        </w:rPr>
        <w:t xml:space="preserve">Bebês nascidos hoje terão que trabalhar até 77 anos para receber pensão estadual Um bebê nascido hoje trabalhará até os 77 anos de idade, um relatório sobre a crise da pensão reivindicou. O estudo da PwC previu que o aumento da expectativa de vida aumentaria a idade da aposentadoria para as gerações futuras. Os planos delineados pelo governo britânico no discurso da Rainha ligarão a idade da aposentadoria à longevidade, o que significa que chegará aos 67 anos em 2028. A PwC espera um aumento adicional para 68 até 2031. Aqueles atualmente na casa dos 30 anos não se aposentarão até os 70 anos e as crianças nascidas hoje estarão trabalhando até os 77 anos de idade. Seus filhos, por sua vez, enfrentam uma vida de trabalho que dura até meados da década de 80. Alison Fleming, chefe de pensões da PwC na Escócia, disse: "A era da aposentadoria em seus 60 anos está enfrentando a extinção, com muitas pessoas nascidas hoje enfrentando um futuro de trabalho dos 17 aos 77 anos de idade. As pessoas podem querer parar de trabalhar mais cedo, mas o desafio será saber se elas podem se dar ao luxo de preencher a lacuna até o início de sua aposentadoria estadual. "A idade crescente da aposentadoria estadual está pressionando ainda mais as pessoas a economizar e, como resultado, mesmo aqueles na faixa dos 40 e 50 anos podem querer começar a rever seus planos de aposentadoria agora - particularmente se a idade da aposentadoria estadual puder mudar em alguns anos. "Este aumento gradual também está levantando grandes questões para os empregadores. Não é apenas o impacto que o envelhecimento da força de trabalho terá nas oportunidades para os funcionários mais jovens, mas como eles podem adaptar seus modelos de organização e práticas de trabalho e que mudanças precisam fazer agora nos benefícios que oferecem aos seus funcionários? "Isto não é algo que possa ser empurrado para debaixo do tapete para ser tratado em uma data futura - a idade da aposentadoria estatal está aumentando constantemente e as empresas precisam começar a planejar e se adaptar agora". A PwC baseou suas conclusões na aceleração do valor da aposentadoria e nas tendências demográficas. Quando a pensão estadual foi introduzida em 1908, havia mais de 10 pessoas trabalhando para cada pensionista. O número é agora de 3,2 e em 2050 prevê-se que cairá ainda mais para 2,9. O governo escocês insistiu que a solução era a independência, o que permitiria à Escócia garantir "uma aposentadoria justa e decente" para os idosos. Um porta-voz disse: "Precisamos que o governo britânico defina o que suas mais recentes propostas significarão para os pensionistas escoceses. O que está cada vez mais claro é que uma Escócia independente estaria em melhor posição para proporcionar uma pensão justa e decente para todos os pensionistas - os gastos com pensões na Escócia representam uma parcela menor das receitas fiscais escocesas, incluindo uma parcela geográfica das receitas do Mar do Norte, em comparação com a posição para o Reino Unido como um todo". O relatório continha, de fato, algumas boas notícias. As tendências ascendentes da longevidade significam que, além de trabalharem mais tempo, os escoceses podem esperar desfrutar de um período de aposentadoria mais longo de até 20 anos.</w:t>
      </w:r>
    </w:p>
    <w:p>
      <w:r>
        <w:rPr>
          <w:b/>
          <w:color w:val="FF0000"/>
        </w:rPr>
        <w:t xml:space="preserve">id 257</w:t>
      </w:r>
    </w:p>
    <w:p>
      <w:r>
        <w:rPr>
          <w:b w:val="0"/>
        </w:rPr>
        <w:t xml:space="preserve">Ao planejar sua estratégia comercial multicanal, você precisa garantir que tenha uma cola que amarre todas as partes de sua empresa. Desde o varejo on-line e sites de conteúdo, até o armazenamento de EPOS e displays, passando pelo e-mail direto -- estes canais precisam apresentar uma experiência consistente e relevante para que seu negócio sobreviva a um mercado de varejo de consumo duro e fragmentado. A PredictiveIntent oferece a tecnologia IntentPredictionServer que não apenas fornece relevância através dos canais, mas atua como uma visão única do cliente -- ligando dados e comportamento do cliente para permitir uma melhor relevância automatizada e capturar dados para análise. Se você estiver interessado em como podemos ajudar os varejistas multicanal a fechar a lacuna entre comportamento e prática, entre em contato hoje mesmo.</w:t>
      </w:r>
    </w:p>
    <w:p>
      <w:r>
        <w:rPr>
          <w:b/>
          <w:color w:val="FF0000"/>
        </w:rPr>
        <w:t xml:space="preserve">id 258</w:t>
      </w:r>
    </w:p>
    <w:p>
      <w:r>
        <w:rPr>
          <w:b w:val="0"/>
        </w:rPr>
        <w:t xml:space="preserve">Como as mulheres democratas votaram pelo fim de seu gênero e de seu partido Muitas mulheres liberais estão celebrando a vitória eleitoral de Obama. Escrevendo para o site do Daily Beast, a versão eletrônica da revista falida Newsweek, Michelle Goldberg está extasiada com o fato de que as mulheres ainda têm o direito de matar seus filhos pré-nascidos, pelo menos por mais quatro anos. Goldberg, a autora de The Means of Reproduction: Sexo, Poder e o Futuro do Mundo , escreve: [N]nunca antes na história americana as mulheres - e particularmente as mulheres liberais - tiveram tanto poder, tanto como eleitoras quanto como políticas. Haverá 20 mulheres no próximo Senado - quase paridade, mas ainda um recorde. A maior parte da peça histérica de Goldberg é sobre o direito de uma mulher ao aborto, sabe, a matança de crianças pré-nascidas. Ela vê o aborto como a definição do que é a libertação da mulher. Não é de admirar que Ann Coulter chame o aborto de "sacramento liberal". Enquanto casada, Goldberg parece desdenhar a própria idéia de maternidade. Em uma entrevista, Goldberg descreveu Ann Romney como "insuportável". Goldberg comparou o elogio à maternidade com a forma como "sociedades autoritárias ... dão prêmios para grandes famílias". Sabe, Stalin o fez, Hitler o fez". Aí está. Se você elogia aqueles com famílias grandes (ou crianças em geral) -- minha mãe é uma das 12 e meu pai uma das 11 -- então você compartilha uma visão de mundo semelhante àquela defendida por Josef Stalin e Adolf Hitler. Jane Fonda escreveu de maneira semelhante em um post de blog que uma "luta pelo poder . . . existiu desde o início da luta de 120 anos sobre os direitos reprodutivos". Cada ditador - Stalin, Ceau?escu, Hitler - fez da antiescolha um componente central de sua agenda". Se Goldberg e Fonda conseguirem seu caminho, com o tempo haverá um fim para o Partido Democrata. Eles se contraporão e se abortarão para fora da existência. A Europa é uma zona de desastre demográfico, assim como a Rússia e a Ucrânia. Considere estas estatísticas: "Desde os anos 90... A Rússia vem perdendo população a uma taxa de 750.000 por ano - não para a emigração, mas para a morte. Por um lado, a população russa está reduzida a 143 milhões. O Presidente Putin previu que apenas 124 milhões de russos estarão vivos em 2015. Em 2000, as Nações Unidas projetaram que, com sua atual taxa de natalidade, em 2050 a população russa cairia para 114 milhões. Em um estudo de 2005, as Nações Unidas estimaram que, juntas, a Ucrânia e a Rússia perderão 50 milhões de pessoas - 25% de suas populações combinadas - até meados do século. Os eslavos estão morrendo, e as implicações geoestratégicas são enormes". A maioria das nações não está nem mesmo em níveis de substituição. A Itália está em níveis mínimos históricos, assim como o Japão. A política de um filho da China está perturbando o equilíbrio entre homens e mulheres Goldberg está apoiando uma forma de auto-genocídio. Ano após ano, a população do Partido Democrata vai diminuir. Levará algum tempo, mas pode chegar o dia em que o Partido Democrata terá seu lugar no Smithsonian como um partido político de uma era passada que trouxe sua própria destruição. Dhimmi ("dm-m" "ou zm-m") -- Um termo islâmico que se refere a uma pessoa subjugada não-muçulmana que vive em uma sociedade muçulmana.  O status de segunda classe é confirmado pelo sistema legal e os dhimmis não compartilham dos direitos de seus governantes muçulmanos.  Dhimwit ("dm-wt") - Um membro não-muçulmano de uma sociedade livre que involuntariamente aceita a causa declarada da dominação islâmica.  Um dhimwit é sempre rápido em estender a simpatia ao próprio inimigo que lhe tiraria sua própria liberdade (ou vida) se lhe fosse dada a oportunidade. Pés de um bebê abortado às 10 semanas Um jovem patologista trabalhando em um hospital onde foram feitos abortos tirou esta fotografia. Ele queria mostrar às pessoas o que o aborto envolvia. Ele fotografou estes pés humanos cerca de 10 semanas após a concepção. Uma réplica em tamanho real destes pés na forma de um crachá é usada por muitos defensores da vida. Ele se tornou um símbolo internacional do movimento. Veja como os pés estão completamente formados, ainda que minúsculos em comparação com os dedos do patologista.</w:t>
      </w:r>
    </w:p>
    <w:p>
      <w:r>
        <w:rPr>
          <w:b/>
          <w:color w:val="FF0000"/>
        </w:rPr>
        <w:t xml:space="preserve">id 259</w:t>
      </w:r>
    </w:p>
    <w:p>
      <w:r>
        <w:rPr>
          <w:b w:val="0"/>
        </w:rPr>
        <w:t xml:space="preserve">Somos especializados no projeto e fabricação de controles de edifícios BACnet conectados à Internet. Os controles de edifícios são conhecidos como controles digitais diretos, mas também podem ser referidos como sistemas de automação predial BACnet ou sistemas de gerenciamento de energia de instalações. Nosso MACH-System? abrange todos estes termos padrão da indústria porque monitora e controla o espectro completo de equipamentos digitais para edifícios, mantendo-se simples, flexíveis e a preços competitivos. Nossos projetos utilizam o protocolo padrão ASHRAE BACnet e são enviados com uma garantia de 5 anos. [Apresentando a MACH-ProZone?] Pequeno, durável e embalado com flexibilidade, o Controles Confiáveis MACH-ProZone? é um Controlador de Construção BACnetr (B-BC) totalmente programável com E/S altamente escalável em uma área muito pequena.</w:t>
      </w:r>
    </w:p>
    <w:p>
      <w:r>
        <w:rPr>
          <w:b/>
          <w:color w:val="FF0000"/>
        </w:rPr>
        <w:t xml:space="preserve">id 260</w:t>
      </w:r>
    </w:p>
    <w:p>
      <w:r>
        <w:rPr>
          <w:b w:val="0"/>
        </w:rPr>
        <w:t xml:space="preserve">17 de outubro de 2012 Quem não imaginou as coisas que ela poderia fazer com uma cozinha maior e mais arrumação e depois imaginou zombar de seus amigos sobre isso? Foto do Departamento de Agricultura, 1946. Cortesia do Arquivo Nacional dos EUA Pesquisar "cozinhas" no Pinterest e você encontrará fileiras de fotos de mármore cintilante, mesas rústicas de campo e as superfícies lisas e esticadas de várias frutas. Na verdade, não faça isso - a sério, é uma armadilha, você nunca vai sair. Pior ainda, você será vítima da "febre das cozinhas de grife" e começará a exigir melhorias para tudo o que não é de aço inoxidável. Relatando a epidemia, a NPR citou o consumidor picuinhas em programas como o HGTV's House Hunters, que insiste que armários datados significam que a casa não está "pronta para entrar". Fornos de última geração são de rigueur para jovens casais que procuram preparar o palco para a vida adulta. "COZINHAS" em Pinterest. Não são seguros para o trabalho, a menos, é claro, que seu chefe não se importe com o fato de você não trabalhar por várias horas. Mas realmente usando aquele forno? Bem, isso é outra história. Apesar da proliferação de programas de culinária e filmes de culinária, os americanos não estão tão quentes na cozinha de fato. Através da renda, há uma tendência constante de afastamento da cozinha à medida que a riqueza aumenta. De acordo com a Pesquisa de Consumo de Energia Residencial de 2009 da Administração de Informação de Energia, que utiliza uma amostra de mais de 12.000 lares, 27,5 milhões de americanos desfrutam diariamente de duas refeições quentes e cozidas em casa. Dividam por renda, no entanto, e apenas 2,4% daqueles com renda familiar de US$ 120.000 ou mais informam o mesmo. Enquanto isso, 6,6% das famílias que ganham menos de 20.000 dólares participam de duas refeições quentes todos os dias. Quando a autora Tracie McMillan começou a pesquisar seu livro, The American Way of Eating , ela quis responder à pergunta: se cozinhar com ingredientes crus é suposto ser tão barato e bom, por que mais pessoas não o fazem, particularmente as famílias de baixa renda? Escrevendo para Slate, McMillan concluiu : De fato, sair para comer se tornou mais popular com o passar dos anos. A NPR informa , "48% do dinheiro gasto em comida nos EUA hoje vai para um restaurante, enquanto em 1955, apenas um quarto de cada dólar de comida era gasto em restaurantes". Se são as classes média e alta que jantam com tanto gosto, por que, então, a necessidade de cozinhas chiques e caras continua? Afinal, tudo o que muitos americanos realmente precisam é de um microondas e uma máquina de café. Um substancial 26,5 milhões de americanos (pouco menos de 10%) disseram que usavam microondas para "a maioria das refeições e petiscos". Enquanto isso, 72 milhões de americanos (cerca de um quarto dos americanos na época da pesquisa) têm uma cafeteira. O uso de ambas, de acordo com dados de uma pesquisa de 2001, permaneceu bastante consistente entre os tipos de famílias, seja uma única pessoa ou família. Mas quando se tratava de usar o microondas para 50% ou mais da cozinha doméstica (indicado pela barra azul clara), as pessoas que viviam sozinhas dependiam mais do microondas, enquanto os casais dependiam menos do aparelho. Como mostrado abaixo, não importa o tamanho da casa, em algum lugar cerca de 65% dos entrevistados disseram que usam uma cafeteira diariamente ou pelo menos várias vezes por semana. Todos nós gostamos de café e todos nós gostamos de micro-ondas. Quer cozinhemos ou não, parece que todos nós também gostamos de cozinhas chiques. A HGTV até mesmo forneceu um guia para tirar o máximo proveito de sua reforma de cozinha de $70.000. Mesmo após a recessão enfraqueceu a demanda por aparelhos topo-de-gama, os consumidores ainda estão pedindo cozinhas maiores, de acordo com a Realtor Magazine. Naturalmente, eles ainda não parecem querer cozinhar nelas. Em vez disso, "À medida que as cozinhas se tornam maiores, espera-se que áreas de funções especiais continuem a ser populares, tais como centros de reciclagem, maiores espaços de despensa, estações de recarga para dispositivos eletrônicos e integração de cozinhas com espaço de vida familiar". O artigo continua dizendo que as cozinhas continuarão sendo o local de reunião da casa, embora sua função possa ter menos a ver com a cozinha. E que comédia romântica moderna seria completa sem bancadas de mármore de beleza imaculada? Afinal, qualquer coisa menos do que isso simplesmente não está "pronta para entrar". bem, esta chamou minha atenção, eu estive fora de minha cozinha por 2 semanas, e sim, minha inspiração foi direta.</w:t>
      </w:r>
    </w:p>
    <w:p>
      <w:r>
        <w:rPr>
          <w:b/>
          <w:color w:val="FF0000"/>
        </w:rPr>
        <w:t xml:space="preserve">id 261</w:t>
      </w:r>
    </w:p>
    <w:p>
      <w:r>
        <w:rPr>
          <w:b w:val="0"/>
        </w:rPr>
        <w:t xml:space="preserve">Domingo, 18 de novembro de 2012 Exploring Vancouver Vancouver Heritage Foundation, o último almoço de bolsas marrons acontece nesta quarta-feira, 21 de novembro. Harold Kalman falará sobre seu recente livro Explorando Vancouver e o processo de seleção de edifícios para inclusão. Robin Ward é o co-autor. Na foto acima estão as três edições anteriores do livro, publicado em 1974, 1978 e 1993, assim como o de 2012. Embora a edição de 2012 seja a mais robusta, cada edição tem que ser revisitada, pois todas elas têm listas variadas de perfis de edifícios, refletindo suas respectivas épocas. Depois de fotografar as duas primeiras edições e pular na terceira, John Roaf está de volta para as últimas. A palestra acontece no campus do centro da cidade de BCIT do meio-dia às 13h30. Cadastre-se aqui .</w:t>
      </w:r>
    </w:p>
    <w:p>
      <w:r>
        <w:rPr>
          <w:b/>
          <w:color w:val="FF0000"/>
        </w:rPr>
        <w:t xml:space="preserve">id 262</w:t>
      </w:r>
    </w:p>
    <w:p>
      <w:r>
        <w:rPr>
          <w:b w:val="0"/>
        </w:rPr>
        <w:t xml:space="preserve">Esta foi nossa primeira visita ao Condado de Sonoma. O Kenwood Inn foi recomendado para nós por vários amigos que lá permaneceram ao longo dos anos. Foi uma fantástica estadia que começou a terminar! O pessoal é o que torna a pousada tão especial. Era meu 40º aniversário e havia uma garrafa de borbulhante esperando por nós quando chegamos. As refeições (café da manhã e jantar) foram maravilhosas. A Brittany na recepção e o concierge foram muito prestáveis com degustações de vinhos e recomendações de restaurantes. Todos se inclinaram para trás para fazer você se sentir bem-vindo. A sala estava bem equipada. Ficamos no quarto nº 8, que é um quarto de uma única história nas traseiras do hotel. Não houve problemas de barulho. A única "reclamação" que pude pensar é que os banheiros não eram os melhores. Eles precisavam de uma pequena atualização. Havia música tocando e uma fogueira acesa quando chegamos. Que maneira tão agradável de relaxar de uma longa viagem! A parte externa do hotel é linda. Parece que já está lá há mais de 100 anos. É também um bom local para degustação de vinhos. Há vários vinhedos muito próximos. Gostamos muito de Scribe. Era um vinhedo fora do caminho batido, perto de Sonoma. Tive também uma das melhores massagens que já tive em muito tempo! A senhora (não me lembro de seu nome) está na pousada há mais de 15 anos. Vale os $$$. Mais uma vez, uma ótima estadia em uma pousada fantástica! Permaneceu em outubro de 2012, viajou como um casal Valor Localização Localização Qualidade do Sono Serviço de Limpeza de Salas Foi útil esta revisão? Sim Problema com esta revisão? Pergunte à carolinaflyway sobre a Kenwood Inn and Spa Esta revisão é a opinião subjetiva de um membro da TripAdvisor e não da TripAdvisor LLC Os profissionais - uma equipe muito atenciosa e um gerente que corrige rapidamente quaisquer problemas/terras, áreas de piscina e banheira de hidromassagem são muito impressionantes/ muito bom café da manhã, almoço e jantar com serviço igualmente bom Os contras - podem ser MUITO caros / em uma rodovia muito movimentada e barulhenta / transferência de som, particularmente caminhando, do andar de cima para baixo pode mantê-lo acordado ou acordá-lo de manhã cedo / banheiros na área da piscina os quartos poderiam usar uma atualização Linha de fundo - ficaríamos novamente, mas definitivamente em um quarto no andar superior, no lado de trás da propriedade. Permaneceu em outubro de 2012, viajou como um casal. Esta revisão foi útil? Sim Problema com esta revisão? Pergunte a Thomas V sobre Kenwood Inn and Spa Esta revisão é a opinião subjetiva de um membro da TripAdvisor e não da TripAdvisor LLC GMKIS, Gerente Geral da Kenwood Inn and Spa, respondeu a esta revisão 6 de novembro de 2012 Prezado Convidado valorizado, Thomas V: Obrigado por sua revisão. Valorizamos muito cada comentário de nossos convidados. Fico emocionado em saber que, no geral, você gostou de sua estadia no Kenwood Inn and Spa, que achou nossa equipe atenta, agradável e útil e que sua refeição foi uma experiência tão maravilhosa. Entretanto, lamento saber que você ficou desapontado com outros aspectos de nossa pousada e apreciaria muito a oportunidade de conversar com você mais tarde. Quando lhe for conveniente, sinta-se à vontade para me contatar diretamente pelo telefone 707-833-1293 ou hpacchetti@kenwoodinn.com. Atenciosamente, Heike Pacchetti Gerente Geral Kenwood Inn and Spa Resposta inapropriada Esta resposta é a opinião subjetiva do representante da gerência e não da TripAdvisor LLC A primeira vez que visitei foi há dois anos, e eu não sabia o que esperar ao chegar. Fui imediatamente surpreendido pelo excelente atendimento ao cliente. O pessoal que nos hospedou foi tão acolhedor e até nos serviu um copo de vinho para levar conosco enquanto visitávamos a linda propriedade. Os quartos são incríveis e parecem ser sua própria villa pessoal, ao contrário de qualquer hotel, suíte, B&amp;B em que eu já tenha ficado. Os quartos parecem muito isolados, mesmo que haja quartos abaixo e de cada lado. Estão repletos de sabonetes maravilhosos, loções, sal de banho, etc. (espero ansiosamente por estes a cada estadia). A cama é incrivelmente confortável e o quarto tem chocolate e biscoitos para desfrutar. No geral, os quartos são muito luxuosos. Você pode simplesmente dizer ao pessoal que preste muita atenção aos detalhes, e eu pessoalmente gosto de pequenos detalhes! O restaurante é excelente e o serviço também. O café da manhã também foi muito apetitoso. A sensação nesta pousada é muito íntima, privada e relaxante. Vocês se sentirão como se fossem os únicos a ficar aqui, mesmo com grandes grupos que estiveram lá durante nossa estadia, ainda assim se sentiram muito íntimos! Você não pode ajudar, mas sente-se imediatamente relaxado ao chegar e durante toda a sua estadia. Não posso dizer coisas boas o suficiente sobre o Kenwood Inn, eu volto em</w:t>
      </w:r>
    </w:p>
    <w:p>
      <w:r>
        <w:rPr>
          <w:b/>
          <w:color w:val="FF0000"/>
        </w:rPr>
        <w:t xml:space="preserve">id 263</w:t>
      </w:r>
    </w:p>
    <w:p>
      <w:r>
        <w:rPr>
          <w:b w:val="0"/>
        </w:rPr>
        <w:t xml:space="preserve">Como obter uma boa saúde digestiva Como obter uma boa saúde digestiva.  Por que queremos uma boa saúde digestiva? Se seu objetivo é se sentir fantástico e colocar seu corpo na melhor forma de sua vida, então ter um sistema digestivo saudável é o ponto de partida. Você não pode perder peso, ter uma barriga lisa, ter a pele clara ou ter um corpo cheio de energia real se o seu sistema digestivo estiver fora de controle. Portanto, é importante que tomemos as medidas certas para garantir que tenhamos um sistema digestivo saudável. Aqui estão as 5 coisas mais importantes a serem feitas para que seu sistema digestivo seja saudável. 1. Coma menos Mantenha suas refeições menores e coma com mais freqüência. Quanto mais você embala em seu corpo de uma só vez, mais difícil é trabalhar para digerir toda essa comida. Assim, refeições menores com mais freqüência permitirão que seu corpo decomponha os alimentos. Muita comida é muito difícil de digerir, demasiados alimentos tornam a vida confusa e se seu corpo está lutando para quebrar os alimentos, então ele ficará cansado e correrá para baixo. Mantenha as refeições menores e coma alimentos que estejam cheios de nutrientes para alimentar seu corpo. 2. Hidratação É importante manter seu corpo hidratado. 200.000 reações celulares ocorrem em seu corpo a cada segundo e todas elas dependem 100% da hidratação. Portanto, se você estiver desidratado, seu corpo vai diminuir a velocidade e ficar letárgico e cansado. Quando seu corpo está desidratado, ele se agarra à água e retarda seus processos digestivos. Portanto, se você não estiver digerindo todos os alimentos que está comendo, o único lugar para onde os alimentos irão é o armazenamento em seu corpo para combustível mais tarde (gordura). Manter-se hidratado também permite que seu corpo obtenha o equilíbrio mineral e eletrolítico correto para uma digestão adequada. Mantenha seu alimento tão limpo e natural quanto possível. Isso significa cargas de vegetais, proteínas, gorduras de boa qualidade, nozes e algumas frutas. Queremos evitar qualquer alimento que torne a digestão um problema. Portanto, evite todos os alimentos processados, toxinas, produtos químicos, produtos comprados em lojas cheias de ingedientes que você não entende. Mantenha sua comida simples, e torne-a excitante com seus próprios molhos e molhos. Seja criativo e cozinhe. Ensine-se a gostar de cozinhar, porque esta é uma das melhores coisas que você pode fazer para se ajudar a se preparar na melhor forma de sua vida. Quando você sabe o que está comendo, e quais ingredientes estão entrando em seu corpo, não há questionamentos ou adivinhações. Seu corpo tem um tempo muito melhor e será capaz de funcionar de forma ótima e cheia de vida. Os probióticos ajudam a quebrar os alimentos corretamente e para que seu corpo aprenda a usar a gordura como combustível, como é projetada para fazer. Precisamos do equilíbrio certo entre as bactérias boas e más em nosso corpo. Há tantas coisas que podem afetar esse equilíbrio, uma dose de antibióticos pode levar 2 anos para que seu corpo restaure as bactérias boas. Assim, com todo o estresse de seu ambiente, trabalho, produtos químicos, antibióticos, pílulas contraceptivas, escolhas erradas de alimentos e exposição constante a toxinas, você pode ver como seria fácil para esse equilíbrio ser afetado. Quando não temos as bactérias certas em nosso sistema digestivo, isso pode levar a aumento de peso, refluxo ácido, doença crônica, doença, distúrbios auto-imunes, desequilíbrios hormonais, infecções sinusais, depressão. Seu intestino está diretamente ligado ao seu cérebro, portanto, não só seus alimentos afetam sua energia, mas também seu humor e suas emoções e esse pequeno desejo diabólico. Portanto, em sua jornada para entrar na melhor forma de sua vida e ter seu corpo queimando gordura como combustível e você cheio de energia, é crucial ter de volta as bactérias amigáveis ganhando o jogo. Há muitos produtos lá fora, assim como seus deveres de casa. Colocar gorduras de boa qualidade em sua dieta é importante. A gordura está envolvida em todos os processos hormonais que acontecem em seu corpo. Portanto, se você estiver privando seu corpo de gorduras, então seus hormônios, emoções e desejos serão afetados. A gordura não se transforma em gordura em seu corpo. A insulina e sua resposta aos alimentos errados, especialmente carboidratos e açúcares, é o que faz com que você engorde. Portanto, se você não comer gordura e fizer uma dieta cheia de carboidratos processados e açúcar, adivinhe o que vai acontecer... seu corpo vai desejar mais porcaria, e seus hormônios e emoções estarão em todo o espetáculo. Seu corpo armazenará todos esses carboidratos como armazenamento, também conhecido como gordura corporal. Então, ao invés de evitar gordura, por que não começar a evitar toda aquela comida esfarrapada, processada e açucarada que faz você engordar e começar a comer alimentos naturais limpos que seu corpo pode</w:t>
      </w:r>
    </w:p>
    <w:p>
      <w:r>
        <w:rPr>
          <w:b/>
          <w:color w:val="FF0000"/>
        </w:rPr>
        <w:t xml:space="preserve">id 264</w:t>
      </w:r>
    </w:p>
    <w:p>
      <w:r>
        <w:rPr>
          <w:b w:val="0"/>
        </w:rPr>
        <w:t xml:space="preserve">Valores ligados ao gênero e conflitos Folheie nesta página para um artigo composto de trechos do livro, The Gentle Revolution de Helena Cornelius. Nele, Cornelius identifica os oito valores-chave em torno dos quais os problemas relacionados ao gênero surgem com mais freqüência. Resolvendo a colisão de valores ligados ao gênero Valores - regras para o caminho Valores são nossas regras para o caminho. Elas determinam os comportamentos e paradigmas que consideramos aceitáveis. Eles colorem nossas percepções de moralidade, beleza, justiça, prática sólida e fair play. Eles fundamentam nossas decisões sobre os objetivos, bem como nossos métodos para alcançá-los. Os valores determinam o estado de espírito, oferecem uma consistência de comportamento ao longo do tempo e governam o "como" e o "o quê" do comportamento. Eles são o mecanismo por trás do relógio, o funcionamento do que chamamos frouxamente de "personalidade". O grau de nosso compromisso com um valor indica como ele é fundamental para nossa personalidade e dá alguma indicação de quão flexíveis ou inflexíveis somos e, portanto, como será difícil encontrar um terreno de encontro em uma situação de conflito. Expressamos valores como: referências; opiniões; crenças; rincípios. Esta lista segue nosso crescente compromisso com o valor que temos e indica que ele reside profundamente no âmago de nossa personalidade. As pessoas detêm alguns valores conscientemente, tais como ser a favor ou contra o aborto, ou a favor ou contra o controle de armas. Mas muitas vezes as pessoas tomam seus valores como garantidos. Estes valores inconscientes emergem somente quando a pessoa reflete sobre o porquê de escolher agir de uma determinada maneira, talvez em resposta a ser questionada. Estes pontos de vista inconscientes são freqüentemente expressos em termos muito pessoais. Não espere uma etiqueta útil. A formação de valores A maioria das pessoas classificaria valores ou princípios fundamentais, tais como autopreservação, honestidade, lealdade, orgulho de um bom trabalho, muito altamente. Mas não podemos presumir que as outras pessoas tenham todos os mesmos valores que nós, ou que elas lhes dêem a mesma prioridade, ou que elas deveriam. Os valores são formados por: 1. Experiência pessoal: Os valores são formados freqüentemente como resultado de experiências pessoais. À luz da experiência cotidiana e do comportamento que nos "descobrimos" exibindo, estamos constantemente redefinindo nossas preferências, opiniões e crenças. Estes são nossos valores ou atitudes mais levianamente sustentados. Os valores ou princípios fundamentais geralmente requerem eventos que mudam a vida para se desalojarem. 2. A cultura: As crianças aprendem valores, abertamente ou por implicação, de outros que detêm esse valor; por exemplo, na família ou na escola. Homens e mulheres têm geralmente crescido e continuam a ser afetados por diferentes subculturas. Essas subculturas influenciam nossos valores e a ordem de importância que eles têm para nós. Certamente, há uma grande sobreposição. A vida de homens e mulheres é diferente, mas não tão diferente assim. Em tempos de conflito, os valores podem se expressar como polaridades opostas - quando um determinado valor é posto em questão durante um conflito, as pessoas tendem a polarizar e se mover para extremidades opostas - seu canto de conflito. Nesses momentos, particularmente quando estão em oposição a alguém do sexo oposto, muitos homens podem se alinhar mais estreitamente com valores do estilo estereotipado masculino, mulheres com valores do estilo estereotipado feminino. Se nos movermos para nosso canto de conflito, um extremo polarizado, estamos sujeitos a jogar o conflito como um jogo de ganhar/perder. Quem gritar mais alto ou tiver o maior poder ou manipular melhor, ganha. No dia em que pode parecer ótimo, mas ganhar quando a outra pessoa está perdendo semeia as sementes para a ressurreição do conflito. Soluções de longo prazo que não vão contra-atacar ou quebrar, normalmente exigirão que reconheçamos e acomodemos os valores de outras pessoas, assim como os nossos próprios valores. Cada um dos oito valores seguintes, ligados ao gênero, é inerentemente válido em si mesmo e cada um necessita da devida consideração e respeito. Esta é a essência da abordagem win/win para a resolução de conflitos. O objetivo da revolução suave é equilibrar o masculino e o feminino, em última análise, dentro de cada pessoa. Para isso, é necessário que tanto os valores masculinos quanto os femininos sejam validados e avançados. Estou profundamente comprometido com esta abordagem dos conflitos porque acredito que as perspectivas masculina e feminina juntas criam soluções que são inteiras, equilibradas e, portanto, viáveis a longo prazo. Linguagem Provavelmente não podemos fazer uma declaração definitiva sobre "todos os homens" ou "todas as mulheres". Fiz uma distinção nem sempre aparente no uso comum. Neste livro, os adjetivos feminino e masculino denotam tipo sexual, e feminino e masculino se referem a qualidades psicológicas que podem residir em qualquer dos sexos. Em ordem</w:t>
      </w:r>
    </w:p>
    <w:p>
      <w:r>
        <w:rPr>
          <w:b/>
          <w:color w:val="FF0000"/>
        </w:rPr>
        <w:t xml:space="preserve">id 265</w:t>
      </w:r>
    </w:p>
    <w:p>
      <w:r>
        <w:rPr>
          <w:b w:val="0"/>
        </w:rPr>
        <w:t xml:space="preserve">Bem-vindo à Associação de Cama e Café da Manhã de Niagara-on-the-Lake Bem-vindo ao site oficial da Associação de Cama e Café da Manhã da cidade de Niagara-on-the-Lake, Ontário Canadá exibindo 180+ Niagara on the Lake acomodações para você escolher. Incrustada na história, nossa idílica cidade está localizada na margem sul do Lago Ontário, onde o Rio Niágara termina sua viagem para este famoso Grande Lago. Tornou-se o destino escolhido de viajantes discriminados de todo o mundo. Cercado por inúmeros vinhedos e vinícolas premiados, Niagara-on-the-Lake é também o lar do mundialmente famoso Shaw Festival Theatre, onde performances sazonais emocionantes capturam a essência dos melhores dramaturgos do mundo, incluindo Eugene O'Neill, Oscar Wilde e o próprio homônimo homônimo do teatro, Bernard Shaw. As férias de inverno em Niagara-on-the-Lake (NOTL) sempre me colocam num clima de festa (já fui visto dançando nas ruas mais de uma vez). Também fui levado para casa em uma limusine com motorista do Niagara Classic Transport , cuja equipe dá as boas-vindas a um e a todos em seu Open House de Natal no dia 14 de dezembro. Alguns dos eventos e celebrações deste ano estão ligados ao 200º aniversário da Guerra de 1812. Estes incluem a turnê anual da Casa de Férias do Rotary Club em 30 de novembro e 1º de dezembro. Em 30 de novembro, você também pode se juntar aos coros locais em um passeio à luz de velas pela cidade antiga histórica. Para informações, ligue para 905-468-1950. E na Igreja Anglicana de St. Mark - onde se diz que os fantasmas de 1812 vagueiam - você pode assistir ao almoço anual de Natal Spice e comprar presentes encantadores para seu povo favorito. Para reservas, ligue para Gillian no 905-468-3123. Acabo de descobrir que o Museu de Arte RiverBrink, pela primeira vez em sua história, estará aberto durante o inverno. As exposições estendidas até o final de março de 2013 são RiverBrink's War of 1812, Portraits from the Collection, L'autoportrait/Self-portrait , A Circle of Friends: O Clube de Arte Canadense , e Cenas de Martírio: A Morte de Wolfe. Também na minha lista de coisas a experimentar está o novo Clube de Jantares de Contracultura, colocado pela organização Gathering Niagara. Esta série apresenta a culinária de vanguarda dos famosos chefs do Niagara todas as sextas-feiras entre 17 e 21 horas no Coffee Roasters em Niagara-on-the-Lake. Vinícolas de Niagara-on-the-Lake Uma parte integrante da diversão das férias para mim são as alegre ofertas de libações e presentes do país do vinho. Encontro guloseimas especiais no evento anual de Natal durante o mês de dezembro. O evento oferece acesso a novos e limitados lançamentos, enquanto a maioria das vinícolas tem vintages exclusivos disponíveis apenas no local -- grandes presentes para os amantes do vinho. Durante os 12 Dias de Natal da Vinícola Diamond Estates, você pode desenvolver seu próprio coquetel de assinatura - talvez até mesmo ganhar o prêmio para a mistura mais criativa. Visões e luzes As luzes de Natal de Niagara-on-the-Lake fazem um passeio de tirar o fôlego pela cidade. Além disso, um ponto obrigatório durante as férias é o Festival de Inverno das Luzes da CAA ao longo do Niagara Parkway e nas Cataratas do Niágara. Até 31 de janeiro, o festival apresenta figuras gigantescas da Disney iluminadas, cenas mágicas e fogos de artifício de sexta-feira à noite sobre as Cataratas do Niágara. Para mais idéias e eventos de férias, peça a seus anfitriões da B&amp;B suas recomendações - eles estão a par do que está acontecendo. Posted by E. Lisa Moses Este é o único site oficial da Associação Niagara-on-the-Lake B&amp;B. Os membros listados neste site foram submetidos a inspeções de saúde e segurança, estão legalmente licenciados para operar como B&amp;B e atendem a todos os padrões exigidos pela associação. Se você preferir reservar on-line, esta opção também assegura que as comissões voltem aos cofres da associação em benefício de todos os membros da associação sem fins lucrativos e não de outras entidades comerciais não relacionadas. Nunca há um momento gastronômico tedioso em Niagara-on-the-Lake (NOTL). Para começar cedo com algumas idéias divertidas para as férias, criei minha própria excursão de degustação de comida e vinho pela cidade. Cinco Fileiras</w:t>
      </w:r>
    </w:p>
    <w:p>
      <w:r>
        <w:rPr>
          <w:b/>
          <w:color w:val="FF0000"/>
        </w:rPr>
        <w:t xml:space="preserve">id 266</w:t>
      </w:r>
    </w:p>
    <w:p>
      <w:r>
        <w:rPr>
          <w:b w:val="0"/>
        </w:rPr>
        <w:t xml:space="preserve">por John Courtney Murray, S.J. Nenhum documento formal sobre as relações entre a Igreja e o Estado emitido pelo Concílio Vaticano II, embora a questão tivesse aparecido na história legislativa do Concílio. O esquema original da Constituição sobre a Igreja, distribuído em 10 de novembro de 1962, continha um capítulo (9) "Sobre as relações da Igreja e do Estado". Era uma revisão de um texto anterior, também escrito pela Comissão Teológica, "Sobre as Relações da Igreja e do Estado e sobre a Tolerância Civil". Também durante o período pré-conciliar?em dezembro de 1960?um esquema sobre liberdade religiosa foi preparado por uma subcomissão da Secretaria de Promoção da Unidade Cristã, reunida em Friburgo. Foi reconhecido que a questão particular da liberdade religiosa precisava ser esclarecida, se houvesse alguma esperança de instituir relações ecumênicas adequadas entre a Igreja Católica e as outras igrejas e comunidades cristãs. Em junho de 1962, o Cardeal Bea apresentou à Comissão Central uma revisão do esquema de Friburgo, contendo três breves capítulos, o terceiro dos quais foi intitulado "Sobre as relações entre a Igreja e a Sociedade Civil". Ao mesmo tempo, a Comissão Teológica apresentou seu próprio esquema? o primeiro dos dois acima mencionados. Uma longa discussão dos dois esquemas mostrou-se inconclusiva; suas respectivas tendências eram bastante diversas. O assunto foi remetido ao Papa João XXIII, que criou em julho de 1962, uma comissão mista cuja função seria a de realizar uma reconciliação das duas tendências. (No final, este comitê?composto pelos Cardeais Ciriaci, Ottaviani e Bea, Mons. Willebrands e Pe. Tromp?nunca se reuniu). Nesse mesmo mês, o esquema do Secretariado foi revisado, para levar em conta certos pontos de vista expressos no esquema da Comissão Teológica. Em fevereiro de 1963, o Secretariado decidiu revisar ainda mais seu esquema e deixar de lado a questão Igreja-Estado. Esta nova revisão, aprovada pelo Secretariado em maio de 1963, foi apresentada à Comissão Coordenadora em julho, e foi tomada a decisão de que deveria ser o capítulo 5 do esquema sobre ecumenismo a ser apresentado pelo Secretariado. (Os detalhes do longo atraso na impressão do texto não precisam nos preocupar aqui). O capítulo 9 foi omitido do esquema revisado sobre a Igreja. E assim surgiu que somente a questão da liberdade religiosa foi discutida pelo Concílio. A intenção explícita da Declaração sobre Liberdade Religiosa foi definida de forma restrita no texto final, ou seja, "desenvolver a doutrina dos papas recentes sobre os direitos invioláveis da pessoa humana e sobre a ordem constitucional da sociedade" (n. 1). No entanto, no curso do cumprimento desta intenção doutrinária relativamente restrita, a Declaração fez algumas contribuições significativas para o desenvolvimento da doutrina em relação à questão Igreja-Estado. Por sua vez, a Constituição sobre a Igreja no Mundo Hoje confirmou, e em certos aspectos avançou, este desenvolvimento. O objetivo deste artigo é analisar o desenvolvimento. O Novo Problema Em geral, o desenvolvimento consistiu em uma transformação do estado da questão. Um movimento em uma nova direção já havia sido iniciado por Leão XIII. Desde o início da era cristã, passando pela era medieval, até a era posterior da monarquia clássica francesa, e através da época pós-Reforma do absolutismo confessional, a questão principal tinha sido declarada em termos da relação entre os dois poderes, papa espiritual e temporal?papa e imperador, papa e rei ou príncipe. Esta questão manteve um modo de sua validade para Leão XIII. De fato, ele não se opunha à "união da Igreja e do Estado" no modelo do antigo regime, no qual a União do Trono e Altar implicava um cerco da Igreja nacional dentro do reino nacional e alguma forma conseqüente de subordinação da Igreja ao Estado. Entretanto, contra o dogma da "separação da Igreja e do Estado" no sentido do laicismo continental, ele sempre lutou por uma relação ordenada entre autoridade eclesiástica e autoridade política. Ao mesmo tempo, ele transformou esta antiga questão da diarquia, incluindo-a numa declaração mais ampla da questão, à qual as condições da época, a laicização progressiva e também a industrialização da sociedade na Europa Continental, o levaram. Os novos termos eram "Igreja", tanto como autoridade espiritual como também como comunidade de fiéis cristãos, e "sociedade humana" em toda a gama de sua vida institucional?social, econômica e cultural, assim como política. Dentro deste contexto mais amplo, a questão da diarquia</w:t>
      </w:r>
    </w:p>
    <w:p>
      <w:r>
        <w:rPr>
          <w:b/>
          <w:color w:val="FF0000"/>
        </w:rPr>
        <w:t xml:space="preserve">id 267</w:t>
      </w:r>
    </w:p>
    <w:p>
      <w:r>
        <w:rPr>
          <w:b w:val="0"/>
        </w:rPr>
        <w:t xml:space="preserve">Xiaofei Deng é uma das vencedoras do Concurso Shen Kuo 2012 (Expirado) O Departamento gostaria de parabenizar Xiaofei Deng, estudante de doutorado no Departamento de Ciência da Computação, por ter sido uma das vencedoras do prêmio Shen Kuo este ano. O Projeto Shen Kuo é uma nova iniciativa que mostrará a excelente pesquisa que está sendo realizada na Universidade de Regina por estudantes de pós-graduação chineses. A pesquisa de Xiaofei Deng concentra-se na teoria do conjunto rudimentar e na computação granular. Ele viajará a Pequim em 9 de junho para apresentar sua pesquisa em uma conferência de Shen Kuo na Universidade de Energia Elétrica do Norte da China.  Esta apresentação será seguida de uma apresentação em sua instituição de origem, a Universidade de Soochow, em Suzhou, província de Jiangsu (perto de Xangai). Também parabenizamos Tian Li Zhang, um estudante de mestrado em Matemática e Estatística (e um ex-aluno do BSc Computer Science/Math em 2011), por ter sido premiado com o Shen Kuo este ano.</w:t>
      </w:r>
    </w:p>
    <w:p>
      <w:r>
        <w:rPr>
          <w:b/>
          <w:color w:val="FF0000"/>
        </w:rPr>
        <w:t xml:space="preserve">id 268</w:t>
      </w:r>
    </w:p>
    <w:p>
      <w:r>
        <w:rPr>
          <w:b w:val="0"/>
        </w:rPr>
        <w:t xml:space="preserve">AFM 2012: Primeiro cartaz promocional para The Woman in Black: Angel of Death The Woman in Black foi um dos filmes de maior sucesso do ano, com Daniel Radcliffe realmente deixando uma marca após o fim de Harry Potter, trocando de gênero para abraçar o horror do martelo. Ouvimos no início do mês que Tom Harper (Desajustados) foi definido para liderar a seqüência, A Mulher de Preto: Angel of Death , e com o mercado cinematográfico americano deste ano atualmente em curso, Collider conseguiu tirar uma foto do primeiro cartaz promocional do filme. "A Mulher de Preto": Anjo da Morte continuará a história quatro décadas depois. Apreendida pelo governo durante a Segunda Guerra Mundial, a chegada repentina de um grupo de crianças evacuadas à Eel Marsh House desperta seu habitante mais sombrio". Harper estará dirigindo a partir de um roteiro de Jon Croker (Desert Dancer), baseado em uma história original de Susan Hill, a autora de A Mulher de Preto. Ainda não sabemos quem irá liderar o elenco, mas esperamos ouvir muito mais sobre o filme nos próximos meses. A partir deste primeiro cartaz promocional abaixo, parece que podemos ter uma pista feminina a ser aguardada, e estou interessado em ver se eles escolherão um nome já estabelecido, uma estrela em ascensão, ou uma desconhecida para participar. Espera-se que a presença do filme na AFM signifique que o projeto está avançando bem, portanto, com alguma sorte, teremos em breve uma conversa sobre datas de produção e elenco. Por enquanto, este primeiro cartaz promocional é suficiente para nos manter ansiosos para a próxima edição da série.</w:t>
      </w:r>
    </w:p>
    <w:p>
      <w:r>
        <w:rPr>
          <w:b/>
          <w:color w:val="FF0000"/>
        </w:rPr>
        <w:t xml:space="preserve">id 269</w:t>
      </w:r>
    </w:p>
    <w:p>
      <w:r>
        <w:rPr>
          <w:b w:val="0"/>
        </w:rPr>
        <w:t xml:space="preserve">Como encontrar um emprego na Craigslist Visão geral da Craigslist: Craigslist é uma boa fonte de listagens de empregos em um local específico. As vagas são listadas por local e categoria. Você também pode postar seu currículo no site local da Craigslist. Opções de busca de emprego Craigslist Craigslist: A maneira mais fácil de encontrar empregos na Craigslist é ir ao site da cidade ou estado onde você está interessado em procurar empregos. Você verá um diretório de sites no lado direito da página original da Craigslist ou você pode ir diretamente para a lista Craigslist - Cities . Nem todas as cidades têm um site dedicado, portanto, se você não vê sua cidade, use o site estadual. Uma vez alcançado o local desejado, clique no tipo de emprego ou clique em "Empregos" para executar uma pesquisa por palavra-chave. Publicação de currículos na Craigslist: Para carregar seu currículo, clique em "Postar em Classificados" no canto superior esquerdo da página. A seguir, em "tipo de publicação", clique em "Currículo desejado" e você poderá fazer o upload de seu currículo. Recursos adicionais de busca de emprego Craigslist: A Craigslist também tem shows e uma seção de empregos desejados. Você também pode procurar por estágios, posições de meio período, empregos sem fins lucrativos, posições contratuais e empregos de teletrabalho. Aviso de esquema de esquema de emprego: Tenha cuidado e investigue cuidadosamente qualquer vaga de emprego que encontrar na Craigslist (e em outros sites de emprego) antes de se candidatar. Há muitos tipos diferentes de esquemas de emprego e é importante ter cuidado para não ser aproveitado. Enganos no emprego</w:t>
      </w:r>
    </w:p>
    <w:p>
      <w:r>
        <w:rPr>
          <w:b/>
          <w:color w:val="FF0000"/>
        </w:rPr>
        <w:t xml:space="preserve">id 270</w:t>
      </w:r>
    </w:p>
    <w:p>
      <w:r>
        <w:rPr>
          <w:b w:val="0"/>
        </w:rPr>
        <w:t xml:space="preserve">A Eurogamer Network Ltd. utiliza cookies em seus websites a fim de fornecer funcionalidades aprimoradas aos usuários, tais como contas de usuário e preferências salvas. Também utilizamos cookies para limitar o número de vezes que mostramos os mesmos anúncios. Se você continuar a usar este site, assumiremos que terá prazer em aceitar estes cookies. Caso contrário, você poderá alterar suas configurações de privacidade a qualquer momento. O "Next-gen" tem estado na boca de quase todos, enquanto desenvolvedores e editores se preparam para a inevitável próxima rodada de consoles. No E3, entretanto, a Microsoft e a Sony foram bastante reticentes em falar sobre qualquer hardware além da geração atual. Enquanto isso, Epic estava orgulhosamente exibindo sua tecnologia Unreal Engine 4 next-gen e o pessoal da Square Enix revelou "A Filosofia de Agni", uma bela demonstração alavancando o motor Luminous da editora, que mostra o quão bom Final Fantasy pode parecer nas plataformas next-gen. GamesIndustry International conversou com o diretor mundial de tecnologia da Square Enix, Julien Merceron, para falar sobre a demonstração da Filosofia, a chegada dos consoles da próxima geração e o que isso significa para a Square Enix e a indústria em geral, e porque Merceron sente que não importa o quão boa seja a próxima geração, o estranho problema do vale sempre existirá. Veja abaixo as perguntas e respostas completas. P: Para começar, gostaria de perguntar sobre a "Filosofia da Agni", a demonstração tecnológica de Fantasia Final e o motor Luminous que vocês mostraram, que representa o que a Square Enix sente que é possível para a próxima geração. Você pode me dizer mais sobre a tecnologia e o que você espera alcançar? Julien Merceron : A maneira como abordamos o assunto é realmente olhar para o que seria ótimo para nós, para podermos avançar. Tentamos ir tão longe quanto pudemos em termos de conteúdo e ativos. Ao mesmo tempo, tentamos ver até onde poderíamos ir quando se tratasse de tempo real. Como você sabe, estamos nos concentrando em RPGs e jogos onde os personagens são extremamente importantes. Portanto, definitivamente, precisávamos pensar profundamente nas animações faciais e corporais e pensar profundamente na dinâmica dos personagens e como iluminamos esses personagens e como os integramos em ambientes que queremos proporcionar aos jogadores no futuro. Provavelmente haverá mais conteúdo nos próximos meses em termos da tecnologia que usamos na demonstração, mas se olharmos para ela a partir de dois anos, "onde vamos pousar?", estamos muito, muito interessados em iluminação em tempo real por muitas razões. Antes de mais nada, para nós é realmente importante fornecer pipelines de edição em tempo real para nossos artistas. Assim, ter uma solução em tempo real para iluminação, soluções em tempo real para navegação, soluções em tempo real para quase todos os aspectos do jogo acaba dando muita liberdade aos nossos artistas, permitindo-lhes iterar e polir muito mais rapidamente. Queremos pressionar o máximo possível o tempo real e estamos obviamente trabalhando profundamente em PCs que nos permitem fazer protótipos e ver quais são as melhores abordagens que acreditamos que funcionarão ou não para nós. P: Um dos rumores mais sólidos que ouvimos sobre a próxima geração é que a Sony estaria se afastando da tecnologia proprietária e abandonando o conceito de célula, voltando para uma solução pronta para uso. Isso seria algo que você e outros desenvolvedores receberiam de bom grado? "Temos Sony e Microsoft falando sobre esta geração durando 7,8,9 ou mesmo 10 anos e é o maior erro que eles já cometeram" Julien Merceron Julien Merceron : Oh definitivamente. Há dois aspectos de hardware complexo. Quando o hardware é complexo demais para ser alvo, ele leva a um número menor de títulos disponíveis para lançamento, e então com menos títulos você acaba não sendo capaz de vender sua plataforma muito bem, então você realmente começa com uma grande desvantagem. PS3 e 360 não encontraram uma maneira de ser tão bem sucedidos como a PS2 foi. Por outro lado, se você tem hardware complexo, embora tenha problemas no início, você tem uma longevidade potencialmente melhor para sua plataforma porque a cada ano a qualidade vai aumentar à medida que os desenvolvedores descobrirem todas as otimizações que podem usar. Mas com uma arquitetura simples você dá mais oportunidades a todos, o que acredito ser muito importante com base na situação comercial crítica em que nos encontramos. Os jogos serão mais caros. Se você começar a tornar a barra de entrada realmente alta, mais estúdios irão morrer, mais editores irão morrer, haverá menos títulos em plataformas, etc. Se você a tornar acessível, você dará mais oportunidades às pessoas, você</w:t>
      </w:r>
    </w:p>
    <w:p>
      <w:r>
        <w:rPr>
          <w:b/>
          <w:color w:val="FF0000"/>
        </w:rPr>
        <w:t xml:space="preserve">id 271</w:t>
      </w:r>
    </w:p>
    <w:p>
      <w:r>
        <w:rPr>
          <w:b w:val="0"/>
        </w:rPr>
        <w:t xml:space="preserve">Em casa com Laetitia Maklouf Laetitia descobriu a jardinagem depois de encontrar um pacote de sementes no fundo de sua meia de Natal. Ela as plantou e elas cresceram. Surpreendida, ela plantou mais algumas coisas e desde então tem feito jardinagem com plantas. Seu último livro, "Sweet Peas for Summer", mostra como fazer um jardim do zero em poucos meses.  Ela vive em Shepherd's Bush com seu Hunk e sua filha Jemima. onde você está agora? Estou no meu barracão (onde supostamente 'trabalho') ouvindo o rádio e pensando sobre o que plantar no próximo ano. o que você faz para 'meu tempo'? O derradeiro 'tempo eu' envolve minha cama, meu acendimento e nenhuma interrupção, mas segundo isso seria uma visita ao jardim (sozinho, para que eu não tenha que me preocupar com ninguém ficando entediado). onde é seu lugar preferido para comer no oeste de Londres? Adoro os caris em Busaba para uma noite de cinema (Westfield) e La Trompette para uma rara dose de poses de toalha de mesa branca (Devonshire Rd). carreira e crianças - dica máxima sobre como você faz isso? Eu tenho ajuda, dois dias e meio por semana, 9-5. Escrevendo um livro sem isso, receio estar além de minhas capacidades (embora eu tenha certeza de que há muitas super-mulheres por aí que o fizeram!) Eu me considero como tendo duas carreiras, uma das quais é educar minha filha. Tenho tanta ambição e vontade e compromisso como uma mãe quanto uma mãe por escrito ou jardinagem, mas aprendi muito cedo que tentar fazer as duas ao mesmo tempo é totalmente inútil e só me dá vontade de chorar, então eu nem sequer tento. se você tivesse que fazer uma fuga rápida, para onde você iria? A algum lugar para se esconder?  Cornwall, junto ao mar, com amigos. o que está em sua mesa de cabeceira? Pilhas de revistas não lidas, meu acendido, geralmente uma pequena jarra de algo de cheiro doce, quando estou sendo gentil comigo mesmo.</w:t>
      </w:r>
    </w:p>
    <w:p>
      <w:r>
        <w:rPr>
          <w:b/>
          <w:color w:val="FF0000"/>
        </w:rPr>
        <w:t xml:space="preserve">id 272</w:t>
      </w:r>
    </w:p>
    <w:p>
      <w:r>
        <w:rPr>
          <w:b w:val="0"/>
        </w:rPr>
        <w:t xml:space="preserve">" O contexto da razão pela qual o filme foi feito justifica o que você considera ser de má qualidade e má execução da obra. E como tal, você não entendeu o que estava acontecendo para apreciar o trabalho o suficiente para perceber isso. Aparentemente, se você estava esperando algo glorioso e espetacular, você veio ao filme errado. "Esta é uma das linhas mais recentes que os fãs começaram a usar para dissuadir críticas negativas a suas obras favoritas. Na maioria dos casos, estas defesas são justificadas se o crítico/crítico realmente não estiver familiarizado com o trabalho. Em geral, é verdade que os críticos podem ser muito duros com vários filmes e filmes (especialmente comédias ou paródias) quando escrevem suas críticas, citando que eles são incrivelmente carentes em todas as categorias de substância. Entretanto, mesmo a maioria dos fãs pode se deixar levar por isso, uma vez que é usada principalmente para defender suas obras favoritas em geral a toda e qualquer forma de crítica, mesmo que um crítico/crítico goste do referido trabalho. O primeiro problema com esta defesa é que ela é bastante paradoxal na superfície; um filme ruim não deixa de ser, de alguma forma, magicamente, ruim apenas porque aparentemente era suposto ser ruim. Muito pelo contrário, na verdade. Outro é que, independentemente das intenções de seus produtores, em última instância o produto final tem que ser julgado por seus próprios méritos; os produtores de um filme podem não estar tentando fazer Arte Verdadeira e podem estar apenas tentando 'apenas' fazer um filme divertido, mas isso não significa que eles não podem falhar em ser divertido. Além disso, há aqui uma sugestão de que os produtores de obras criativas que não pretendem ser True Art devem ser mantidos apenas nos padrões mais baixos possíveis, o que é evidentemente absurdo; qualidade e entretenimento não são mutuamente exclusivos, e só porque algo não deveria ser High Art não significa que você tenha uma licença para ser preguiçoso ou descuidado com ele. E, é claro, há a questão óbvia de por que você gostaria de fazer algo terrível deliberadamente para começar. Isto não quer dizer que haja algo de errado com o entretenimento puramente escapista ou que todas as obras devem aspirar às alturas mais altas da 'digna' Arte Verdadeira; apenas que fazer entretenimento escapista não é, em si mesmo, um cartão automático 'Get Out Of Criticism Free' para produtores e fãs do dito entretenimento. Os fãs que assumem este ponto de vista podem estar invocando deliberadamente qualquer um ou todos os tropos de Animação, Ficção Científica e Comédia do Gueto. Isto pode parecer contraditório do propósito habitual destes tropos (isto é, tentar tirar o que eles gostam dos ditos Ghettos), mas a questão é que gêneros diferentes devem ser mantidos com padrões diferentes. Apesar de não visar exatamente este fenômeno, a "Lei de Ebert", cunhada pelo notável crítico de cinema Roger Ebert -- "Não se trata de um filme, mas como se trata dele" -- também tem alguma relevância aqui. A idéia é que ele pode classificar um filme de ação supostamente 'sem cérebro' como superior a um drama supostamente 'digno' do Oscar Bait, não porque o filme de ação seja artisticamente mais complexo ou inerentemente superior ao drama (embora pudesse ser), mas porque o filme de ação é melhor em ser um filme de ação, e assim é uma experiência cinematográfica mais satisfatória, do que o drama em ser um drama. Por esta lógica, o inverso também é verdade; só porque um filme de ação não tem necessariamente o objetivo de proporcionar a seu público as mesmas coisas que um drama, não o isenta totalmente de críticas. Maryann : Este é um daqueles filmes que não devemos reclamar porque é "para crianças", como se as crianças não fossem espertas o suficiente para reconhecer merda alguma. Ou como se não nos importássemos de servir a merda de nossos filhos. Eu não quereria meus filhos, se eu tivesse algum, em qualquer lugar perto disso, a menos que eu realmente quisesse inculcar neles estereótipos de gênero indutores de gritos dos anos 50. O que eu não faria. O filme Bob expressou sua desaprovação da noção de que só porque um filme "não está tentando", isso o torna imune a críticas. Ele deu o exemplo de The Expendables , dizendo que seu problema não era que se tratava de um grande filme de ação idiota, mas que era um filme de ação idiota e ruim. Os defensores de Seltzer e Friedberg (sim, eles existem) usam freqüentemente esta desculpa. "Eu sei que eles são piadas estúpidas, supostamente são piadas estúpidas". Ignorando que existe um direito e</w:t>
      </w:r>
    </w:p>
    <w:p>
      <w:r>
        <w:rPr>
          <w:b/>
          <w:color w:val="FF0000"/>
        </w:rPr>
        <w:t xml:space="preserve">id 273</w:t>
      </w:r>
    </w:p>
    <w:p>
      <w:r>
        <w:rPr>
          <w:b w:val="0"/>
        </w:rPr>
        <w:t xml:space="preserve">Formatos Descrição do Livro Data de Lançamento: 30 de outubro de 2007 Surpreendente em seu escopo e erudição, esta é a obra magnífica que as inúmeras obras aclamadas de Niall Ferguson têm levado até nós. Nela, ele se debate com talvez as questões mais desafiadoras da história moderna: Por que a história do século XX foi de longe a mais sangrenta da história? Por que um progresso material sem precedentes foi acompanhado de uma guerra total e um genocídio? Sua busca por novas respostas o leva das paredes de Nanjing às praias sangrentas da Normandia, da economia da limpeza étnica à política de declínio e queda imperial. O resultado, tão brilhantemente escrito como vital, é um grande trabalho de mestre historiador. Surpreendente em seu alcance e erudição, esta é a obra magnífica que as inúmeras obras aclamadas de Niall Ferguson têm levado até aqui. Nela, ele se confronta com talvez as questões mais desafiadoras da história moderna: Por que a história do século XX foi de longe a mais sangrenta da história? Por que um progresso material sem precedentes foi acompanhado de uma guerra total e um genocídio? Sua busca por novas respostas o leva das paredes de Nanjing às praias sangrentas da Normandia, da economia da limpeza étnica à política de declínio e queda imperial. O resultado, tão brilhantemente escrito como vital, é um grande trabalho de mestre historiador. Niall Ferguson começa "A Guerra do Mundo": Conflito do século XX e a Descida do Ocidente" com uma simples pergunta - o que fez do século XX, particularmente o período entre 1912 e 1953, o período mais sangrento da história humana? A tese parece bem pensada e Ferguson tem uma grande quantidade de evidências que sustentam suas idéias, mas seus pensamentos se desarticulam à medida que sua narrativa avança - perdendo a maior parte de seu toque à medida que o livro se aproxima de seu fim. O objetivo que se supõe que Ferguson está trilhando seu caminho é que o grande conflito de décadas foi um prenúncio de uma mudança de poder do oeste para o leste, onde sucessivamente o Japão e depois a China deram grandes passos para alcançar seus vizinhos mais avançados. O epílogo final parece quase anticlimático, servindo apenas como um movimento suave em direção à situação política atual após os ataques terroristas de 11 de setembro, um movimento que embora ajude a colocar o livro em um contexto moderno, nada faz para ajudar a estimular a dinâmica leste-oeste que tinha tanto potencial não utilizado. Simplificando, Ferguson não consegue juntar todos os fios que apresentou no início, o que leva a um livro que sai como semi-acabado. Por fim, eu finalmente arruinei meu caminho através deste livro. Concordo com meu outro estimado revisor, Niall não foi muito ao tema. Continuei pensando que Ferguson nunca iria à sua tese inicial, mas que livro interessante, no entanto. Há muitas seções em que não se pode baixar o livro. É como ouvir um velho sábio brilhante, divagando sobre a história e os acontecimentos mundiais. Se você quisesse uma resposta a como ocorreu a queda ocidental, você ficaria decepcionado, mas se você quiser aprender ou atualizar alguns fatos muito interessantes sobre a história da guerra, este é um bom livro. Ferguson deixa claro, muito claro, que a inauguração do século 20 foi uma Guerra Mundial desnecessária, sem fundamento e monumentalmente destrutiva, que poderia ter sido evitada. A partir daí, ele traça suas conseqüências até o final de seu livro. Você terá que julgar por si mesmo o quanto ele se afasta de sua tese principal, ou mesmo se ele o faz. A narrativa que conduz à próxima Guerra Mundial é, no mínimo, esclarecedora e edificante.</w:t>
      </w:r>
    </w:p>
    <w:p>
      <w:r>
        <w:rPr>
          <w:b/>
          <w:color w:val="FF0000"/>
        </w:rPr>
        <w:t xml:space="preserve">id 274</w:t>
      </w:r>
    </w:p>
    <w:p>
      <w:r>
        <w:rPr>
          <w:b w:val="0"/>
        </w:rPr>
        <w:t xml:space="preserve">Roupeiros Deslizantes Personalizados London Furniture Ltd. Quando uma criança pequena assistia a filmes e programas de TV retratando a vida no futuro, uma característica comum era o deslizamento de portas automáticas dentro de casa. Agora, embora esta tecnologia esteja certamente disponível para os muito abastados, muitos de nós estamos satisfeitos com nossas portas basculantes. O mesmo, porém, não se pode dizer em relação aos guarda-roupas. À medida que acumulamos mais roupas para acompanhar as mudanças de estação, o espaço dentro de um quarto torna-se mais limitado e, portanto, ainda mais precioso. Roupeiros e arrumação sob a cama são apenas algumas das formas que economizamos espaço no chão e reunimos mais espaço de arrumação, mas o funcionamento de nossos móveis também pode ter um impacto. Para maximizar o espaço em seu quarto, considere roupeiros deslizantes sob medida da London Furniture Ltd. Ao ter portas de correr não há necessidade de deixar um amplo espaço para que as portas abram e fechem. Com anos de experiência na criação de móveis sob medida para uma variedade de ambientes comerciais e domésticos, temos uma grande compreensão de como aproveitar ao máximo o espaço limitado e a acessibilidade. Os projetos para nossos roupeiros deslizantes Londres são finalizados e aprovados por você antes de começarmos a criar qualquer mobília física. Um de nossos designers londrinos de roupeiros deslizantes realizará uma visita domiciliar e avaliará as dimensões e os designs potenciais que poderiam ser utilizados. Os roupeiros de porta deslizante de nós podem ser instalados em uma variedade de espaços únicos, tais como embaixo das escadas, no sótão, alcovas na parede e até mesmo como uma solução alternativa de prateleiras. Os projetos que desenvolvemos são altamente versáteis, portanto não é preciso limitar-se a um simples guarda-roupa para seu quarto. Roupeiros de portas deslizantes poderiam esconder prateleiras de trabalho de escritório ou um sistema de entretenimento, por exemplo. Veja o portfólio da London Furniture Ltd para exemplos de roupeiros de portas deslizantes feitos sob medida que projetamos. Depois entre em contato com um membro de nossa equipe para obter informações sobre como podemos ajudá-lo.</w:t>
      </w:r>
    </w:p>
    <w:p>
      <w:r>
        <w:rPr>
          <w:b/>
          <w:color w:val="FF0000"/>
        </w:rPr>
        <w:t xml:space="preserve">id 275</w:t>
      </w:r>
    </w:p>
    <w:p>
      <w:r>
        <w:rPr>
          <w:b w:val="0"/>
        </w:rPr>
        <w:t xml:space="preserve">Subimos a Liga de Futebol quinta-feira 18 de outubro de 2012 10:59 Então, 10 jogos para a nova campanha do Campeonato e já aquelas pessoas desagradáveis da FIFA roubaram um fim de semana para jogar entre si. Mas como as coisas se moldaram até agora? "É uma maratona, não um sprint!", choram os jogadores de meia-tigela, mas só por risos avaliamos o estado das coisas na segunda divisão até agora. Já temos um vencedor - embora não seja exatamente para o gongo premiado. A cobiçada corrida de saco do campeonato foi vencida por Steve Kean, de Blackburn, que finalmente foi expulso de sua miséria no mês passado. Mas ao invés de se desfazer do escocês durante o verão, Venky's fez a façanha depois de sete partidas com Rovers em terceiro lugar. Estranho, você pode pensar, mas os fãs do time de Lancashire estavam votando com os pés - apenas 13.405 apareceram para ver a última partida de Kean no comando. Já o favorito Bolton, por sua vez, despediu Owen Coyle com os Trotters definhando no 18º lugar. Uma má sorte de apenas uma vitória em cinco custou ao ex-gerente de Burnley seu trabalho - e o novo homem terá que se adaptar rapidamente. Chris Eagles, com cinco gols em 10 jogos, tem sido uma luz rara e brilhante. No topo, são as eternas vítimas do play-off Cardiff que lideram o caminho, com o Leicester de Nigel Pearson estalando em seus calcanhares. Os primeiros tiveram um início consistente, senão espetacular, na campanha, com Peter Whittingham mais uma vez a força motriz do meio-campo. As Raposas se livraram de um início ruim para finalmente se afirmarem como concorrentes sérios pela primeira vez em quatro temporadas. O internacional francês Anthony Knockaert, um contrato de verão inconspícuo de Guingamp, já parece destinado a coisas maiores depois de chamar a atenção com um sensacional contra Huddersfield. Os lobos se recuperaram fortemente após as perdas de Steven Fletcher, Matt Jarvis e Michael Kightly para a Premier League. As tropas do Stale Solbakken mantiveram-na apertada nas costas, enquanto a captura do ponta Bakary Sako está rapidamente provando ser uma das assinaturas mais astutas da divisão. A saída da obscuridade da mesa inferior tem sido um lado do Palácio de Cristal com quatro vitórias na rodada e um lugar entre os quatro primeiros. Dougie Freedman tem feito maravilhas com um orçamento apertado no sul de Londres - mas por quanto tempo eles podem sustentá-lo? E por quanto tempo eles podem manter o atacante Wilfried Zaha vivo? Os arquirrivais dos Eagles, Brighton, têm cumprido com a cobrança antecipada como competidores da repescagem; tendo enviado apenas seis gols, o time de Gus Poyet é oficialmente o time mais malvado da liga. E, depois de uma decepcionante campanha 2011/12, o atacante Craig Mackail-Smith finalmente está produzindo o produto com seis gols em sete jogos. Completando o belo quadro da repescagem estão os novos garotos Huddersfield , enquanto os companheiros do Yorkshiremen Leeds estão atrás apenas no saldo de gols. Joel Lynch, Oliver Norwood e James Vaughan jogaram todos os seus papéis para o primeiro, que também contratou o atacante do Leicester Jermaine Beckford por empréstimo. Os goleiros também estão incomodando o Blackpool, embora a forma recente tenha sido irregular. Tom Ince tem pegado as primeiras manchetes da ala e os abutres da Premier League estão circulando. Já se pode imaginar um Ian Holloway nervoso que está provocando o Manchester United com sua vassoura em janeiro. Os esperançosos da promoção Hull sofreram uma série recente de três jogos perdidos e sofreram mais um golpe depois de terem aprendido que a temporada de Matty Fryatt está praticamente terminada devido a uma lesão de Aquiles. No entanto, Jay Simpson aumentou de forma admirável, enquanto o zagueiro central Abdoulaye Faye marcou três vezes. O Middlesbrough concedeu mais do que compensou até agora, mas o time de Tony Mowbray continua em boa posição para montar uma sólida defesa na repescagem. Consistência é agora o nome do jogo, com jogadores como Lukas Jutkiewicz e Josh McEachran procurando continuar sua boa forma. Nottingham Forest encanta o Derby de East Midlands por um ponto na classificação inicial, apesar da vitória magra dos Rams no City Ground. Uma corrida árida de cinco jogos até setembro rendeu apenas três pontos, mas o gerente Sean O'Driscoll recrutou fortemente durante o verão e Forest espera desafiar em maio. Ex-meio-campista</w:t>
      </w:r>
    </w:p>
    <w:p>
      <w:r>
        <w:rPr>
          <w:b/>
          <w:color w:val="FF0000"/>
        </w:rPr>
        <w:t xml:space="preserve">id 276</w:t>
      </w:r>
    </w:p>
    <w:p>
      <w:r>
        <w:rPr>
          <w:b w:val="0"/>
        </w:rPr>
        <w:t xml:space="preserve">Em John Ashbery, O Casal na Sala ao lado O CÚPULO NA PRÓXIMA QUARTA Ela gostou das cortinas azuis. Eles fizeram uma estrela no ângulo. Um garoto de couro se mudou para cá. Mais tarde, eles encontraram nomes da virada do século, voltando para casa uma noite. Todo o ser Desconhecido absorvido pelo talo. Uma noiva livre nos trilhos avisando para notar outros Hers e as grandes sepulturas que os ultrapassavam Como rostos em um prédio, o pára-raios de um nome calibrava todas as suas diferenças musculosas. Outro dia. Deliberações estão recuadas Em uma câmara de ferro azul daquela tarde na qual usávamos coisas e olhávamos bem para uma placa de negócio que se elevava atrás das estrelas. (de Houseboat Days , 1977) Lendo este poema, o que quer que você tire dele, eu acho que você concordaria que o que acontece na frase que começa com "Uma livre / Noiva sobre os trilhos..." Pouco antes disso, a palavra "talo" nos cospe com uma brassiness repentina, deslocando a narrativa ambulante da abertura. Antes de termos tempo para pensar no que esta imagem está fazendo, a frase épica nos atinge. Ela pode ser sinalizada pela palavra "grande", mas o que a faz sobressair é a dificuldade de "livre", "trilhos" e "dela". (Ashbery adora usar suas letras maiúsculas antiquadas para provocar a incerteza sintática). A última linha do poema está principalmente aí para conter em cheque a elegia que efloresceria em nossas mentes se o poema terminasse "naquela tarde / em que usávamos coisas e parecíamos bem". É verdade que as "estrelas" (como "azul" e "nome") se referem à abertura do poema, e você pode extrair uma biografia disto, que faz sentido o título do poema e tipifica a maneira como sempre inferimos histórias sobre vizinhos que não conhecemos. Talvez eles estejam se casando ou tendo um bebê (o que mais fazem tais casais?). Você pode admirar um tipo tradicional de habilidade nos múltiplos significados de "ultrapassou" e "pareceu bem". O que eu gosto ainda mais é a consciência de Ashbery de como entendemos um caule -- (a) o pedaço que não é a coisa essencial em si (por exemplo, o caule de uma maçã); (b) o pedaço que é a coisa essencial em si, o que uma planta tem em vez de uma mente ou esqueleto; (c) sua condutividade, algo que as coisas passam, como um pára-raios. Mas o que eu mais gosto é aquela frase no meio, o lugar onde se pode mergulhar repetidamente e estar em contato rude, sem saber bem o que é, com a coisa que acontece.</w:t>
      </w:r>
    </w:p>
    <w:p>
      <w:r>
        <w:rPr>
          <w:b/>
          <w:color w:val="FF0000"/>
        </w:rPr>
        <w:t xml:space="preserve">id 277</w:t>
      </w:r>
    </w:p>
    <w:p>
      <w:r>
        <w:rPr>
          <w:b w:val="0"/>
        </w:rPr>
        <w:t xml:space="preserve">Qualquer coisa pode ser um fardo. Por exemplo, com muito dinheiro, você pode ter todas as pessoas que você conhecia que saem da madeira para lhe dar dinheiro... isso seria um fardo. Talvez não no seu bolso, porque você tem o dinheiro, mas mentalmente. Como a riqueza excessiva pode ser um fardo? Se você achasse tão difícil lidar com você, poderia simplesmente legar tudo a uma série de instituições de caridade ou a um membro da família. Não há necessidade de continuar a "sofrer".</w:t>
      </w:r>
    </w:p>
    <w:p>
      <w:r>
        <w:rPr>
          <w:b/>
          <w:color w:val="FF0000"/>
        </w:rPr>
        <w:t xml:space="preserve">id 278</w:t>
      </w:r>
    </w:p>
    <w:p>
      <w:r>
        <w:rPr>
          <w:b w:val="0"/>
        </w:rPr>
        <w:t xml:space="preserve">Eu criei originalmente esta colagem mista do meu filho mais velho Gage in Paintshop pro há alguns anos para pendurar em nossa parede. Alguns dias atrás eu compartilhei a foto na página do Facebook Fan e um usuário solicitou um tutorial para esta e outra colagem. Compartilharei a outra no final desta semana, assim que a completar. Se você tiver um pedido de tutorial, entre em contato comigo no Paintshopblog Facebook Fanpage e eu farei o possível para completá-lo para você. Como mencionei, esta colagem foi compartilhada no Paintshopblog fanpage e um de nossos fãs solicitou um tutorial para ela. Aqui está NikkiLea, espero que este tutorial ajude você e qualquer outra pessoa interessada em criar colagens personalizadas. Obrigado por seguir a fanpage. Se você gostaria de criar uma colagem semelhante usando suas próprias fotos, então recomendo usar fotos tiradas em um local geral por volta da mesma hora do dia. Isto produzirá os resultados mais realistas, pois a iluminação e as sombras serão muito semelhantes. Se você usar suas próprias fotos, tente tirar três poses diferentes com orientações semelhantes às fotos usadas neste tutorial. Alternativamente, você pode usar as técnicas aplicadas neste tutorial para criar seu próprio design único de colagem mista no Corel Paintshop Pro. Uma vez que você aprenda como funcionam as ferramentas e o empilhamento de camadas, o tipo de colagens que você pode criar é limitado apenas por sua imaginação. Para completar este tutorial, usamos principalmente a ferramenta Seleção à mão livre (set to point to point mode), e usamos brevemente o conjunto de Pincel Borracha para uma baixa opacidade para misturar ao fundo. Você também pode acompanhar usando o vídeo tutorial abaixo. Este tutorial deve ser compatível com todas as versões do Paintshop Pro. Colagem de fotos combinadas Corel Paintshop Pro X4 Pré-visualização do Tutorial em Vídeo Passo 1 Passo 2 Ampliar a foto com o fundo que você deseja usar. Use a ferramenta Seleção do Retângulo para selecionar uma parte do fundo. Agora, selecione Edit &amp;gt; Copy para copiar a seleção para a área de transferência. A seguir, vá para Edit &amp;gt; Paste como uma nova imagem. Pressione CTRL+D para desmarcar a seleção ativa. Passo 3 Crie uma nova imagem 4000 x 2000 com um fundo transparente.  Arquivo &amp;gt; Nova imagem. Nota: Se você estiver usando fotos menores para sua colagem, obviamente você precisará usar dimensões de imagem menores. Passo 4 Editar &amp;gt; Copiar a imagem que você estará usando no lado direito da colagem. Em seguida, cole (Edit &amp;gt; Paste como Nova Seleção) na imagem recém-criada na camada 'Raster 1? Renomeie a 'Camada Raster 1? para 'Direita'. Passo 5 Selecione e amplie a imagem que você estará usando para o meio da colagem combinada. Selecione a ferramenta de seleção à mão livre com o modo definido para "apontar para apontar". Devagar, trace ao redor da área da cabeça. Uma vez que a seleção esteja completa, clique com o botão direito do mouse para completar a seleção. Em seguida, pressione 'Delete' em seu teclado para remover a seleção da imagem. Em seguida, pressione CTRL + D para cancelar a seleção. Nota: A seleção ao redor do cabelo não precisa ser perfeita. Usaremos a escova apagadora para misturá-la mais tarde no tutorial. Passo 6 Puxe para cima a imagem 4000 x 2000 e crie uma nova camada rasterizada e a renomeie como 'Médio'. Selecione a imagem do meio da qual acabamos de remover o fundo e vá para Edit &amp;gt; Copy. Com o nome da camada 'Middle' selecionada, vá para Edit &amp;gt; Paste como Nova Seleção. Reposicione a imagem usando a ferramenta mover (Pressione 'M' no teclado) . Passo 7 Baixe a opacidade da camada 'Médio' e trace o contorno do braço usando a ferramenta Seleção à mão livre (ponto a ponto). Isto fará com que a imagem do meio pareça estar atrás da imagem correta. Uma vez concluída a seleção, gire a opacidade de volta para 100% e então pressione 'Delete' em seu teclado para remover a seleção. Em seguida, pressione Ctrl + D para cancelar a seleção. Passo 8 Selecione a imagem que você estará usando como a camada esquerda. Remova a metade direita do fundo usando a ferramenta Seleção à mão livre (ponto a ponto). Uma vez removida, copie e cole em uma nova camada Raster chamada 'Esquerda'. Passo 9 Edit &amp;gt; Copie a mistura de fundo que recortamos no primeiro deste tutorial. Criar uma nova camada raster chamada 'Background Blend Left' diretamente acima da camada 'right'. Passo 10 Selecione a camada 'Médio'. Em seguida, selecione a escova raspadora e ajuste a opacidade para cerca de 5% e misture/para a área ao redor das bordas da linha do cabelo. Nota: Isto não apagará a área ao redor do cabelo/cabeça, ao invés disso, a clareará.</w:t>
      </w:r>
    </w:p>
    <w:p>
      <w:r>
        <w:rPr>
          <w:b/>
          <w:color w:val="FF0000"/>
        </w:rPr>
        <w:t xml:space="preserve">id 279</w:t>
      </w:r>
    </w:p>
    <w:p>
      <w:r>
        <w:rPr>
          <w:b w:val="0"/>
        </w:rPr>
        <w:t xml:space="preserve">A idéia de ter uma casa própria pode puxar as emoções. O professor Richard Green, da Universidade do Sul da Califórnia, escreveu em seu blog sobre Imóveis e Economia Urbana que "há algo no setor imobiliário" em comparação com outros investimentos. Além de ser algo que podemos tocar e sentir, as casas podem dar uma sensação de controle. O professor se lembra de como ficou feliz quando comprou uma propriedade e deixou o mercado de locação "não porque pensei que iria curtir financeiramente... mas porque não gostava de meu senhorio e fiquei aliviado por não ter mais que passar um cheque para ele". Compra rápida Para todos os benefícios de dever uma casa, permitir que seu coração fuja com a cabeça pode ser caro. E ainda assim, há provas de que as pessoas tomam a decisão rapidamente. ING Direct UK em 2010 citou provas de que "o comprador médio de uma casa passa apenas 21 minutos vendo um imóvel antes de decidir comprá-lo". Parte da razão para estas decisões rápidas pode ser que as pessoas rapidamente formam uma imagem mental de si mesmas vivendo em um imóvel, mesmo que não sejam donas dele. Assim, ou colocam um valor mais alto no imóvel ou estão preparadas para pedir emprestado mais do que planejaram inicialmente. Os economistas comportamentais chamam esta armadilha de pensamento de "efeito dote". Riscos da moradia O amor, especialmente para uma casa, pode ser complicado. Taxas de juros mais altas ou renda mais baixa podem dificultar o pagamento da hipoteca a cada mês. Possuir uma casa também pode dificultar a mudança para um emprego melhor ou para conseguir trabalho. Os preços das casas também podem cair, deixando o proprietário não apenas com o coração partido, mas também com um patrimônio líquido negativo. Mesmo que se controle suas emoções, um investimento em uma casa ainda carrega riscos. Chris Dillow escreve "a moradia é um investimento mais arriscado do que muitos imaginam", tanto porque os preços das casas tendem a cair quando os empregos estão mais em risco e os preços das ações, pelo menos nos EUA, têm sido por muitos anos menos voláteis do que os preços das casas. Observações semelhantes foram atribuídas em 2010 à diretora associada da Reserva Federal dos EUA, Karen Pence, que foi relatada no blog de Economia em Tempo Real do Wall Street Journal como dizendo que as casas fazem um péssimo investimento. Os riscos envolvidos em investir em casas não estão confinados aos EUA. A queda nos preços das casas em muitos países nos últimos anos sugere isto, mas a cobertura da imprensa ainda pode dar a impressão de que, a longo prazo, os preços das casas geralmente sobem. Entretanto, a extensão de qualquer aumento não deve ser superestimada. Neil Monnery em seu livro Safe As Houses de 2011 examinou dados sobre os preços das casas em muitos países de décadas e, em alguns casos, séculos atrás. Ele descobriu que é "mais normal" que os preços das casas cresçam a cerca de 1% ao ano acima da inflação.</w:t>
      </w:r>
    </w:p>
    <w:p>
      <w:r>
        <w:rPr>
          <w:b/>
          <w:color w:val="FF0000"/>
        </w:rPr>
        <w:t xml:space="preserve">id 280</w:t>
      </w:r>
    </w:p>
    <w:p>
      <w:r>
        <w:rPr>
          <w:b w:val="0"/>
        </w:rPr>
        <w:t xml:space="preserve">...o paradoxo então era que a voz de Pound não estava ligada à "vida" de nenhuma maneira direta - não como a de Lawrence, por exemplo. Era ainda o produto de uma máscara, uma imersão em um ato de se projetar em outra coisa. O poema do metrô era um presságio. Ele apontava até que ponto a vida e o trabalho de Pound, seu coração irado e seus anseios visionários, estariam próximos de uma promulgação da estética e da filosofia oriental, uma viagem de tradução que moldaria seu modernismo. Este paradoxo é aprofundado pelo fato de que Pound nunca viajou para o Leste: em 1914, ele perdeu a chance de ir à China e ficou depois fora de contato com eventos cruciais à medida que eles se desdobravam. Sua China foi uma construção: o que ele tirou dela foi sempre literário e, portanto, parcialmente morto, mesmo quando ele podia dar uma vida a ela para fins estéticos e políticos. Ele esperava que a China - ou seu Confúcio, pelo menos - salvasse a Europa de si mesma, mas não o fez mais do que seu dicionário chinês o salvou de um crack-up quando ele foi enjaulado em Pisa, em 1945. Uma pena que mais não esteja lá, pois há algumas observações penetrantes sobre o tom de Cathay , um livro de traduções do arquivo Fenollosa que Pound publicou em 1915: e enviou uma cópia de dois poemas a seu amigo, o escultor Gaudier-Brzeska que estava nas trincheiras. O 'Lamento' começa: Junto ao Portão Norte, o vento sopra cheio de areia, solitário desde o início dos tempos até agora! As árvores caem, a grama fica amarela com o outono, eu subo as torres e torres para cuidar da terra bárbara; Castelo desolado, o céu, o amplo deserto, Não há mais muro para esta aldeia Ossos brancos com mil geadas, Saltos altos, cobertos de árvores e gramíneas; Quem trouxe isto para passar? Quem trouxe a raiva imperial flamejante? Quem trouxe o exército com os tambores e os tambores da chaleira? Reis bárbaros... e tristeza, tristeza como a chuva. Tristeza para ir, e tristeza, tristeza para voltar... "Eles retratam nossa situação de uma maneira maravilhosa", disse-lhe Gaudier. O livro inteiro foi organizado para isso. Hill afirma que um biógrafo recente, Moody, 'elogia com razão Cathay como brilhantemente à frente de seu tempo - poemas anti-guerra que saltaram a arma sobre Wilfred Owen e outros'. A libra, que nunca foi para a frente, não foi por respeito aos soldados que tentaram render a guerra diretamente. Cathay é momentaneamente forte em parte porque forneceu uma dádiva de Deus de desvio para a Libra, uma grande maneira de fazer uma arte impessoal, seu modo clássico, importar". Fiquei surpreso ao saber que Pound não sabia ler chinês quando produziu esta coleção.</w:t>
      </w:r>
    </w:p>
    <w:p>
      <w:r>
        <w:rPr>
          <w:b/>
          <w:color w:val="FF0000"/>
        </w:rPr>
        <w:t xml:space="preserve">id 281</w:t>
      </w:r>
    </w:p>
    <w:p>
      <w:r>
        <w:rPr>
          <w:b w:val="0"/>
        </w:rPr>
        <w:t xml:space="preserve">Como conseguir um emprego para o qual você não está qualificado, você vê o emprego dos seus sonhos anunciado. Você coloca imediatamente a caneta no papel, ou melhor, os dedos no teclado, e envia uma carta de apresentação bem elaborada, à qual anexa seu currículo . Na carta você explica que você tem "habilidades transferíveis" e deixa sua paixão sair da página como água quente fervente e vapor de Old Faithful. E sua recompensa? Rejeição. Mas você tem "aptidões transferíveis". Você tem paixão. Então, por que você está sendo rejeitado? Porque você é inqualificável. "Habilidades transferíveis" significa: "Eu não tenho qualificações para o trabalho, mas me faça um favor e me entreviste de qualquer forma". Não. Desculpe. O empregador não precisa lhe fazer um favor. O empregador precisa preencher o cargo com alguém que possa realmente fazer o trabalho. Uma pessoa com um histórico comprovado de sucesso. Uma pessoa que não terá uma curva de aprendizado íngreme, se é que terá alguma (além de aprender "à maneira da empresa"). Mas", eu ouço dizer, "as pessoas mudam de carreira o tempo todo". Por que isso funciona para elas e não para mim"? Simples. Elas trabalham em rede. Elas são apresentadas por uma pessoa de credibilidade, alguém cuja opinião o empregador respeita. Essa pessoa lhes diz: "Eu entendo que você está procurando um profissional de marketing. Eu conheço uma mulher que seria perfeita para o cargo. E antes que você pergunte, ela é totalmente desqualificada, exceto pelo fato de que ela tem uma grande habilidade e mais paixão por marketing do que você encontrará em qualquer outra pessoa. Se eu pudesse, eu a contrataria. Dê-lhe dez minutos". Comentários Ponto interessante. O trabalho em rede é uma forma muito boa de transição de carreira ou nab uma oportunidade para um emprego para o qual você pode não estar 100% qualificado. Após a introdução inicial, no entanto, cabe a você se empolgar com suas habilidades e paixão. Se você não parecer totalmente comprometido com este novo caminho de carreira na entrevista em vídeo, é improvável que você seja contratado mesmo com a melhor recomendação. Lembre-se de que, em vez de habilidades, os empregadores procurarão a dedicação e a paixão. Portanto, certifique-se de deixar os gerentes de contratação saberem o quanto você quer crescer na empresa deles. Eu concordo com Mary. Nem todos têm essas altas conexões que podem ajudá-los na busca de emprego. O problema é que a maioria das pessoas se recusa a ajudar os outros porque seu "azar" pode esfregar neles, o que, por sua vez, irá culpá-lo pelo infortúnio deles. Bom artigo, a partir de uma visão de 10.000 pés. Concordo, as porcas e os parafusos são um pouco mais complexos. Para aqueles que acreditam que o networking em um trabalho para o qual você não está qualificado de alguma forma desonesta, eu os lembraria que o empregador saberá muito bem que você não está qualificado, e poderá contratá-lo de qualquer forma. Isto não é BS; é dar a um empregador uma razão diferente para contratá-lo. Você já notou que as mulheres sempre dizem que querem um homem que possa fazê-las rir, mas o músico de classe, o quarterback e o bad boy, todos têm mais garotas perseguindo-as do que o palhaço de classe? As pessoas geralmente não reconhecem ou articulam muito bem o que elas querem. Isto é verdade para os empregadores, porque eles escrevem descrições de trabalho com o candidato perfeito em mente, mas geralmente contratam alguém com quem se sentem bem e que gostaria de trabalhar ao lado, independentemente das qualificações. Surpresa, surpresa, mas essas pessoas muitas vezes se dão muito bem no trabalho. Você pode treinar as habilidades, mas não pode treinar a personalidade. Infelizmente, a maioria das buscas de talentos são iniciadas como se o contrário fosse verdade. O termo "networking" é muitas vezes mal compreendido, e é por isso que as pessoas fazem comentários como o acima: "E se você não conhece ninguém que possa apresentá-lo ao gerente de contratação?" O trabalho em rede não consiste em chamar as pessoas que você conhece e perguntar-lhes quem eles sabem que podem lhe arranjar um emprego. O trabalho em rede é ligar para as pessoas que você conhece e perguntar-lhes com quem eles sabem que você pode encontrar e aprender com eles. Você faz a essas pessoas a mesma pergunta. Você faz a mesma pergunta aos seus contatos. Você continua encontrando pessoas, expandindo sua rede, enquanto você puder. Mantenha bons registros de qual indústria e empresa as pessoas trabalham, e você saberá a quem ligar quando aquele trabalho perfeito vier em seu caminho. O trabalho em rede funciona muito, muito bem porque tão poucas pessoas o fazem corretamente. Se todos o fizessem, não funcionaria bem de forma alguma. Mary... rezar? Eu não sei. Pode ser movida para que você possa estar perto dessas "pessoas" que parecem "conhecer" os gerentes de contratação? Estas pessoas que escrevem este artigo parecem viver em uma terra à la la</w:t>
      </w:r>
    </w:p>
    <w:p>
      <w:r>
        <w:rPr>
          <w:b/>
          <w:color w:val="FF0000"/>
        </w:rPr>
        <w:t xml:space="preserve">id 282</w:t>
      </w:r>
    </w:p>
    <w:p>
      <w:r>
        <w:rPr>
          <w:b w:val="0"/>
        </w:rPr>
        <w:t xml:space="preserve">Uma pausa rápida na programação programada... ...HG aqui... Normalmente não postarei aqui às quintas-feiras por causa dos postos das 4 Mães, mas hoje merece uma interrupção especial (tenho certeza que o posto das 4 Mães subirá daqui a pouco, no entanto). O HM, como a maioria de vocês sabe, tem tido algumas aulas de matemática universitária a fim de terminar um curso de ensino especializado. A matemática não é seu assunto favorito, mas ele recentemente fez algumas aritméticas de um tipo muito agradável. Ele descobriu que, através de sua vida militar e viagens rodoviárias, meus pais o fizeram: * Dirigiram juntos 118, 347 milhas (não em um carro de cabras... mas tenho certeza de que alguns de seus primeiros veículos se sentiram tão confiáveis quanto um, e usaram mais gasolina ) * Voaram juntos 52.612 milhas * Total: 170.959 milhas Isso é uma loooooooot de milhas! E por que eu estou postando esses dados hoje? Porque eles embarcaram nesta viagem há três décadas atrás. O HM não tem seu log in preparado para o novo blog, mas me pediu para postar esta versão na internet de um cartão caseiro... Sua nota para o cartão: "Viagem de ida e volta de Bangor, ME a San Diego, CA é de 6.520 milhas". Você tem sido o meu direito de navegar pelo equivalente a mais de 27 viagens de ida e volta de San Diego a Bangor! Você é o melhor marinheiro direito que um homem poderia ter! Eu te amo e te agradeço pelos últimos 30 anos e estou ansioso para os próximos 30!" Minha própria nota: muito obrigado aos meus pais pelo presente de décadas juntos, eles estão dando a seus filhos e netos. É um presente precioso, e infelizmente cada vez mais raro no mundo de hoje.</w:t>
      </w:r>
    </w:p>
    <w:p>
      <w:r>
        <w:rPr>
          <w:b/>
          <w:color w:val="FF0000"/>
        </w:rPr>
        <w:t xml:space="preserve">id 283</w:t>
      </w:r>
    </w:p>
    <w:p>
      <w:r>
        <w:rPr>
          <w:b w:val="0"/>
        </w:rPr>
        <w:t xml:space="preserve">Parece-me que quase todos ouviram falar do notável esforço que a China fez para preparar Pequim para os Jogos Olímpicos de 2008. Bem, os esforços do país para a Exposição Mundial de 2010 em Xangai superaram até mesmo isso. Mais países participaram da Expo de Xangai do que nunca na história do evento. Esta Expo também atraiu um número recorde de visitantes. Hoje Xangai brilha. Xangai é a maior cidade do mundo, com uma população de mais de 23 milhões de habitantes. A China e o Ocidente se encontraram pela primeira vez nesta cidade há quase dois séculos. Esses foram os dias em que o Ocidente estava em países colonizadores e após a Guerra do Ópio em 1842 Xangai foi aberta ao comércio como um porto tratado; oito nações ocidentais receberam concessões onde a lei chinesa não se aplicava. Estes países construíram bancos estrangeiros e casas comerciais ao longo das margens do rio Huangpu que atravessa a cidade; dezenas destes edifícios históricos ainda estão de pé. As coisas mudaram em Xangai quando os comunistas assumiram o país em 1949 e por muitos anos a cidade manteve um perfil baixo. Hoje é uma cidade onde a loja de computadores Apple ocupa imóveis de primeira linha não muito longe do Hotel Waldorf Astoria. Ao virar da esquina está a antiga Xangai e a antiga é tão celebrada quanto a nova. Se você estiver no lado oeste do rio Huangpu, onde estão os edifícios de estilo britânico e olhar para o lado leste, você estará olhando para algumas das estruturas mais avançadas do mundo. A Torre de TV Pérola Oriental sobe 468 metros no céu, mas é ofuscada pela Torre Jim Mao, que é o edifício mais alto da China e o terceiro mais alto do mundo. Se você perder seu rumo enquanto anda pelas ruas de Xangai, tudo o que precisa fazer é olhar para cima e estes marcos o ajudarão a encontrar seu caminho. A avenida do lado oeste do rio é chamada de "The Bund". É um bom lugar para iniciar sua visita à cidade. As vistas são espetaculares e é divertido ver os turistas chineses posando para fotos em frente às estátuas e ao muro de flores. Você pode fazer um cruzeiro fluvial daqui ou pegar o ônibus de embarque e desembarque. Há até mesmo a polícia de trânsito para ajudá-lo a atravessar a rua, o que é quase inaudito neste país onde atravessar a rua é muitas vezes perigoso. Um dos marcos do The Bund é o Hotel Peace, que foi chamado de Cathay Hotel quando foi inaugurado em 1929 e foi considerado a mansão mais luxuosa do Extremo Oriente. Em seguida, dirija-se à Shanghai Old Street. Ele é dividido em seções leste e oeste. A seção leste, chamada Yuyuan Bazaar ou Yuyuan Tourist Mart, foi reformada para representar edifícios da arquitetura Ming e Qing-style de 100 anos atrás. Não se deixe atrasar pelas lojas de souvenirs com suas lembranças Mao e camisetas com fotos do Castro de Cuba e do Che Guevara argentino. Há muitos achados interessantes aqui. Perto do centro, você encontrará o clássico Jardim Yuyuan, uma visita obrigatória. Em seguida, percorra as estreitas faixas da seção oeste, que é mais autêntica, e você encontrará as melhores barracas de comida imagináveis. Um dim sum popular é Xiao Long Bao, cheio de presunto, um pouco de gengibre e geléia de pele de porco. Depois de almoçar e tomar uma xícara de chá, siga para o que já foi o centro tradicional de Xangai, onde você encontrará a Praça do Povo (uma das praças mais famosas da China), o Parque do Povo, o Museu de Xangai, a Sala de Concertos de Xangai e a maior estação de metrô da cidade, que fica embaixo do shopping de pedestres East Nanjing Road. As pessoas dançam, fazem música e exercício no Parque e é óbvio que desfrutam de todo o espaço verde. O Museu de Xangai recebe notas altas da maioria dos revisores e certamente vale a pena ver, embora eu ache o mais novo museu de Pequim mais impressionante. Toda a área é bem ajardinada e agradável de se andar por aí. Caminhe até a seção da estrada de Nanjing que está fechada aos veículos. É chamada a rua de compras número 1 da China e suas lojas levam marcas internacionais. O lugar é movimentado e você será arrastado junto com a multidão até chegar novamente ao The Bund, nesta cidade dinâmica de contrastes estonteantes na nação que mais se transforma no mundo.</w:t>
      </w:r>
    </w:p>
    <w:p>
      <w:r>
        <w:rPr>
          <w:b/>
          <w:color w:val="FF0000"/>
        </w:rPr>
        <w:t xml:space="preserve">id 284</w:t>
      </w:r>
    </w:p>
    <w:p>
      <w:r>
        <w:rPr>
          <w:b w:val="0"/>
        </w:rPr>
        <w:t xml:space="preserve">O Jogo e Filme Móvel 'The Dark Knight Rises' Este Verão O muito esperado filme final do Batman e seu jogo oficial virão neste verão. Como se mais uma confirmação de que o "The Dark Knight Rises" é a próxima grande coisa, a Gameloft também lançou um aplicativo móvel oficial da franquia. O jogo para celular será lançado tanto no Android quanto no iOS no final deste verão. A Gameloft se uniu à DC Comics e à Warner Brothers Games para oferecer um jogo oficial de " The Dark Knight Rises". Infelizmente, os detalhes sobre o jogo para celular, assim como sobre o filme, são limitados no momento. Christopher Nolan e o elenco são a mãe sobre como a trilogia vai terminar. A IGN conseguiu marcar o trailer oficial do jogo "The Dark Knight Raises" para o iPhone, o que, é claro, temos para nossos leitores o prazer de ver abaixo. "The Dark Knight Rises" é um jogo de ação 3D completo que tem gráficos soberbos, já que a Gameloft intensificou seu jogo quando se trata de ser visualmente grande, como com títulos recentes, como o recente lançamento Men in Black 3. Não há notícias concretas sobre a data de lançamento oficial do jogo para celular The Dark Knight Rises, mas pode-se dizer que seria uma aposta segura dizer que o jogo deve vir à tona ao mesmo tempo em que o filme The Dark Knight Rises chega aos cinemas. O foco dos três filmes de The Dark Knight Rises sempre foi Bruce Wayne. Nolan compartilhou com a revista Total Film Magazine "deixamos um pouco o público pendurado no final do último filme em termos da história de Bruce e queremos trazê-lo em círculo completo e ter um conto completo". Temos um grande final que queremos contar já há alguns anos". Estamos apenas emocionados por termos sido capazes de levar nossa história até o fim". "Temos que dar ao público algo que ele nunca viu antes, mas também satisfazer suas expectativas do que eles gostaram nos dois primeiros filmes". Esse é o equilíbrio complicado. Com uma seqüência há sempre o desafio de tentar atender ou mesmo superar as expectativas", acrescentou Christopher Nolan. "The Dark Knight Rises" é um dos filmes mais esperados em 2012. O filme trará novos vilões, novos personagens e uma trama totalmente nova para a vida complicada de Bruce Wayne. Marque seus calendários no dia 20 de julho para garantir que você não perca o filme final do Batman.</w:t>
      </w:r>
    </w:p>
    <w:p>
      <w:r>
        <w:rPr>
          <w:b/>
          <w:color w:val="FF0000"/>
        </w:rPr>
        <w:t xml:space="preserve">id 285</w:t>
      </w:r>
    </w:p>
    <w:p>
      <w:r>
        <w:rPr>
          <w:b w:val="0"/>
        </w:rPr>
        <w:t xml:space="preserve">Sobrecarga de acessórios! Como aperfeiçoar a "festa do braço" É uma festa do braço e todos estão convidados! Muito bem, se prometermos nunca mais escrever algo assim, você vai ao menos comparecer? Incrível. A "festa do braço" -- ou o uso de muitas pulseiras simultaneamente, se você quiser se tornar técnico -- tem sido uma tarefa obrigatória nos últimos anos, e não mostra sinais de desaceleração nesta temporada. Veja como você pode usar uma infinidade de acessórios simultaneamente, e manter esta festa de braço saltando. 1. Não tenham medo. Isto não é um exercício. Em termos de usar muitas pulseiras ao mesmo tempo, não vejam como molhar os pés com um acessório aqui ou com um bangle ali. Isto é exatamente como o meme da Internet: TODAS as pulseiras! Portanto, carregue o máximo que puder, e não olhe para trás. 2. Mantenha-o equilibrado Entretanto, você não pode simplesmente carregar um braço e deixar o outro de fora. Use braceletes menores para equilibrar um braço se você tiver um punhado de braceletes mais grossos no outro, e nivele-o para fora: se você tiver três braceletes grossos em um braço, adicione dois ou três braceletes pequenos para equilibrar. E vice versa. Só não pense demais. 3. Na dúvida, acrescente mais Pergunte-se o seguinte: o que faria Iris Apfel? Iris é famosa por carregar acessórios e usar o que ela quer, então pegue uma página de seu livro de fantásticas. Preocupe-se menos com a forma como você se depara e mais com o que sente. Estas são pulseiras -- elas são para ser divertidas! Não fique pendurado na maneira "certa" ou "errada" de carregá-las. Misture e combine, mantenha colorido, e opte por novidades como caveiras e espigões - mesmo todos ao mesmo tempo. Você não quer que nada tenha uma aparência uniforme. 4. Só não exagere ao tentar a festa do braço. Uma boa regra ao tentar a festa do braço é esta: certifique-se de que você pode mover seus braços. Se você está começando a sentir que está fazendo o robô, tire alguns. Fora isso, empilhe-os!</w:t>
      </w:r>
    </w:p>
    <w:p>
      <w:r>
        <w:rPr>
          <w:b/>
          <w:color w:val="FF0000"/>
        </w:rPr>
        <w:t xml:space="preserve">id 286</w:t>
      </w:r>
    </w:p>
    <w:p>
      <w:r>
        <w:rPr>
          <w:b w:val="0"/>
        </w:rPr>
        <w:t xml:space="preserve">30 dias, 50.000 palavras, inúmeras xícaras de café! O tempo de NaNoWriMo chegou novamente. Este evento sazonal se tornou uma tradição minha, se 3 vezes pode ser chamado de tradição. Se nada mais, ajuda a estabelecer, reforçar, ou (no meu caso) restabelecer o hábito de escrever algo todos os dias. Edição, leitura de provas, gramática ... rir! Trata-se de produzir conteúdo! Este ano vai ser algo realmente especial para mim. Eu já lhes falei em posts anteriores sobre The Way of The Gun de Scott Roche no Kickstarter.com. A partir deste escrito, Scott tem menos de um dia restante. Vá, contribua, aproveite! De qualquer forma, Scott me deu permissão para colocar meu livro NaNoNo em seu universo. Estou extremamente entusiasmado com isto! É claro, agora tenho que produzir um romance. Deixe-me contar um pouco sobre isso. Estou mais do que um pouco entusiasmado com esta campanha Kickstarter de Scott Roche . Leva-me de volta àquelas tardes chuvosas de sábado, quando meus irmãos e eu observávamos um Gene Autry ou John Wayne ocidental atrás do outro até que a mamãe e o papai se cansaram de estarmos debaixo dos pés e nos chutaram para limpar nossos quartos. Quando eles saíam para buscar mantimentos, nós nos esgueirávamos de volta para a toca e pegávamos filmes japoneses dublados de artes marciais. Tínhamos que ir para a toca porque naquela época só tínhamos uma televisão. Aparentemente, o zumbido que o tubo fazia atraía os dinossauros. Esta antologia tem tudo a ver com aquela tarde chuvosa em que se podia ser tanto o estóico pistoleiro quanto o ardente mestre do Kung Fu. É o cone redemoinho de chocolate e manteiga de amendoim que é o gênero mash-up de Western e Wuxia. É a aventura para o poder W 2! Um escritor fantasma é uma pessoa que escreve qualquer forma de texto, incluindo livros ou mesmo música, que é credenciada à pessoa para a qual está escrevendo. Eles são freqüentemente usados por pessoas famosas, como celebridades, políticos, executivos de empresas e outras pessoas de alto perfil na ribalta pública para escrever memórias, autobiografias, música ou qualquer outra coisa que desejem. Trabalhos escritos como livros podem ser ficção ou não-ficção. Os escritores fantasmas não precisam escrever todo o trabalho; eles podem fazer a pesquisa e criar um rascunho, e depois deixar a escrita para o cliente. Ou eles podem fazer um rascunho do trabalho, ou simplesmente editar e preencher algumas informações adicionais após receberem um rascunho. Para dar a todos vocês uma idéia do meu verão, comecei o processo desta entrevista com a Pip &amp; Tee em maio. MAIO! Eles voltaram para mim em junho e, em seguida, o meu sucesso de verão e o seu estacionamento desde então. Esperamos que nossos dois agentes do Ministério não tenham o atraso contra mim. Para aqueles que não conhecem a Pip &amp; Tee, há uma série de ligações no final da entrevista. Por favor, sintam-se à vontade para checar nossos autores. Uma revisão do The Janus Affair terá que esperar. Entre outras coisas, a leitura também foi colocada na prateleira de trás neste verão. Está em cima da minha pilha TBR (É uma pilha se estiver no seu Kindle?) e espero chegar lá em breve. Você sentiu minha falta? Estou de volta! Tem sido um verão longo. Viajei muito e aprendi muito. Para começar, as viagens de praia com barco, castelos de areia e família são mais divertidas quando você simplesmente vai com ele. Recuperar do martelar que o surf inflige em meu corpo está demorando mais a cada ano, mas a diversão vale bem a pena. Aprendi que viajar 15 horas e meia, através do Mississippi (duas vezes), e para o centro-oeste é uma besta. Enquanto eu provavelmente poderia fazê-lo em um dia, eu o dividi em dois. Minha família me agradeceu. Algo sobre o fator resmungo ser significativamente menor. E, aprendi que não sou quase o durão que eu pensava que era. Eu não sou estóico, não sou forte e não sou incansável. Na verdade, a única coisa que machismo e eu temos em comum é ... bem ... Eu gosto de queijo.</w:t>
      </w:r>
    </w:p>
    <w:p>
      <w:r>
        <w:rPr>
          <w:b/>
          <w:color w:val="FF0000"/>
        </w:rPr>
        <w:t xml:space="preserve">id 287</w:t>
      </w:r>
    </w:p>
    <w:p>
      <w:r>
        <w:rPr>
          <w:b w:val="0"/>
        </w:rPr>
        <w:t xml:space="preserve">Samsung Galaxy Note 2 the Update to the Smartphone Tablet Hybrid O Galaxy Note é um dos gadgets mais populares e únicos da Samsung.  Preso entre ser um tablet e um telefone, ele oferece o melhor dos dois mundos e chamou a atenção dos usuários por causa disso.  Ele pode ser um pouco grande para um telefone, mas o que ele oferece em funcionalidade o mantém vendendo.  Agora a Samsung lançou a Galaxy Note 2 e procura continuar o sucesso. Usando sua tecnologia S-Pen que foi um sucesso com a tela maior Galaxy Note 10.1, o Galaxy Note 2 oferece mais potência, mais multitarefa e mais tamanho, tudo o que os usuários têm desejado.  A questão é, naturalmente, se isto será suficiente para fazer as pessoas se atualizarem e se será suficiente para capturar o interesse dos usuários dos outros telefones no mercado.  A Samsung criou um nicho para si mesma no mundo dos smartphones, um nicho que fez com que a Apple se desse conta, a Galaxy Note 2 pode ter apenas o que é preciso para empurrar ainda mais a Samsung à frente na batalha para ser a melhor. Construir O aspecto mais notável do Galaxy Note 2 é, naturalmente, que ele se parece muito com o Galaxy S3.  A diferença, é claro, é que a Nota é obviamente maior.  É também mais curvier, o que o coloca à frente do S3 em pontos de estilo.  Com 9,4mm de espessura é agora mais fina que a nota original (mas não tão fina quanto a S3), mas pesa mais que a original (182,5g em comparação com a nota 178g).  A única desvantagem perceptível realmente é que quando você atende uma chamada na Nota 2, parece que você está usando um tablet como telefone em algum aspecto, mas mesmo assim não é tão grande demais. Características A nota 2 foi projetada para o Android 3.1 Jelly Bean para o qual pode ser atualizada (vem pré-instalada com Gingerbread inicialmente, mas é facilmente atualizada).  A própria interface TouchWiz UI da Samsung é sobreposta a esta acrescentando a tela inicial com sua própria marca de aplicativos.  Isto inclui o S-Suggest e o S-Planner. A atualização do Jelly Bean mostra uma grande diferença no desempenho da interface de usuário, sendo tudo muito mais rápido.  A nova caneta inteligente melhorada também mostra melhor sensibilidade na tela, o que leva a um desempenho muito melhor quando você está se divertindo.  Outra característica de nota é o slot de cartão microSD atualizado que agora oferece expansão de armazenamento para 64GB a partir dos 32GB originais. A conectividade para a Galaxy Note 2 inclui Bluetooth 4.0 (que é uma atualização das Notes 3.0 originais) e S-Beam (a versão Samsung do NFC) está incluída para a novidade da "troca de telefone" em outros telefones S-Beam. Câmera A câmera na Nota 2 é uma lente de 8 megapixels que é bastante padrão em smartphones premium agora, com foco automático e flash LED.  A câmera de face frontal é capaz de HD e pode ser usada para gravação.  Curiosamente, a câmera frontal é de 1,9-Megapixel, onde a nota original apresentava uma versão de 2-Megapixel.  Mas o desempenho de ambas as câmeras é excelente como seria de se esperar com um smartphone que está tentando ser o melhor do mercado. Tela Tornar a Nota 2 maior era um risco, mas vale a pena.  A tela agora tem 5,5 polegadas e é HP Super AMOLED com uma resolução de 1.280 x 720 (uma redução em relação às notas originais), mas a qualidade da tela ainda é excelente, especialmente os avisos em vídeos reproduzidos nela.  A tela também é Corning Gorilla Glass 2 que acrescenta proteção, embora você não queira ser muito áspero com ela, ela a mantém protegida para o uso diário habitual e de quaisquer quedas que ela possa ter. Desempenho O Galaxy Note 2 agora usa um processador quad core rodando a 1,6GHz; esta é uma atualização da variedade original dual core.  Isto é apoiado por 2GB de RAM, o que leva a que o desempenho da Note 2 seja muito rápido, com pouca ou nenhuma desaceleração.  As aplicações carregam rapidamente e com toda a velocidade adicionada multi-tarefa não deve ser problema algum.  O telefone também é capaz de 4G, o que irá acelerar a velocidade dos dados quando disponível em sua área. A bateria na Nota 2 foi aumentada para poder manusear a tela maior e o processador quad core; isto é um aumento de 2.500mAH para 3.100mAH).  A bateria pode durar até cerca de 12 horas, o que significa que você obterá facilmente um dia de uso antes de precisar recarregá-la. Veredicto O Galaxy Note 2 tem mais potência, uma tela maior e maior desempenho por causa de sua atualização da interface do usuário.  Há muitas razões para passar da primeira nota para esta e para as pessoas que não tiveram o prazer de experimentar o original</w:t>
      </w:r>
    </w:p>
    <w:p>
      <w:r>
        <w:rPr>
          <w:b/>
          <w:color w:val="FF0000"/>
        </w:rPr>
        <w:t xml:space="preserve">id 288</w:t>
      </w:r>
    </w:p>
    <w:p>
      <w:r>
        <w:rPr>
          <w:b w:val="0"/>
        </w:rPr>
        <w:t xml:space="preserve">Sexta-feira, 31 de agosto de 2012 Ocasionalmente, abordamos neste blog exemplos excepcionais de infraestrutura para ciclismo. Não é apenas este blog, ou apenas a Holanda que produz tal infra-estrutura. Tais projetos, grandes e impressionantes, muitas vezes grandes pontes, túneis ou instalações de estacionamento para bicicletas, são fotogênicos e de prestígio. Eles também podem ser objeto de comunicados de imprensa da cidade em que são construídos, ou dos designers e são muito populares entre os blogueiros, no facebook e no twitter. Entretanto, uma ênfase em tais coisas pinta uma imagem falsa. Cavalgando para a escola. Não é necessário ter mãos no tipo de infra-estrutura mundana que você pode esperar ver em qualquer lugar. Pode ser um prazer usar peças excepcionais de infra-estrutura, mas estou desconfortável com a quantidade de atenção que tais coisas conseguem. O mundo inteiro não parece ser exceção, nem mesmo para um ciclista na Holanda. Afinal de contas, a própria palavra excepcional significa "desviar-se amplamente de uma norma". Por definição, quase toda a infra-estrutura não é excepcional, mas na verdade é apenas média. Os projetos de Prestige são muito populares entre os políticos que querem fazer um nome para si mesmos, e eles podem ser ótimos para ter como um extra. Entretanto, é a qualidade do projeto da infra-estrutura mundana que é mais importante para incentivar uma alta participação modal do ciclismo. Isto é o que a maioria das pessoas usará para a maioria de suas viagens. Os projetos Prestige não são nada importantes se eles estiverem isolados e não ligados por uma grade de rotas de alta qualidade. Portanto, vamos ouvi-lo para uma infra-estrutura mundana, comum, comum, não convencional e enfadonha. Esqueça as coisas excepcionais, é o mundano que precisa ser bom. O que é excepcional na Holanda é que a infra-estrutura mundana é de alta qualidade, excelente manutenção, e talvez o mais importante, ubíqua. Esta infra-estrutura mundana na Holanda é o que torna possível a alta participação modal, pois está disponível para todos em todas as suas viagens. As poucas peças de infra-estrutura excepcional estão espalhadas por todo o país e são úteis apenas para uma minoria em algumas de suas viagens. A importância de ter uma grade apertada de rotas de alta qualidade para incentivar o uso de bicicletas foi uma lição aprendida no final dos anos 70 e início dos anos 80 e ainda tão válida hoje. Não deixe sua cidade escapar oferecendo apenas alguns projetos de prestígio ou apenas algumas rotas particularmente boas. Tais propostas podem soar bem, são ótimas para se vangloriar, são ótimas para sessões de fotos e para fins publicitários e os políticos adoram ter seus nomes associados a grandes projetos. Entretanto, algumas poucas peças de infra-estrutura excepcional não podem causar uma mudança apreciável porque para a maioria das pessoas que fazem a maioria das viagens em outros lugares a experiência de andar de bicicleta permanecerá a mesma que era antes de serem construídas. Uma das milhares de pequenas pontes para ciclistas que fazem o que é necessário para fazer A infraestrutura holandesa média é a que mais aparece neste blog. É também o que mais demonstramos quando mostramos às pessoas como funciona a infraestrutura holandesa. Tomamos as rotas que as pessoas normais tomam para destinos para os quais as pessoas normais vão. Utilizamos a infra-estrutura que as pessoas normais utilizam. Não adianta escolher alguns pedaços de infra-estrutura particularmente bons, pois isso só cria uma imagem falsa. Isso não mostraria como as pessoas realmente pedalam diariamente e o que é importante para tornar esta alta taxa de ciclismo normal. 7 comentários: Anônimo disse... Pior ainda são os comunicados de imprensa sobre instalações "excelentes" que mal são melhores do que nada.... ttp://www.eastleigh.gov.uk/the-council/\\\\\\... A ciclovia Dani King, medirá cerca de 3500 metros de comprimento que é ligeiramente maior do que a distância de 3000 metros que a equipe de perseguição montou para reclamar sua medalha de ouro nas Olimpíadas de Londres. A rota será marcada por uma série de novos sinais em cada extremidade e pontos-chave ao longo do percurso. Dani disse: "Seria uma honra ter uma ciclovia com o meu nome. Quando as pessoas a percorrerem, espero que ela as lembre do legado das Olimpíadas e as inspire a se manterem em forma e desfrutarem do esporte". O líder do Conselho, Keith House, disse. "Dani é a primeira medalhista olímpica de ouro do bairro por oitenta anos - queremos reconhecer sua grande conquista e que melhor maneira do que dar o seu nome às excelentes instalações de ciclismo em sua própria vila natal". Infelizmente, esta é a abordagem que vemos na Austrália. A única infra-estrutura que vemos é a excepcional - excepcional no sentido de que é QUALQUER infra-estrutura e muitas vezes está bem abaixo dos padrões aceitáveis. Em todos os outros lugares, não há nada. Os políticos - e pior - a bicicleta advo</w:t>
      </w:r>
    </w:p>
    <w:p>
      <w:r>
        <w:rPr>
          <w:b/>
          <w:color w:val="FF0000"/>
        </w:rPr>
        <w:t xml:space="preserve">id 289</w:t>
      </w:r>
    </w:p>
    <w:p>
      <w:r>
        <w:rPr>
          <w:b w:val="0"/>
        </w:rPr>
        <w:t xml:space="preserve">A Diner revisa que moro perto e concorda que este é um acréscimo bem-vindo. Eu estava nervoso com os comentários sobre a recepção gelada. Mas eu não vi dessa maneira. O serviço foi amigável e eficiente. Sim, alguns dos servidores são jovens e inexperientes, mas eles compensam isso com um aparente desejo de agradar. A atmosfera estava agradável e quente em uma noite fria em Melbourne. O lugar estava cheio até transbordar às 20h. As azeitonas recheadas eram um excelente aperitivo e meu filho achou os calamares tão bons quanto qualquer outro que ele já comeu. Carne macia, e uma bela massa crocante. As pizzas eram tão boas quanto as anunciadas. Estilo romano/nápoles. O que significa uma base adorável (fofa por fora, mas com um bom fundo crocante) e um sabor fumegante. As coberturas são delicadas e para mim, talvez um pouco sutis demais. Sou um fã do estilo Mr Wolf, que é um pouco mais robusto. A lista de vinhos é limitada, mas fina para a pizza. E não excessivamente cara. Voltarei a ...... para a comodidade e o ambiente, proporcionando uma boa noite. Fui lá no sábado à noite e tive que comer no bar, depois de ter tocado duas horas e meia antes. Mas tudo bem, pois eles nos disseram que isso poderia ter que acontecer. As entradas são um pouco caras demais, mas os pratos principais foram ótimos. Ambos comemos pizzas para compartilhar e elas foram tão boas, se não melhores do que qualquer pizza que comi em Melbourne. Definitivamente, vale a pena visitar. Estou com você, RonnyBoy é a atitude gelada do proprietário e a aparente falta de preocupação sobre se seus clientes estão ou não felizes. Felizmente a comida era gostosa ou talvez não voltássemos, apesar de ser muito local. Uma atitude estranha para alguém que dirige um novo negócio como este. É chamada de "indústria da hospitalidade" por uma razão. E apesar de eles terem "hora de família" a partir das 17h30, eles não parecem realmente atender - muito menos, como - crianças. Belo lugar, um pouco mais caro para a comida e a área, mas o pessoal foi muito rude. Os funcionários não faziam idéia do cardápio ou dos vinhos. Deveria ter mais vinhos ao copo para provar se estiver tentando ser um 'bar de vinhos'. Estávamos ansiosos para experimentar o novo restaurante na área. Nossa impressão inicial foi manchada quando entramos e, presumivelmente, o(s) dono(s) estava(m) na frente sentado(s) no bar fazendo livros, um deles se levantou para nos cumprimentar e nos mostrar a uma mesa. Acho que levar seu negócio para a parte de trás da sala de estar ou melhor ainda para longe de sua clientela, se você estiver tentando criar uma boa experiência de jantar. Recebi um menu de bebidas imediatamente, mas foram necessárias mais duas visitas à mesa antes de termos que pedir um menu de refeições, talvez apenas alguns problemas de dentição. Tinha a esperança de encontrar um lugar que pudéssemos deixar no meio da semana com freqüência para comer uma boa refeição italiana, mas infelizmente parecia muito caro para o tipo de refeição principal de $19 - $40. mais os lados a outros $8. Eu tinha a principal mais barata a lasanha a $19 que sabia bem, embora não tivesse gosto de comida caseira, a porção era muito pequena, não preciso de muito para me encher, mas isto foi particularmente pequeno, talvez eu tenha tido sorte. Desapontado na tigela de trufas... mais Estava ansioso para experimentar o novo restaurante da região. Nossa impressão inicial ficou manchada quando entramos e presumivelmente o(s) dono(s) estava(m) na frente sentado(s) no bar fazendo livros, um deles se levantou para nos cumprimentar e nos mostrar a uma mesa. Acho que levar seu negócio para a parte de trás da sala de estar ou melhor ainda para longe de sua clientela, se você estiver tentando criar uma boa experiência de jantar. Recebi um menu de bebidas imediatamente, mas foram necessárias mais duas visitas à mesa antes de termos que pedir um menu de refeições, talvez apenas alguns problemas de dentição. Tinha a esperança de encontrar um lugar que pudéssemos deixar no meio da semana com freqüência para comer uma boa refeição italiana, mas infelizmente parecia muito caro para o tipo de refeição principal de $19 - $40. mais os lados a outros $8. Eu tinha a principal mais barata a lasanha a $19 que sabia bem, embora não tivesse gosto de comida caseira, a porção era muito pequena, não preciso de muito para me encher, mas isto foi particularmente pequeno, talvez eu tenha tido sorte. Desapontado na tigela de salgadinho de trufas, esperava algumas batatas fritas cortadas à mão a $8, mas era apenas uma tigela de batatas fritas de shoestring mainstream. No positivo, o lugar se apresentou bem. Devo dizer que, no futuro, nós</w:t>
      </w:r>
    </w:p>
    <w:p>
      <w:r>
        <w:rPr>
          <w:b/>
          <w:color w:val="FF0000"/>
        </w:rPr>
        <w:t xml:space="preserve">id 290</w:t>
      </w:r>
    </w:p>
    <w:p>
      <w:r>
        <w:rPr>
          <w:b w:val="0"/>
        </w:rPr>
        <w:t xml:space="preserve">Os diretores regionais da Skeena-Queen Charlotte estão tão preocupados com o impacto potencial dos destroços do tsunami na costa norte que estão convidando a Premier Christy Clark para falar sobre soluções para o problema. Os diretores votaram para escrever ao primeiro-ministro em sua reunião de 25 de maio no Príncipe Rupert, disse a administradora Joan Merrick, após uma longa discussão sobre os destroços. O isopor, pedaços de isolamento, bóias, geladeiras e outros detritos, que se acredita serem do tsunami japonês de março de 2011, começou a se lavar nas praias das ilhas e espera-se mais nos próximos meses. Até agora, não há uma resposta clara para a pergunta sobre o que deve ser feito com ele. A Sra. Merrick disse ter recebido várias ligações de ilhéus sobre a situação, incluindo um grupo de residentes de Tlell que queriam fazer uma limpeza. Ela disse que eles teriam que pagar para deixar o lixo da praia no aterro sanitário da ilha como todo mundo, mas que o comitê consultivo do Tlell poderia ser capaz de cobrir o custo. O distrito regional não pode oferecer aterro sanitário gratuito para o lixo do tsunami, disse ela, embora possa disponibilizar algum espaço no local do aterro para isso. "Há uma preocupação óbvia, mas ninguém tem uma resposta sobre o que fazer", disse ela. "Se os detritos continuarem a ser lavados, terão que ser tratados. Realmente, alguém nos níveis superiores do governo tem que assumir a responsabilidade ou assumir a autoridade". A Sra. Merrick estará nas ilhas em junho e planeja dar uma olhada nas praias e nos destroços que já foram recolhidos. Um dos diretores regionais do distrito sugeriu o uso de barcos seine para limpar os detritos antes que eles cheguem à costa. Os diretores também votaram para colocar o assunto na agenda da conferência da União dos Municípios da Colômbia Britânica em setembro e para contatar a rede de comunidades costeiras sobre o assunto. O barco queimou no último fim de semana na Queen Charlotte. Uma festa e tanto. Foto de Jeff King.</w:t>
      </w:r>
    </w:p>
    <w:p>
      <w:r>
        <w:rPr>
          <w:b/>
          <w:color w:val="FF0000"/>
        </w:rPr>
        <w:t xml:space="preserve">id 291</w:t>
      </w:r>
    </w:p>
    <w:p>
      <w:r>
        <w:rPr>
          <w:b w:val="0"/>
        </w:rPr>
        <w:t xml:space="preserve">O caminho para o coração de Toronto é o trânsito público! Uma mensagem para os liberais locais, para os liberais provinciais e até mesmo para os liberais federais. As pessoas querem o financiamento do trânsito público! Em uma pesquisa recente, 74% das pessoas em Toronto disseram que favoreceriam um aumento de 0,5% no imposto sobre vendas se isso significasse que o dinheiro iria para o trânsito público em Toronto. Com todas as áreas tendo uma maioria de nada menos que 67% das pessoas que o apoiam. Se o Partido Liberal do Canadá quer recuperar a cidade rica e montanhosa de Toronto e seus subúrbios, ele tem que pular no sistema de transpiração pública. Darren Karasiuk, da Environics, disse que este debate tornou as pessoas mais dispostas a considerar um imposto para pagar a expansão do trânsito. "Não consigo pensar em um trânsito de tempo e transporte que tenha recebido tanta atenção quanto eles nos últimos meses", disse ele. "O público reconhece isto como um problema e está pronto para pensar e ter uma conversa significativa sobre o assunto". O trânsito público é o caminho a seguir quando se trata de melhorar o meio ambiente, a economia e o tráfego. Os liberais de certa forma viram esta oportunidade propondo um sistema ferroviário de alta velocidade, mas se os liberais quiserem conseguir os viajantes diários de Montreal, temos que olhar para o transporte local e a infra-estrutura. Lembre-se do fundo de infra-estrutura Stephane Dion de 70 bilhões de dólares. Precisamos de mais políticas como essa, onde as pessoas possam ver os resultados bem diante dos olhos. Parece que o público está pronto para isso e os liberais também deveriam estar. A sugestão da pesquisa de opinião pública de que 905 eleitores apoiam o imposto pode ser sua descoberta mais importante. Os subúrbios são o principal campo de batalha nas eleições provinciais e federais. Eles também têm menos infra-estrutura de trânsito e números de cavalgadas muito menores do que a cidade.</w:t>
      </w:r>
    </w:p>
    <w:p>
      <w:r>
        <w:rPr>
          <w:b/>
          <w:color w:val="FF0000"/>
        </w:rPr>
        <w:t xml:space="preserve">id 292</w:t>
      </w:r>
    </w:p>
    <w:p>
      <w:r>
        <w:rPr>
          <w:b w:val="0"/>
        </w:rPr>
        <w:t xml:space="preserve">SLR Online Dahlia v. Rodriguez A Chance to Overturn Dangerous Precedent Em dezembro de 2007, Angelo Dahlia, um detetive da cidade de Burbank, Califórnia, supostamente testemunhou seus colegas policiais usando táticas de interrogatório ilegais. De acordo com Dahlia, esses policiais espancaram vários suspeitos, apertaram a garganta de um suspeito e colocaram uma arma diretamente sob o olho desse suspeito. O Chefe de Polícia de Burbank parecia encorajar este comportamento: depois de saber que certos suspeitos ainda não estavam presos, ele alegadamente instou seus funcionários a "espancar outro [suspeito] até que todos eles estivessem sob custódia". [1] Após algum atraso, Dahlia relatou a conduta de seus colegas ao Departamento do Xerife de Los Angeles. Quatro dias depois, o Chefe de Polícia de Burbank colocou Dahlia em licença administrativa. Posteriormente, Dahlia apresentou uma ação 42 U.S.C. de 1983 contra o Chefe e outros membros do Departamento de Polícia de Burbank, alegando que sua colocação em licença administrativa era uma retaliação inconstitucional pelo exercício de seus direitos da Primeira Emenda. O tribunal distrital rejeitou a alegação de Dahlia, sustentando que seus direitos da Primeira Emenda não haviam sido violados porque os relatórios dos policiais sobre a má conduta de outros oficiais são, como uma questão de direito da Califórnia, parte de seus deveres oficiais. Conseqüentemente, oficiais como Dahlia não podem obter alívio de ações de retaliação tomadas contra eles por terem feito tais denúncias. Um painel de três juízes do Nono Circuito afirmou porque o precedente exigia que o fizesse. [2] O painel teve o cuidado de observar, no entanto, que acreditava que o precedente relevante -- Huppert v. Cidade de Pittsburg -- foi "erroneamente decidido e não apoiado pela única autoridade em que confia". [3] Huppert é um precedente perigoso que o Nono Circuito deveria ser derrubado ao ouvir Dahlia en banc. [4] Certas formas de discurso dos funcionários do governo não devem ser categoricamente desprotegidas; ao contrário, sempre que houver uma pergunta legítima a respeito do escopo dos deveres de um funcionário, essa pergunta deve ser de fato e não de direito. Esta Nota explica o motivo e sugere abordagens alternativas para analisar os direitos da Primeira Emenda dos funcionários que falam de acordo com seus deveres oficiais. Proteções limitadas para os direitos da Primeira Emenda dos funcionários públicos A Suprema Corte decidiu - mais recentemente em Garcetti v. Ceballos - que quando os funcionários públicos falam de acordo com seus deveres oficiais, eles não estão constitucionalmente protegidos da disciplina do empregador. Em Garcetti , um procurador distrital adjunto do Escritório Distrital do Condado de Los Angeles, Richard Ceballos, determinou que uma declaração usada para obter um mandado de busca crítico continha imprecisões significativas. Ele transmitiu suas conclusões aos seus supervisores e recomendou que o caso fosse arquivado. Pouco tempo depois, Ceballos foi submetido a uma variedade de medidas de retaliação: ele foi reatribuído, transferido para outro tribunal, e negado uma promoção. Ele então apresentou uma petição sob 1983, alegando violações de seus direitos da Primeira e da Décima Quarta Emenda. O Tribunal considerou o discurso de Ceballos desprotegido pela Primeira Emenda. Embora a Primeira Emenda "proteja[] o direito de um funcionário público, em certas circunstâncias, de falar como cidadão tratando de assuntos de interesse público", ela não lhes oferece esta proteção quando "fazem declarações de acordo com seus deveres oficiais". [5] Em contraste, os funcionários que fazem declarações públicas fora do cumprimento de seus deveres oficiais - por exemplo, professores que escrevem cartas para um jornal [6] - permanecem protegidos. A decisão da Corte reflete um esforço para resolver a tensão entre, por um lado, o interesse de um funcionário individual e o interesse do público no discurso desse funcionário e, por outro lado, o interesse do governo em operações eficientes. Embora o Tribunal tivesse anteriormente adotado um teste de equilíbrio para determinar qual interesse prevalece, [7] aqui ele procurou anunciar uma regra simples - algo que os juízes poderiam aplicar mais facilmente e que os funcionários poderiam planejar mais facilmente. Embora o teste de Garcetti tivesse a intenção de ser (relativamente) simples de aplicar, ele não pretendia ser formalista. Como o Tribunal explicou, a "investigação adequada" sobre se o discurso foi feito de acordo com os deveres oficiais de um funcionário é uma investigação prática. As descrições formais das funções freqüentemente têm pouca semelhança com as funções que se espera que um funcionário realmente desempenhe, e a listagem de uma determinada tarefa em um</w:t>
      </w:r>
    </w:p>
    <w:p>
      <w:r>
        <w:rPr>
          <w:b/>
          <w:color w:val="FF0000"/>
        </w:rPr>
        <w:t xml:space="preserve">id 293</w:t>
      </w:r>
    </w:p>
    <w:p>
      <w:r>
        <w:rPr>
          <w:b w:val="0"/>
        </w:rPr>
        <w:t xml:space="preserve">Visão do mundo Este artigo é sobre o conceito. Para a classe de satélites WorldView, ver DigitalGlobe . Uma visão abrangente do mundo (ou visão do mundo) é a orientação cognitiva fundamental de um indivíduo ou sociedade, abrangendo a totalidade do conhecimento e do ponto de vista do indivíduo ou da sociedade. Uma visão de mundo pode incluir filosofia natural; postulados fundamentais, existenciais e normativos; ou temas, valores, emoções e ética. [O termo é um calque da palavra alemã Weltanschauung [ˈvɛlt.ʔanˌʃaʊ.ʊŋ] ( ouvir ) , composta de Welt ("mundo") e Anschauung ("visão" ou "perspectiva"). [É um conceito fundamental para a filosofia e epistemologia alemã e refere-se a uma ampla percepção do mundo. Além disso, refere-se à estrutura de idéias e crenças que formam uma descrição global através da qual um indivíduo, grupo ou cultura observa e interpreta o mundo e interage com ele. [O verdadeiro fundador da idéia de que linguagem e visão de mundo são inextricáveis é o filólogo prussiano Wilhelm von Humboldt (1767-1835). Humboldt argumentou que a linguagem era parte da aventura criativa da humanidade [ vago ] . A cultura, a língua e as comunidades linguísticas se desenvolveram simultaneamente, argumentou ele, e não poderiam fazê-lo um sem o outro. Em contraste com o determinismo lingüístico, que nos convida a considerar a linguagem como uma restrição, uma estrutura ou uma prisão, Humboldt sustentou que o discurso é inerente e implicitamente criativo. O ser humano toma seu lugar no discurso e continua a modificar a linguagem e o pensamento através de suas trocas criativas. A cosmovisão continua sendo um conceito confuso e confuso em inglês, usado de forma muito diferente por lingüistas e sociólogos . É por esta razão que Underhill sugere cinco subcategorias: mundo-percepção, mundo-concepção, mentalidade cultural, mundo pessoal e perspectiva (ver Underhill 2009, 2011 &amp; 2012). A hipótese de relatividade lingüística de Benjamin Lee Whorf descreve como a estrutura sintático-semântica de uma língua torna-se uma estrutura subjacente para a visão do mundo ou Weltanschauung de um povo através da organização da percepção causal do mundo e da categorização lingüística das entidades. Como a categorização lingüística emerge como uma representação da visão de mundo e da causalidade, ela modifica ainda mais a percepção social e, assim, leva a uma interação contínua entre linguagem e percepção. [Um dos conceitos mais importantes em filosofia cognitiva e ciências cognitivas é o conceito alemão de Weltanschauung . Esta expressão tem sido freqüentemente usada para se referir à "ampla visão do mundo" ou "ampla percepção do mundo" de um povo, família ou pessoa. A Weltanschauung de um povo tem origem na experiência mundial única de um povo, que ele vivencia ao longo de vários milênios. A linguagem de um povo reflete a Weltanschauung desse povo na forma de suas estruturas sintáticas e conotações intraduzíveis e suas denotações. O termo "Weltanschauung" é freqüentemente atribuído erroneamente a Wilhelm von Humboldt, o fundador da etnolingüística alemã (ver Trabant). No entanto, como Jürgen Trabant aponta, e como Underhll nos lembra em seu 'Humboldt, Worldview and Language' (2009), o conceito chave de Humboldt era 'Weltansicht'. A 'Weltanschauung', usada primeiro por Kant e depois popularizada por Hegel, foi sempre usada em alemão e depois usada em inglês para se referir mais às filosofias, ideologias e perspectivas culturais ou religiosas do que às comunidades lingüísticas e seu modo de apreender a realidade. Weltansicht" foi usado por Humboldt para se referir à apreensão conceitual e sensorial global da realidade compartilhada por uma comunidade lingüística (Nação). Mas Humboldt sustentou que o ser humano falante era o núcleo da língua. O discurso mantém as visões do mundo. As visões de mundo não são prisões que nos contêm e nos constrangem, elas são os espaços que desenvolvemos dentro de nós, criamos e resistimos criativamente ao falarmos juntos. A cosmovisão pode ser expressa como os pressupostos fundamentais cognitivos, afetivos e avaliativos que um grupo de pessoas faz sobre a natureza das coisas, e que eles usam para ordenar suas vidas. [Independentemente de o pensamento moldar fortemente a língua e a cultura ou vice-versa, o mapa da cosmovisão do mundo provavelmente estaria intimamente relacionado com a visão do mundo</w:t>
      </w:r>
    </w:p>
    <w:p>
      <w:r>
        <w:rPr>
          <w:b/>
          <w:color w:val="FF0000"/>
        </w:rPr>
        <w:t xml:space="preserve">id 294</w:t>
      </w:r>
    </w:p>
    <w:p>
      <w:r>
        <w:rPr>
          <w:b w:val="0"/>
        </w:rPr>
        <w:t xml:space="preserve">Paris em um shoestring Sights É fácil deixar seu orçamento fugir com você nas férias Muitas vezes, pagar por coisas em moeda estrangeira pode parecer como não gastar dinheiro real. Isto pode ser particularmente difícil em uma cidade grande como Paris, onde parece que todos estão vendendo algo. No entanto, o viajante experiente pode sobreviver com os orçamentos mais escassos enquanto ainda experimenta o melhor que a magnífica capital francesa tem a oferecer. Portanto, dê um descanso ao seu cartão de crédito e deixe que o Eurotunnel o guie pela melhor maneira de ver Paris em um shoestring. Getting around O centro de Paris é surpreendentemente navegável a pé, avenidas largas significam que você raramente se sente cercado e a sempre visível Torre Eiffel significa que você sempre tem um ponto de referência para se orientar. Haverá momentos, porém, em que você achará necessário usar o metrô. Neste caso, é aconselhável obter um Carnet (10 passagens por _11,60) que economiza dinheiro em comparação com a compra de passagens individuais a _1,60 cada. O Palais du Louvre Novecentos anos no Palais du Louvre é mais do que apenas um lugar para manter a Mona Lisa. Custará a você _9 para entrar no extenso alojamento antigo para a realeza da França (antes de todos os infelizes negócios com as guilhotinas) e ver a extensa coleção do museu, mas se você achar que seus fundos estão faltando, então ainda há muito para ver de fora. Os próprios edifícios são um triunfo de constante desenvolvimento, com asas extras sendo adicionadas ao longo dos séculos, até a infame pirâmide de vidro, construída em 1989. Uma vez terminada a admiração pela arquitetura, por que não dar um passeio no Jardin des Tuileries ? Abertos ao público desde o século XVI, estes jardins apresentam vários elencos de estátuas expostas dentro do museu e uma feira de diversões durante o verão. Uma vez pelos jardins, você pode continuar seu passeio pelo espetacular Champs-Elyses , conhecido na França como "A Avenida Mais Bonita do Mundo". Na outra ponta, você é recompensado com o icônico Arco do Triunfo, que se eleva sobre o túmulo do Soldado Desconhecido e sua chama eternamente ardente. Cathdrale Notre-Dame de Paris Há muito mais neste impressionante marco gótico do que apenas correr com um jumper enfiado na parte de trás de seu casaco gritando "Os sinos! Os sinos!". (embora isso seja divertido). De fato, o criador do corcunda favorito de todos fez mais do que apenas popularizar a catedral; Victor Hugo liderou a bem sucedida campanha para sua restauração durante o século XIX. Hoje em dia, a catedral é um marco impressionante e obrigatório em uma pequena ilha no meio do Sena. A entrada é gratuita para que não prejudique seu orçamento, embora se você quiser esbanjar o dinheiro, custará _8 para subir as torres. Cimetire du Pre-Lachaise e Cimetire du Montparnasse A permanência em um cemitério pode não ser sua primeira escolha para um dia fora, mas os dois grandes cemitérios de Paris, Pre-Lachaise e Montparnasse , não devem ser perdidos. Ambos são livres para entrar e apresentar alguns exemplos maravilhosos de lápides e túmulos elaborados e artísticos que mostram que em Paris até mesmo os mortos têm estilo. E se as esculturas e esculturas ornamentadas não são suficientes, então ambos os cemitérios apresentam uma série de nomes famosos, tanto franceses como internacionais, para o observador aguçado de cetáceos mortos. Na Pré-Lachaise, o maior atrativo para os turistas britânicos é provavelmente dividido entre o antigo homem da frente das Portas Jim Morrison e o magnífico Sir Jacob Epstein - túmulo projetado para Oscar Wilde , que os visitantes tradicionalmente adornam com beijos de batom. Outros grandes nomes enterrados ali incluem dith Piaf , Marcel Marceau e Pissarro . Em Montparnasse encontram-se os túmulos de Jean-Paul Sartre , Serge Gainsbourg e Samuel Beckett entre uma série de outros nomes famosos e influentes dos anais da história. Jardin des Plantes Para algo com um pouco mais de vida, por que não ir a este encantador jardim botânico desgrenhado na margem esquerda do Sena, a apenas uma pequena caminhada de Notre-Dame ? Com mais de 10.000 espécies de plantas, este jardim foi iniciado em 1626 e forneceu um modelo para a folhagem da famosa selva do pintor Henri Rousseau.</w:t>
      </w:r>
    </w:p>
    <w:p>
      <w:r>
        <w:rPr>
          <w:b/>
          <w:color w:val="FF0000"/>
        </w:rPr>
        <w:t xml:space="preserve">id 295</w:t>
      </w:r>
    </w:p>
    <w:p>
      <w:r>
        <w:rPr>
          <w:b w:val="0"/>
        </w:rPr>
        <w:t xml:space="preserve">Olá, comecei agora mesmo a jogar este e tenho um galpão de vacas e dois galinheiros, junto com meu campo de plantio. Será que alguma vez tivemos a oportunidade de ter outro campo de plantio? Estou me esforçando para acompanhar as buscas e as fazendas, embora estes últimos todos queiram ovos! Fiz uma busca e tudo o que consegui encontrar foi informações sobre uma segunda fazenda, mas é um segundo campo que eu gostaria. Obrigado, você tem seis campos em sua primeira fazenda, então acredito que esteja falando de quando conseguir uma segunda fazenda com campos, certo? Você pode obter a segunda fazenda através de quests, há também uma terceira fazenda que só está disponível para usuários premium Obrigado por esse anomar. Eu farei isso junto com minhas missões e esperarei pela minha segunda fazenda então. Talvez os fazendeiros parem de pedir ovos em breve também rs, eles devem ir comprar repolho no caso de receberem ovos. Então você tem quatro parcelas ativadas em sua primeira fazenda? As duas últimas ainda não estão disponíveis e a quinta está marcada com P, o que significa que ela só está disponível se você tiver uma conta premium. Para desbloquear o sexto campo disponível, você pode clicar nele e será informado de quanto custará o pD, "Tudo" que você tem que fazer é salvar o pD solicitado e você pode desbloquear este campo. Como já foi apontado, faça as missões e você poderá abrir fazendas 2,3 e agora 4! Mas não prenda a respiração, isto não vai ser rápido!</w:t>
      </w:r>
    </w:p>
    <w:p>
      <w:r>
        <w:rPr>
          <w:b/>
          <w:color w:val="FF0000"/>
        </w:rPr>
        <w:t xml:space="preserve">id 296</w:t>
      </w:r>
    </w:p>
    <w:p>
      <w:r>
        <w:rPr>
          <w:b w:val="0"/>
        </w:rPr>
        <w:t xml:space="preserve">Acredito que IMHO que o único sistema operacional móvel que estava de pé com o IOS era o WEBOS. Ele era muito polido e parecia um IOS em esteróides. Sim, o suporte de aplicação não prestava e o marketing da Palm era a pior coisa de sempre, mas o WEBOS tinha potencial. Estou surpreso que a Microsoft ou o Google não tenham feito uma oferta para comprá-lo porque isso poderia ter nivelado o campo de jogo. Atualmente, eu tenho um iPhone 4 e um Palm Pixi Plus. O Palm tem webos e não é tão bom quanto o iOS. Sim, a interface parece boa, mas a funcionalidade é gravemente deficiente. Talvez, se eles tivessem mais tempo, poderia ter sido um concorrente, mas eles não tiveram e não é. Eu também gosto muito do sistema operacional. Era muito avançado quando comparado a outras plataformas naquela época. Se eles não tivessem ido com a Sprint, tivessem um plano de publicidade melhor e tivessem ido com a Enyo logo no início, acho que eles teriam uma chance.</w:t>
      </w:r>
    </w:p>
    <w:p>
      <w:r>
        <w:rPr>
          <w:b/>
          <w:color w:val="FF0000"/>
        </w:rPr>
        <w:t xml:space="preserve">id 297</w:t>
      </w:r>
    </w:p>
    <w:p>
      <w:r>
        <w:rPr>
          <w:b w:val="0"/>
        </w:rPr>
        <w:t xml:space="preserve">Começando uma prática em casa Você está querendo começar sua própria prática de meditação em casa? O conselho número um que eu tenho para você é: Simplesmente faça-o! Tendo dito isso, uma pergunta recente que chegou pediu mais detalhes, então em resposta a esse leitor, aqui vai... Seis dicas úteis de meditação doméstica 1) Não medite na frente da TV (mesmo quando ela está desligada), ou na frente do computador. Se você levar algum tempo para criar um espaço só para meditação em sua casa, é mais provável que você aproveite a experiência, e não se sinta distraído e ansioso. Você pode usar quaisquer imagens ou objetos que encontrar para lembrá-lo da quietude, ou paz, ao criar este espaço. 2) Respeite o princípio do prazer. Se começar a sentir-se terrível, PARE. Pelo menos no início. Não adianta tentar 'quebrar a barreira da dor' quando você está apenas começando. Psicologicamente falando, tenderemos a gravitar em direção àquilo que é agradável. Portanto, se tivermos a memória da meditação como algum tipo de batalha dramática, é provável que tentemos evitá-la como a peste. 3) Use um cronômetro, e comece com tempos curtos. 10 minutos é um tempo manejável para começar. Se for confortável, você pode aumentar o tempo de forma incremental. Mas não o force. Passos humildes funcionam melhor a longo prazo. 4) Não force seu corpo para uma posição sentada elaborada se você tiver uma lesão, ou se sentir dor. Eu fiz isto, quando tinha 22 anos, e lixei meu joelho direito ao tentar fazer o lótus completo sem estar devidamente preparado. Aprendi da maneira difícil que não há nada de sagrado em uma postura. É claro que uma postura de meditação pode definitivamente ajudar a circular energia e gerar 'fogo', mas não é absolutamente assim. Portanto, se você tiver uma lesão, por favor não se sinta mal se tiver que sentar em uma cadeira, ou banqueta. Desde que suas costas estejam eretas, e sua barriga esteja aberta, é bom o suficiente para meditar. 5) Se você estiver confortável sentado no chão, realmente ajuda a manter seus joelhos no chão, com as nádegas levantadas mais alto que eles, sobre uma almofada. Se você tem os joelhos mais altos que as nádegas, você tem coisas estranhas de circulação acontecendo, o que torna a experiência bastante desagradável! 6) Não gaste muito tempo se preocupando se você está "fazendo certo" ou não. Não há ninguém julgando sua prática, e não há "polícia de meditação" que vai lhe emitir um bilhete! No entanto, existem técnicas que são úteis para ancorar a mente no momento presente, e segurar um espelho aos nossos padrões de pensamento. Veja abaixo... Há literalmente centenas, se não milhares de meditações guiadas gratuitas de respiração que você pode baixar. Todos têm as suas preferidas. Eu recomendaria visitar o site de Gil Fronsdal, audiodharma.org para uma coleção de meditações práticas de respiração guiada, sem fôlego, para ajudar você a começar. O site, dharmaseed.org também tem centenas de meditações realmente boas. Se você digitar 'respiração' na barra de busca, você terá tudo o que eles têm a oferecer! Outra é o que se chama 'Body-Scanning'. É basicamente uma maneira de sair da cabeça (onde muitos de nós podem passar o dia, trabalhando em um escritório e assim por diante), e entrar no sentido direto do corpo. Você descobrirá que existe uma qualidade inerente de calma e alívio que vem deste tipo de meditação. Experimente e veja! Os sites acima também terão muitos a oferecer, todos de graça. Eu também acrescentaria que a atitude que você traz para a almofada irá muito longe em termos de fazer com que a meditação seja feita de uma forma que pareça natural e autêntica para você. Se existe uma atitude de verdadeiro interesse - uma curiosidade real sobre o que é esta nossa mente, e particularmente como ela se afasta do momento presente, em favor de idéias do passado, futuro e universos paralelos agora mesmo, então é menos provável que nos enganemos a nós mesmos. Você poderia chamar isso de sinceridade. É uma espécie de autenticidade de intenção, eu acho. Um desejo sincero - não - precisa meditar. É como quando estamos com fome: comer não é apenas uma boa idéia entre outras idéias, é a única resposta apropriada. A meditação funciona melhor se vier de um lugar semelhante. É como: "Tenho tanta fome de paz, de descanso, de tranquilidade, de alguma clareza no meio.</w:t>
      </w:r>
    </w:p>
    <w:p>
      <w:r>
        <w:rPr>
          <w:b/>
          <w:color w:val="FF0000"/>
        </w:rPr>
        <w:t xml:space="preserve">id 298</w:t>
      </w:r>
    </w:p>
    <w:p>
      <w:r>
        <w:rPr>
          <w:b w:val="0"/>
        </w:rPr>
        <w:t xml:space="preserve">Em uma entrevista ontem, o goleiro do Liverpool, Pepe Reina, fez luz sobre o fato de que sua recente passagem pela lateral foi a mais longa que ele esteve fora de qualquer equipe durante sua carreira de jogador. O espanhol voltou com uma folha limpa contra o Wigan, mas depois das excelentes atuações de Brad Jones, a pressão sobre Reina é boa e verdadeira para manter sua forma ou correr o risco de ser derrubado. A recente fé de Rodgers em Jones pode ter sido um despertar indesejável para Reina, pois parece que ele pode estar interessado em deixar Anfield em janeiro. "Seu agente tem explorado a possibilidade de um retorno do La Liga e testado o mercado entre os clubes que poderiam pagar os 100 salários semanais do goleiro espanhol. "O goleiro pode deixar Anfield em janeiro se o preço estiver certo". Reina está na zona de conforto há seis anos: garantiu um lugar na equipe enquanto permanecesse em forma; não teve nenhum verdadeiro desafio para sua posição, e escolheu repetidamente, apesar do desempenho cada vez pior. Mas agora as coisas mudaram, e o tempo de Reina como titular automático está no fim. Nas últimas semanas, o Liverpool foi ligado a vários goleiros, incluindo Jack Butland, Jason Steele, Ali Al Habsi e Marc-Andre ter Stegen, e tenho certeza de que isto não terá escapado ao aviso do espanhol. Apesar do reiterado apoio público de Brendan Rodgers, a escrita está na parede para Reina, e ele provavelmente sabe disso, e é por isso que faz sentido que ele possa estar procurando uma saída para fora de Anfield. Reina ameaçou sutilmente muitas vezes no passado para deixar o clube, e para ser honesto, eu não teria nenhum problema se ele saísse em janeiro. O Arsenal é alegadamente o "primeiro classificado" a assinar com Reina, com Arsene Wenger aberto a um "acordo de troca realista" para o "goleiro". Theo Walcott é a opção óbvia para um acordo de troca, e embora eu não seja o maior fã de 23 anos de idade, o acordo faria sentido para Liverpool. Jaimie Kanwar 49 Comentários: es tem sido mais bom que ruim para nós, e quem acredita que o espelho. é notoriamente pobre em termos de notícias autênticas. Rodgers adora o estilo de jogo do Pepe e sua adequação ao sistema, e espero que ele encontre sua forma novamente. quantas luvas de ouro ? não vamos esquecer o melhor do Pepe, só por causa de um ano ruim ou assim.... deve ser difícil jogar sob gerentes de merda como Kenny e Woy. Espero que isto não seja verdade. Reina faz parte daquela espinha dorsal de classe mundial da equipe que tivemos nos últimos 5 anos. Ele é um verdadeiro vermelho. Só queria que pudéssemos prometer a ele CL footy. Quem sabe o que o mês de janeiro trará. DEVERIA ser uma pessoa ocupada. Só porque é The Mirror não significa que seja automaticamente falso. Se você fosse objetivo, e estudasse suas histórias durante um período de tempo, você veria que elas acertariam muitas coisas. A percepção de que os tablóides erram sempre as coisas é apenas um clichê cansado. Então, de acordo com este artigo duvidoso, seu agente está procurando por um retorno da La Liga e o Arsenal é o primeiro colocado...? Eu sei que não há muitos jogadores ingleses no Arsenal, mas mesmo assim eu os chamaria de equipe da Ligue 1 em vez de equipe da La Liga... não toda vez que todo cão tem seu dia... Pepes está chegando ao seu auge como goleiro e imo tem um valor de transferência muito maior do que walcott devido à duração dos contratos e pessoalmente não avalio o walcott, estou um pouco surpreso que você (e outros, para ser justo) estaria tão disposto a aceitar a saída de Pepe. Não contesto sua forma nos últimos 18 meses, mais ou menos, não tem estado dentro dos padrões que ele estabeleceu, e a falta de concorrência por lugar pode muito bem ser a causa disso. Mas isso não significa que ele ainda não seja um goleiro de primeira linha. Um que nós certamente teríamos dificuldade em substituir em minha opinião. Sua carreira geral no Liverpool tem sido excelente. E sei que você não está duvidando especificamente disso, mas não acho que deveríamos ser tão rápidos para esquecer o goleiro fantástico que ele tem sido para o clube. Para mim, ele tem sido um dos melhores goleiros por um longo tempo. E tenho toda a confiança de que ele voltará a ser o melhor goleiro de sua carreira. E mesmo que ele não esteja exatamente nesse mesmo nível, ele ainda é melhor do que a maioria dos goleiros ao redor que nós conseguiríamos realisticamente. Mesmo quando ele comete erros (como todo goleiro faz),</w:t>
      </w:r>
    </w:p>
    <w:p>
      <w:r>
        <w:rPr>
          <w:b/>
          <w:color w:val="FF0000"/>
        </w:rPr>
        <w:t xml:space="preserve">id 299</w:t>
      </w:r>
    </w:p>
    <w:p>
      <w:r>
        <w:rPr>
          <w:b w:val="0"/>
        </w:rPr>
        <w:t xml:space="preserve">As festas Hallowe'en deveriam ser sobre fantasias caseiras divertidas, diz Lucy Cavendish. Então, por que as mulheres estão tornando as coisas mais difíceis para elas mesmas, seguindo o exemplo de Lady Gaga e usando vestidos feitos de carne? Eu não fui a muitas festas de Hallowe'en recentemente, nem mesmo a festas de adultos, por uma razão perfeitamente boa. Eu odeio me vestir. Talvez eu esteja marcado por uma festa à qual fui há alguns anos para o aniversário de casamento de um amigo, onde todos nós fomos feitos para nos vestir como Barbie e Ken. A filha pequena de uma amiga minha teve que me emprestar uma peruca loira para que eu me parecesse vagamente com uma Barbie. Isso é o quão pouco entusiasmada eu estou em me vestir. Mas anos atrás, quando eu tinha uma vida social e podia ser atraída para fora de minha casa, eu costumava fazer um verdadeiro esforço para Hallowe'en. Meu traje de sempre me fazia parecer bastante horrível - eu costumava ir a festas vestida de bruxa com verrugas falsas no nariz e um chapéu pontiagudo com cabelo verde preso a ele. Isso dificultava muito a caça às maçãs, mas pelo menos eu parecia assustador. Roupas de bruxas, roupas de fantasmas feitas de lençóis velhos, ou - se você estiver se sentindo realmente aventureiro - fantasias de gato completas com rabo feito de um cabide de metal embrulhado em tecido - estes são os trajes de Hallowe'en que todos nós conhecemos e amamos. E este tipo de vestimenta ajudou a criar uma atmosfera de festa - você poderia usar a fantasia de esqueleto luminoso ou a má roupa de vampiro como desculpa para falar com as pessoas que você não conhecia. Era realmente o derradeiro quebra-gelo - afinal, é difícil ficar distante se você estiver vestido como Grotbags. Mas, minha maneira como as coisas mudaram. O mecanismo de busca na internet Yahoo! relatou que o traje Hallowe'en mais procurado em todo o mundo é o infame vestido de carne que Lady Gaga usou para o MTV Video Music Awards no mês passado. Tal é a demanda para fazer um Gaga que os mestres açougueiros em Nova York estão tentando fazer vestidos de carne para seus clientes mais exigentes, enquanto advertem que o vestido seria "altamente perecível". Não brinca. Aqueles que não podem pagar a etiqueta de preço de 2.000 dólares pela autêntica experiência Gaga estão se conformando com as versões em plástico. Mulheres totalmente crescidas vão a festas de Hallowe'en parecendo, literalmente, como um jantar de cachorro. Este concurso de Hallowe'en realmente foi longe demais. Ninguém mais se veste de bruxa. Se alguma coisa, as pessoas agora se vestem como estrelas pop, como se as estrelas pop tivessem algo a ver com Hallowe'en, o que não têm. Na verdade, os atuais trajes de Hallowe'en parecem não ter nenhuma semelhança com nada tradicionalmente assustador. Veja Cindy Crawford, que foi fotografada participando de uma festa de Hallowe'en vestida como Amy Winehouse. Suponho que Gaga e Winehouse parecem mais bruxas do que, digamos, Beyonc, mas ainda assim... o que está acontecendo? Parte disto tem a ver com a crescente comercialização do Hallowe'en. Aqueles que odeiam toda a idéia de Hallowe'en afirmam que em sua forma moderna é apenas uma invenção americana. Mas, tradicionalmente, o Hallowe'en era uma celebração celta, um prelúdio do Dia de Todos os Santos. Agora ela foi superada por travestis ou travestis e crianças sem fim vestidas de Casper, o Fantasma, vagando pelas ruas. Tal é a má sensação em relação ao Hallowe'en que algumas lojas vendem cartazes que dizem "Nenhum doce ou travessura é bem-vindo" para as pessoas colocarem em suas janelas e portas. Este ano, apesar da recessão, parece haver um aumento crescente em toda a "venda" da Hallowe'en. É agora a festa mais lucrativa comercialmente após o Natal e o Dia dos Namorados. E à medida que as expectativas aumentam, aumenta também a fantasia dos figurinos. Este ano, meus filhos ficaram muito mais esclarecidos com suas exigências de vestuário. Minha filha, de três anos, anunciou recentemente que queria celebrar Hallowe'en como uma "bruxa princesa cor-de-rosa". "Você não pode", disse Leonard, de sete anos. "Você tem que ir como algo assustador". De qualquer forma, não existe tal coisa como uma "bruxa princesa cor-de-rosa". Só existe. No dia seguinte, por acaso, estávamos na filial local da Cooperativa, quando a vimos. Uma fantasia de bruxa rosa completa com vassoura cintilante, com preço de 14,99. "</w:t>
      </w:r>
    </w:p>
    <w:p>
      <w:r>
        <w:rPr>
          <w:b/>
          <w:color w:val="FF0000"/>
        </w:rPr>
        <w:t xml:space="preserve">id 300</w:t>
      </w:r>
    </w:p>
    <w:p>
      <w:r>
        <w:rPr>
          <w:b w:val="0"/>
        </w:rPr>
        <w:t xml:space="preserve">Por que um átomo de carbono pode formar uma variedade de compostos orgânicos? A forma tetraédrica do átomo de carbono também é forte - mas não muito forte - eletronegativo o torna um elemento ideal para a ligação (principalmente a ligação covalente) a muitos outros elementos. Mas é a incrível capacidade de auto-ligação química que torna este elemento tão único. Longos e repetidos fios de carbono podem formar um enorme número de moléculas químicas, biológicas e comercialmente importantes. um espero que todos saibam que isto está certo e obrigado pela resposta</w:t>
      </w:r>
    </w:p>
    <w:p>
      <w:r>
        <w:rPr>
          <w:b/>
          <w:color w:val="FF0000"/>
        </w:rPr>
        <w:t xml:space="preserve">id 301</w:t>
      </w:r>
    </w:p>
    <w:p>
      <w:r>
        <w:rPr>
          <w:b w:val="0"/>
        </w:rPr>
        <w:t xml:space="preserve">5 maneiras de fazer a diferença no mundo Conselho do diretor da War Child Canada Samantha Nutt, autora da Damned Nations e fundadora e diretora executiva da War Child Canada, tem este conselho. Não pode dar generosamente? Dar regularmente pode ser melhor Doar até mesmo uma pequena quantia de dinheiro a uma instituição de caridade mensalmente é mais eficaz do que contribuições únicas porque fomenta a estabilidade da programação, o que leva a uma melhor gestão e a resultados mais fortes no terreno. Informe-se Tome o tempo necessário para ler ou assistir pelo menos uma notícia internacional a cada semana. O dinheiro viaja melhor que os bens Evite doações de bens duros no exterior, como roupas, sapatos e livros. Essas doações são caras e podem até mesmo ser inadequadas, prejudicando as economias locais e custando empregos. Desinvestimento Se você não apoiar a idéia de armas, minas terrestres ou bombas de fragmentação sendo enviadas para países devastados pela guerra, certifique-se de ter sua própria estrutura de investimento ético a ser seguida. Se você receber benefícios de uma empresa ou de um fundo de pensão do governo, informe-lhes sua opinião. Faça as perguntas certas antes de ser voluntário no exterior. Será que eu poderia estar custando um emprego local a alguém? Sou treinado e qualificado para a tarefa? O que acontecerá quando eu partir - meus esforços são sustentáveis? Às vezes a melhor escolha é simplesmente ser um turista e gastar seus dólares em mercados próximos e em bens produzidos por cooperativas de mulheres locais.</w:t>
      </w:r>
    </w:p>
    <w:p>
      <w:r>
        <w:rPr>
          <w:b/>
          <w:color w:val="FF0000"/>
        </w:rPr>
        <w:t xml:space="preserve">id 302</w:t>
      </w:r>
    </w:p>
    <w:p>
      <w:r>
        <w:rPr>
          <w:b w:val="0"/>
        </w:rPr>
        <w:t xml:space="preserve">Fort St. John &amp; District Chamber of Commerce - Em Business for Business A Fort St. John &amp; District Chamber of Commerce está em funcionamento desde 1952, atendendo às necessidades de nossas empresas associadas com apoio, incentivos, benefícios e a representação necessária para fazer suas empresas crescerem. Uma das várias tigelas contribuídas por Janice Hendricks para o Chili Bowl Bash Uma das várias tigelas contribuídas por Janice Hendricks para o Chili Bowl Bash Se você não tem um bilhete para o Chili Bowl Bash da North Peace Potters' Guild para este fim de semana, você vai perder algo realmente bom. Uma variedade incrível de tigelas; aqui está uma e a competição infantil está aquecendo. O que parecem ser algumas receitas incríveis apresentadas por maravilhosos chefs voluntários. As compras estão acontecendo agora. Ainda pode haver um par de ingressos. Confira no Hairbin and the Artspost studio.</w:t>
      </w:r>
    </w:p>
    <w:p>
      <w:r>
        <w:rPr>
          <w:b/>
          <w:color w:val="FF0000"/>
        </w:rPr>
        <w:t xml:space="preserve">id 303</w:t>
      </w:r>
    </w:p>
    <w:p>
      <w:r>
        <w:rPr>
          <w:b w:val="0"/>
        </w:rPr>
        <w:t xml:space="preserve">Gostaria que houvesse um aplicativo para isso? Escreva-o você mesmo! 2. para realizar ou efetuar por um plano, esquema, ou algo semelhante; administrar: Conseguiu ganhar seus votos . 3. para tramar (maldade, traição, etc.). verbo (usado sem objeto) 4. para formar desenhos; plano. 5. para conspirar. ________________________________________\\... Se alguém tivesse me dito em 2009 que eu seria o autor dos aplicativos, eu teria dito que isso não era possível. Como eu poderia escrever um aplicativo? Eu não sabia como codificá-los ou como colocá-los no mercado. Eu era um usuário de aplicativos - só desejava que houvesse um aplicativo lá fora que pudesse fazer isto, aquilo, ou outra coisa para mim; até chegar no Twitter. Tropeçando na autoria do aplicativo Quando o #SLPeeps se formou, houve uma explosão de compartilhamento de pensamentos, idéias e recursos, como eu já escrevi no blog sobre isso antes. Uma das coisas que vieram dela foi a #SLPeeps Shared Folder no Google Docs (agora chamada Google Drive -- graças a Shareka Bentham (@speechreka) que inicialmente criou as pastas). Como parte deste processo de compartilhamento, decidimos que queríamos um repositório de objetivos comuns que usamos e discutimos -- para facilitar o compartilhamento de nossos objetivos com outros. Janelle Albrecht (@albrechtjn) criou o Banco de Objetivos SLP para cumprir esse objetivo, e ele ainda existe. Um pouco antes disso, Barbara Fernandez estava ocupada escrevendo algumas das primeiras aplicações específicas do SLP com sua empresa, Smarty Ears Apps. Eu sabia sobre ela, às vezes interagia com ela, e observava sua empresa e aplicativos com interesse. Ela se aproximou daqueles de nós que tinham iniciado o Banco de Objetivos SLP para escrever um aplicativo com nossos próprios objetivos. Tudo aconteceu extremamente rápido, mas de repente eu era um co-autor de um aplicativo! Eu simplesmente caí nele por acidente e achei o processo muito interessante. Entretanto, para aquele aplicativo, tudo o que eu tinha que fazer era contribuir com um monte de meus próprios objetivos para várias áreas da patologia da fala -- eu não tinha que fazer nenhum arranjo ou dar problemas. Eu não podia nem mesmo testar o aplicativo porque eu ainda não tinha um iPad naquela época. Escrevendo o aplicativo Este processo me fez pensar, no entanto - e se eu pudesse escrever um aplicativo que estivesse faltando na minha vida? Agora eu sabia um pouco sobre como escrevê-lo enquanto trabalhava com um designer/editor e percebi que era tão "fácil" quanto escrever um livro (e na verdade eu tinha que escrever um livro para meu aplicativo, mas a maioria das pessoas não precisaria fazer isso). Por acaso, o que estava faltando em minha vida de aplicativo era um perfil de consciência fonológica. Eu havia me cansado do screener 1 do CELF-4 e estava examinando crianças com ele mais ou menos diariamente. Assim, no verão de 2010, comecei a pensar em como eu gostaria de ter um aplicativo de avaliação de consciência fonológica. Entrei em contato com Barbara no Smarty Ears, que adorou a idéia, e então comecei a trabalhar nela -- SLOWLY. O conteúdo comecei escrevendo o perfil da maneira que eu queria; tocando nas áreas principais e pulando as áreas não tão grandes que contribuíram para o tamanho do screener que eu estava usando atualmente. Eu dei um toque de força às coisas que eu desejava poder falar melhor, como segmentar os grupos de consoantes. Passei bastante tempo (meses) escolhendo palavras que visavam uma variedade de sons e comprimentos de palavras, conforme apropriado, e não são muito similares a outros sons/palavras no mesmo sub-teste. Levei tempo para organizar os itens de perfil em um progresso de mais ou menos desenvolvimento, mas por meio de um tipo de substituição, e decidi não criar um critério de pontuação. Isto foi para que não houvesse preocupação com falsos positivos/negativos e para que seções do perfil pudessem ser ignoradas como um educador vê a necessidade, dependendo da idade e do status de reavaliação. Não há nada pior do que se sentir obrigado a administrar vários sub-testes que você sabe que a criança pode/não pode fazer (ou ainda não deveria poder fazer) apenas para obter uma pontuação de critério. Porção da versão de teste de caneta e papel do Pro-PA eu então coloquei tudo em uma tela de caneta e papel e passei para vários de meus amigos globalmente, bem como para meus próprios colegas, para testá-lo em crianças de verdade e obter feedback sobre itens que falharam consistentemente ou qualquer coisa que não funcionou. Depois, passei vários meses refinando a tela. Devo notar aqui que não me dediquei a criar meu próprio perfil do nada - avaliando as habilidades de PA em crianças e estabelecendo metas para</w:t>
      </w:r>
    </w:p>
    <w:p>
      <w:r>
        <w:rPr>
          <w:b/>
          <w:color w:val="FF0000"/>
        </w:rPr>
        <w:t xml:space="preserve">id 304</w:t>
      </w:r>
    </w:p>
    <w:p>
      <w:r>
        <w:rPr>
          <w:b w:val="0"/>
        </w:rPr>
        <w:t xml:space="preserve">O handcartismo político me aliviou quando descobri a renegada neurocientista Loretta Graziana Breuning, que afirmou que na universidade você tem que se inscrever no "handcartism", a ortodoxia de que a sociedade vai para o inferno em um carrinho de mão. O handcartismo obriga os jovens a abraçar uma perspectiva depressiva ou a serem evitados socialmente. Não se trata apenas de um jovem ou de um fenônomo universitário. É também prevalecente na política e nos blogs. Ser um socorrista se sente bem e ser pessimista é considerado inteligente. Os políticos não são tão pessimistas quanto tendem a pensar que são espertos o suficiente para conseguir apoio suficiente para salvar o mundo. "Ser um socorrista se sente bem e ser pessimista é considerado inteligente" resume uma impressão comum de como os Greenies se vêem - eles pregam o pessimismo, mas se promovem como os salvadores. Os Green não parecem tão pessimistas como alguns, por exemplo, os handcartists de blogs, porque eles têm fé em sua capacidade de nos resgatar. Isto pode ser porque o Partido Verde tem um grau de sucesso com um apoio significativo e uma série de deputados. Os Verdes continuam pregando o fim iminente do mundo, a menos que suas políticas radicais sejam seguidas - essas políticas são muito socialistas, mas é claro que os Verdes são muito mais inteligentes do que todos os estados comunistas que falharam. Os escravos podem ser vistos em todo o espectro político. Winston Peters tem um toque escarlate, vendo a si mesmo como o velho salvador sábio de todos os nossos males políticos. Rt Hon WINSTON PETERS (Líder -- NZ First) : A Nova Zelândia First tem notícias para Sam Lotu-Iiga e seus companheiros de banco de trás nervosos, e tudo isso é ruim. O fim está próximo. Olhe, este governo não vai sobreviver 3 anos. Ele não vai sobreviver até as próximas eleições, e é por isso. Ele é totalmente disfuncional - totalmente deslocado. O Partido Conservador também prega a necessidade de voltar aos bons velhos tempos de uma sociedade moral (ignorando a imoralidade extensiva nas sociedades para os yonks) - o que eles realmente anseiam é um retorno para uma subserviência muito mais ampla a uns poucos homens, especialmente aos tipos de sacerdotes. Eles pensam que o cristianismo é a única e completa solução para tudo, mas não querem mostrar abertamente suas aspirações cristãs. 2 Comentários Sim, um ponto muito apropriado. A Nova Zelândia tem estado em modo Handcartism desde o crash financeiro de 2008. Exceto que Paula Bennett está tirando o carrinho de mão de beneficiários decentes que estão lutando, e um governo incômodo que está perto de distribuir os direitos de água e ar. Eles podem nos resgatar disso? Espero que sim. Eu sou um pessimista - como estou ligado para aprender, avisar e sugerir, na esperança de que aqueles que têm mais poder político do que eu neste momento, façam algo construtivo.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docId:739295602BBA73ADD3AF998E7A2B3373</keywords>
  <dc:description>generated by python-docx</dc:description>
  <lastModifiedBy/>
  <revision>1</revision>
  <dcterms:created xsi:type="dcterms:W3CDTF">2013-12-23T23:15:00.0000000Z</dcterms:created>
  <dcterms:modified xsi:type="dcterms:W3CDTF">2013-12-23T23:15:00.0000000Z</dcterms:modified>
  <category/>
</coreProperties>
</file>