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Martin Luther (1483-1546) Martin Luther nasceu em 10 de novembro de 1483 em Eisleben. Seu pai era um mineiro de cobre. Lutero estudou na Universidade de Erfurt e em 1505 decidiu entrar para uma ordem monástica, tornando-se um frade agostiniano. Foi ordenado em 1507, começou a lecionar na Universidade de Wittenberg e em 1512 foi nomeado doutor em Teologia. Em 1510 ele visitou Roma em nome de vários mosteiros agostinianos, e ficou horrorizado com a corrupção que lá encontrou. Lutero ficou cada vez mais irritado com o clero vendendo "indulgências" - prometeu remissão de punições pelo pecado, seja por alguém que ainda vivia ou por alguém que tinha morrido e que se acreditava estar no purgatório. Em 31 de outubro de 1517, ele publicou suas "95 teses", atacando abusos papais e a venda de indulgências. Lutero havia chegado a acreditar que os cristãos são salvos pela fé e não por seus próprios esforços. Isto o virou contra muitos dos principais ensinamentos da Igreja Católica. Em 1519-1520, ele escreveu uma série de panfletos desenvolvendo suas idéias - "Sobre a liberdade cristã", "Sobre a liberdade de um homem cristão", "Para a nobreza cristã" e "Sobre o cativeiro babilônico da Igreja". Graças à imprensa gráfica, as "Teses de Lutero 95" e seus outros escritos se espalharam rapidamente pela Europa. Em janeiro de 1521, o Papa Leão X excomungou Lutero. Ele foi então convocado para comparecer à Dieta das Minhocas, uma assembléia do Santo Império Romano. Ele se recusou a retratar-se e o Imperador Carlos V o declarou fora-da-lei e herege. Lutero entrou escondido no Castelo de Wartburg. Em 1522, ele voltou para Wittenberg e em 1525 casou-se com Katharina von Bora, uma ex-monja, com quem teve seis filhos. Lutero então se envolveu na controvérsia em torno da Guerra dos Camponeses (1524 - 1526), cujos líderes tinham usado os argumentos de Lutero para justificar sua revolta. Ele rejeitou suas reivindicações e manteve o direito das autoridades de reprimir a revolta, o que o fez perder muitos partidários. Em 1534, Lutero publicou uma tradução completa da bíblia para o alemão, sublinhando sua crença de que as pessoas deveriam ser capazes de lê-la em sua própria língua. A tradução contribuiu significativamente para a difusão e desenvolvimento da língua alemã. A influência de Lutero se espalhou pelo norte e leste da Europa e sua fama fez de Wittenberg um centro intelectual. Em seus últimos anos ele escreveu polêmicas contra os judeus, o papado e os anabaptistas, uma ala radical do movimento reformador. Esta página é melhor visualizada em um navegador web atualizado com folhas de estilo (CSS) habilitadas. Embora você possa visualizar o conteúdo desta página em seu navegador atual, você não poderá ter a experiência visual completa. Por favor, considere atualizar o software de seu navegador ou habilitar as folhas de estilo (CSS) se você for capaz de fazer isso.</w:t>
      </w:r>
    </w:p>
    <w:p>
      <w:r>
        <w:rPr>
          <w:b/>
          <w:color w:val="FF0000"/>
        </w:rPr>
        <w:t xml:space="preserve">id 1</w:t>
      </w:r>
    </w:p>
    <w:p>
      <w:r>
        <w:rPr>
          <w:b w:val="0"/>
        </w:rPr>
        <w:t xml:space="preserve">Conteúdo Ele é alto, grande, tinha pele peluda, e era muito forte. No entanto, ele poderia ser ignorante, estúpido e muito zangado às vezes. Ele foi com Jasmim para The Shadowlands . Ele também foi rival de Jasmine durante os Jogos de Rithmere e manteve um rancor contra ela depois que perdeu, até que ambos perceberam que deveriam cooperar. Ele se escarificou para salvar Lief , Barda e Jasmine de The Fear no livro Cavern of The Fear . No final, ele deu sua vida para acabar com o Medo. Ele desempenhou um grande papel na série Deltora Shadowlands, pois tinha o bocal do Pirran Pipe. Glock parecia ser um Guerreiro Jalis capaz, ele era extremamente forte quebrando um Batton com suas mãos de urso. Glock também era conhecido por ter uma grande quantidade de resistência, ele era capaz de sobreviver a um asulto letal dos Guardas Cinzentos levando e/ou matando os outros membros de sua tribo. Ele também foi capaz de sobreviver aos tentáculos furiosos do Medo, e de se levantar e continuar lutando apenas momentos depois, mesmo tirando a vida do Medo. quando a Glock morre, ele diz à Jasmine que ela é uma jalis digna [embora ela seja da tribo del] e lhe dá seu amuleto da sorte, um saco no final de um colar cheio de coisas da sorte, a ela incluindo um pedaço do cachimbo piranha... eles mais tarde dão tudo, mas a boca peice a gers, que é irmão da Glock. Embora à primeira vista ele parecesse ser um ignorante, irado, denteado e feroz na maioria das vezes, ele é surpreendentemente bastante esperto e mostrou rapidez na batalha, ele foi capaz de deduzir a fraqueza do Medo em meer momentos, bem como treinar sua aranha para derrotar outra de sua espécie. Ele também guardou um grande rancor contra Jasmim por sua derrota, até mesmo chamando-a de "Weakling" (fraca) para sua carga. Entretanto, ele reconciliou seu espírito de luta, e comentou que ela tinha o Coração de um Jalis. (Isto indaga que Jasmine poderia ter algum fundo Jalis.) Glock também ficou muito triste por ser a última Jalis em Deltora, mesmo derramando uma lágrima. A maior façanha de Glock - Matar o Medo - lhe rendeu grande respeito entre a Tribo da Pluma. Eles até o enterraram em solo sagrado de suas flautas. Sua herança de família foi também um de seus tesouros perdidos, eles o levaram de volta e então deram o bocal para o trio. Tudo em Tudo Glock desempenhou um grande papel em Deltora Shadowlands, e seus amigos parecem tê-lo em grande consideração. Mais tarde, foi revelado que ele tinha um irmão: Gers, que o tinha em grande consideração, e confiou a Jasmine o talismã da Glock. Glock foi a razão pela qual Gers, convenceu Claw e Brianne a ajudar Leif, Barda e Jasmine a resgatar os Deltorans de Shadowlands. Em Retorno a Del , Glock disse que ele era o último dos Jalis , mas no livro seguinte ele exigia liderar um exército para salvar seu povo das Terras Sombra. Glock foi provavelmente informada sobre os Jalis nas Sombra por outra pessoa, ou significava que ele era o último dos Jalis em Deltora.</w:t>
      </w:r>
    </w:p>
    <w:p>
      <w:r>
        <w:rPr>
          <w:b/>
          <w:color w:val="FF0000"/>
        </w:rPr>
        <w:t xml:space="preserve">id 2</w:t>
      </w:r>
    </w:p>
    <w:p>
      <w:r>
        <w:rPr>
          <w:b w:val="0"/>
        </w:rPr>
        <w:t xml:space="preserve">0437 550 600 0418 451 845 Full Service Catering Evento Corporativo Quando chegar a hora de impressionar seus parceiros comerciais, é hora de ligar para Wallis Catering. Nossa abordagem simples à restauração corporativa lhe proporcionará uma comida incrível que todos os seus convidados irão apreciar. Passamos um ano desenvolvendo nossos cardápios e usamos apenas os melhores produtos que o Oeste da Austrália tem a oferecer. Os eventos corporativos não precisam ser preenchidos com a mesma comida entediante de sempre, conseguiremos que todos os seus convidados experimentem o sabor das papilas que querem cada vez mais. Casamentos Restauração de Casamentos Comida de casamento incrível e ótimo serviço não tem que vir a um preço elevado. Afinal de contas, os casamentos são muito caros e você precisa economizar onde puder. Nós entendemos e temos o objetivo de fazer com que sua visão de catering se ajuste ao seu orçamento. Não deixe de conferir também nosso menu de sobremesas para algumas das mais saborosas iguarias que seus convidados certamente lembrarão. Aniversários Se você está planejando um aniversário especial, a última coisa que quer fazer é se preocupar com "Tenho comida suficiente, ela parece apresentável? Qualquer que seja a ocasião, faça a vontade a seus convidados e a você mesmo, com a prestigiosa e impecável oferta de serviços completos da Wallis Catering. Eventos Especiais Catering Atenção aos detalhes, orgulho no serviço e flexibilidade são apenas algumas das razões de nossa reputação estelar em ajudar a fazer de seu evento social um evento a ser lembrado. Para não mencionar o fator mais importante - comida fresca e fantástica! Testemunhos Olá Brad Muito obrigado por toda sua ajuda e por ficar até tão tarde para nosso casamento, a noite correu muito bem e todos os nossos convidados adoraram a comida. As revisões e comentários ainda estão chegando e tudo isso é positivo. Muito obrigado! :) Cassie &amp; Mark Obrigado Wallis Catering por uma noite de sucesso para os donos da torre, tenho certeza de que eles ficaram encantados em voltar para casa à noite para um evento tão maravilhoso. ! Lorraine Jackson Olá Brad, muito obrigada pela deliciosa comida! O evento correu muito bem e tivemos muitos elogios sobre a comida. Obrigada por ajudar a fazer do nosso evento um sucesso! Cordiais cumprimentos, Caitlyn Muito obrigada por tudo. Foi fantástico! Sua equipe foi fantástica!! Todos adoraram a comida e tiveram bastante gente pedindo seus dados para contato. Muito impressionante. Tivemos apenas cerca de 70 pessoas que apareceram, mas quase toda a comida foi comida!! Tudo foi fantástico! Obrigado novamente por todo o seu trabalho. Haley</w:t>
      </w:r>
    </w:p>
    <w:p>
      <w:r>
        <w:rPr>
          <w:b/>
          <w:color w:val="FF0000"/>
        </w:rPr>
        <w:t xml:space="preserve">id 3</w:t>
      </w:r>
    </w:p>
    <w:p>
      <w:r>
        <w:rPr>
          <w:b w:val="0"/>
        </w:rPr>
        <w:t xml:space="preserve">Vote diariamente por um vizinho de cada vez em Citgo Gas Giveaway! Pembroke Township, Illinois, é uma das comunidades mais pobres dos Estados Unidos.  A Oprah teve um show há 7 anos e há moradores que não têm água corrente limpa, encanamento interno e proteção contra os elementos. Muitos deles são idosos que caem por rachaduras no sistema.  Nosso vizinho sem fins lucrativos Um vizinho de cada vez está trazendo ajuda para aqueles que precisam. Uma maneira é pedir votos para uma chance de ganhar $5000 em cartões de gás da Citgo Gas.  Por favor, votem diariamente até 28/11.  Veja os votos subir e saiba que você está ajudando outros aqui mesmo em Illinois.</w:t>
      </w:r>
    </w:p>
    <w:p>
      <w:r>
        <w:rPr>
          <w:b/>
          <w:color w:val="FF0000"/>
        </w:rPr>
        <w:t xml:space="preserve">id 4</w:t>
      </w:r>
    </w:p>
    <w:p>
      <w:r>
        <w:rPr>
          <w:b w:val="0"/>
        </w:rPr>
        <w:t xml:space="preserve">Programa STIR para continuar com modificações para reduzir o montante do subsídio público necessário Um dos primeiros atos do conselho da Vision Vancouver foi convocar um grande grupo de promotores, planejadores, arquitetos e defensores da habitação para criar um programa para criar novos projetos de locação na cidade. Era um bom momento para isso, pois a recessão havia atingido e as empresas de desenvolvimento estavam abertas a novas propostas que pudessem mantê-las em andamento. O programa de Incentivo ao Aluguel de Curto Prazo visava incentivar os promotores a construir aluguéis, que tinham que permanecer alugados por 60 anos ou pela vida útil do edifício, o que fosse mais longo, dando-lhes pausas no estacionamento, desistindo das taxas habituais de custos de desenvolvimento e, em alguns casos, dando densidade de bônus. Alguns críticos do programa não acreditam, mas houve alguns aluguéis baratos criados através do programa, principalmente em terrenos mais baratos no lado leste, onde os construtores ficaram presos a edifícios de quatro andares com estrutura de madeira. O programa também criou uma enorme controvérsia em alguns locais de destaque -- o West End, Marine Gateway, Rize -- porque a densidade dada como incentivo parecia produzir edifícios fora de escala com a vizinhança. O Conselho votou esta semana para continuar o programa (conforme minha história aqui), mas o alterou para que os incentivos agora se apliquem apenas aos edifícios que são alugados apenas. Alguns críticos ainda dizem que isso levará à destruição de moradias populares existentes ou que eles não entendem porque os empreiteiros precisam dos incentivos. (Este foi um ponto que o vereador George Affleck continuou fazendo durante o debate do conselho). Mas parece que este é exatamente o tipo de incentivo que os empreiteiros receberam durante os anos 60 e 70, o que levou à criação de dezenas de milhares de moradias de quatro andares em todo o Lower Mainland, que agora são as preciosas moradias baratas da região - tão preciosas que o conselho de Vancouver e eu acredito que alguns outros as declararam fora dos limites para o desenvolvimento, a menos que um empreendedor se ofereça para construir substitutos. Esses incentivos nos anos 60 e 70 também foram criticados por alguns em sua época, a propósito, como doações esbanjadoras para construtores que estavam lucrando com a construção de aluguéis de alto padrão no mercado que não estavam realmente oferecendo moradias populares. E é difícil argumentar que os incentivos não são necessários. Seria de se pensar que se os construtores pensassem que poderiam lucrar com os aluguéis de edifícios, eles o teriam feito há muito tempo. Mas a cidade estava vendo apenas cerca de 150 unidades construídas por ano até a chegada do programa STIR. Então ela saltou para uma média de 500 por ano. FRANCES BULA VANCOUVER -- A partir do Globo e do Correio de quarta-feira Publicado na terça-feira, maio. 15, 2012 22:33PM EDT Última atualização terça-feira, maio. 15, 2012 22:37PM EDT O conselho de Vancouver vai restringir os incentivos aos construtores que constroem moradias para aluguel nesta cidade de alto custo para reduzir alguns subsídios que subiram para até US$ 70.000 por unidade. O conselho dominado pela Vision Vancouver, que tem sido criticado por seu programa de incentivo ao aluguel, decidiu na terça-feira limitá-lo aos promotores que estão construindo edifícios somente para aluguel. O programa, que começou há dois anos, tinha sido aberto àqueles que tentavam misturar unidades de aluguel com condomínios para venda no mesmo prédio. Até agora, no âmbito do programa, quase 1.700 unidades foram propostas e estão trabalhando no sistema. "Mais unidades foram criadas nos projetos que eram 100 por cento de aluguel", disse o urbanista Dan Garrison ao conselho na terça-feira antes da votação dos conselheiros do Vision para aprovar a mudança. Mais importante, essas unidades também precisavam de muito menos subsídios públicos. Os empreiteiros dos edifícios para aluguel receberam um subsídio de apenas US$ 4.900 por unidade, em parte porque essas unidades estavam em estruturas de baixo nível que são construídas de madeira, em vez de concreto mais barato. As unidades misturadas em edifícios com condomínios acabaram exigindo subsídios da cidade no valor de 23 milhões de dólares para criar apenas 327 unidades, ou 70.000 dólares por unidade. Esses 23 milhões de dólares consistiram em taxas que os desenvolvedores normalmente têm que pagar para ajudar a cobrir o custo dos novos serviços da cidade necessários à medida que seus novos compradores se mudam para cá. Se o dinheiro não tivesse sido usado como incentivo de aluguel, teria ido para parques, creches, centros comunitários e outros serviços para os residentes. O programa teve muitos críticos durante os últimos dois anos. Grupos de moradores locais próximos a alguns dos projetos disseram que eles foram criados fora de escala para os bairros e que os promotores receberam demasiados freebies. Grupos residentes e</w:t>
      </w:r>
    </w:p>
    <w:p>
      <w:r>
        <w:rPr>
          <w:b/>
          <w:color w:val="FF0000"/>
        </w:rPr>
        <w:t xml:space="preserve">id 5</w:t>
      </w:r>
    </w:p>
    <w:p>
      <w:r>
        <w:rPr>
          <w:b w:val="0"/>
        </w:rPr>
        <w:t xml:space="preserve">Blog Diretórios Últimos Tweets Tweets 'Como' Barratts Shoes Love Barratts Shoes? Amor... Esta edição do Blogger of the Week de Barratts apresenta nosso primeiro site irlandês enquanto conversamos com Jennie McGinn. Tendo lançado, ao lado de suas duas irmãs, o incrivelmente popular What Will I Wear Today, ela está aqui para discutir seu último projeto Prowlster -- uma revista on-line bem-humorada mas perspicaz que também pode alterar a maneira como você faz compras no futuro! Como você descreveria seu blog para os leitores de Barratts? Prowlster é um novo tipo de revista on-line e experiência de compras. É uma evolução do nosso blog de moda What Will I Wear Today. Começamos a WWIWT como um grupo de irmãs tendo uma conversa muito leve sobre moda. Nós nos posicionamos muito como 'insider-outsiders'; nenhuma de nós trabalhou em moda, mas gostamos muito, muito de moda. Por isso, o tom era muito simples, espirituoso, irreverente e caloroso. Vamos continuar este tom durante todo o Prowlster - esta é uma revista que é pessoal, calorosa e espirituosa. Prowlster é uma revista de moda dinâmica, que permite ao leitor caçar tendências, estilo, humor e ler sobre uma série de tópicos de moda - compartilhar tudo isso com amigos - e depois, fazer compras se você quiser. Basicamente, estamos traçando o perfil e a plataforma de todos os tipos de talentos da moda e permitindo que os leitores comprem coisas que talvez não encontrem de outra forma. É uma experiência muito social; é importante para nós que os leitores se sintam parte da revista -- oferecer dicas, fazer comentários, se envolver! Estamos realmente entusiasmados com algum do conteúdo que temos; vamos seguir um RP de moda de River Island, vamos ter Repórteres Roving fazendo guerrilha em lojas por toda a Irlanda, temos um Diário de um estilista parisiense, temos 'Shop The Street Style' - um monte de coisas! O que o levou a fazer blogs? Ser capaz de soltar nossa gritaria em um público insuspeito! Isso, e sentir-se parte de uma comunidade. É uma experiência muito criativa e um blog realmente oferece uma saída para seus vários interesses. Tivemos uma jornada incrível através do What Will I Wear Today; escrevendo, estilizando, fazendo entrevistas, indo à Fashion Week, agindo como porta-vozes... e tudo isso como um esforço em tempo parcial. Gostamos tanto, que decidimos deixar nossos empregos e montar uma revista de moda e fazer compras como um negócio real. Há alguma dica que você daria a alguém que queira começar seu próprio blog? Alcance as pessoas tanto quanto você puder. Peça ajuda - se você não pedir, você não recebe! Talvez tente montar uma equipe ao seu redor - é um processo muito demorado... mesmo como três irmãs, nós o achamos incrivelmente exigente. Você tem que ser tudo para todas as pessoas - escritora, estilista, editora, gerente, fotógrafa, porta-voz. Colabore onde e sempre que possível. Submeta seu conteúdo ao máximo de plataformas que puder -- não seja precioso! Isso o ajudará a estabelecer um nome para si mesmo. Venha se submeter ao Prowlster - nós não mordemos! Como você descreveria seu estilo? Meu estilo pessoal é geralmente um choque de alfaiataria e de estilo. Eu gosto de usar pelo menos uma peça de declaração por dia se eu puder - uma Joanne Hynes Collar, uma Galibardy knuckleduster, uma pitada de néon, um pouco de (falso) pelo. Eu uso muito calções, porque eles são úteis para andar de bicicleta e eu amo absolutamente um pouco de rosa quente. No entanto, também posso ser muito, muito preguiçoso e desleixado com capuzes e camisas de xadrez. Quem são seus heróis da moda? Os gêmeos Olsen são ótimos para o drama da preguiça, Kate Bosworth consegue tirar o máximo proveito de todas as coisas de alta costura. Em casa aqui, eu adoro Celestine Cooney por seu visual de "gatwalk" urbano. Há alguma tendência em particular que devamos manter os olhos abertos? Ouvi dizer que os arreios de couro vão ser grandes para a primavera do ano que vem, o que eu quero muito -- um pouco de pseudo-gótico sempre aumenta o drama. Particularmente se você chocar com o arnês com algum chiffon agradável e flutuante. Qual é seu item favorito atualmente disponível na Barratts? Estou AMANDO o calcanhar do bloco de camurça Ravel Glitter - é apenas a altura perfeita e a quantidade perfeita de brilho sedoso para usar no trabalho!</w:t>
      </w:r>
    </w:p>
    <w:p>
      <w:r>
        <w:rPr>
          <w:b/>
          <w:color w:val="FF0000"/>
        </w:rPr>
        <w:t xml:space="preserve">id 6</w:t>
      </w:r>
    </w:p>
    <w:p>
      <w:r>
        <w:rPr>
          <w:b w:val="0"/>
        </w:rPr>
        <w:t xml:space="preserve">Nenhum código a menos que você tenha os recursos para policiar Editor - Revista Professional Planner Para mim, ter oito pontos de bala ou um pedaço de papel de três páginas que diz, 'Este é nosso código', falha o ponto", diz Matthew Rowe. Um requisito fundamental de qualquer organização que desenvolve um código de prática para evitar as disposições de opt-in das reformas da FoFA (Future of Financial Advice) é que ela deve ter os recursos e a vontade de monitorar o cumprimento e de tomar medidas eficazes em relação às violações do código. O presidente da Associação de Planejamento Financeiro, Matthew Rowe, diz que se uma organização não está comprometida em policiar seu próprio código e não tem recursos para fazê-lo, então ela "não deve estar falando em emitir um código e você não deve estar enganando as pessoas em torno da [idéia] de que você vai ter um código". "Compartilharíamos isso com alguns de nossos parceiros - ou seja, licenciados - e eu espero que haja um livre fluxo de informações entre nós e o licenciado". "Pode haver uma reclamação que venha contra um membro - digamos, através de nosso mecanismo de denúncia - e estaríamos lidando com isso, através de nosso processo de revisão de conduta, mas se tivermos, por exemplo, um parceiro profissional que tenha concordado em assinar nosso código... então estaríamos procurando trabalhar com eles também em torno de ações". Na terça-feira, o Comissário da ASIC Peter Kell levantou a questão do cumprimento do código e disse à conferência nacional da Association of Financial Advisers (AFA) na Costa do Ouro que "dada a forma como os códigos vão funcionar, é muito importante que aqueles que realmente fornecem os códigos -- os operadores do código, se você quiser; os proprietários do código -- devem manter um registro de membros publicamente pesquisável e atualizado". "Isto porque pensamos que poderia haver muito mais conselheiros assinando códigos da indústria; isto vai ajudar aqueles do setor; vai ajudar os licenciados; e vai ajudar os consumidores de que temos esse tipo de exigência em vigor", disse Kell. Mas Rowe diz que as responsabilidades do proprietário do código vão muito mais longe do que apenas manter um registro pesquisável. "Isso levanta para mim uma questão mais significativa, e isso está em torno de recursos", diz Rowe. "Para mim, ter oito pontos de bala ou um pedaço de papel de três páginas que diz: 'Este é o nosso código', falha o ponto". Ter um documento que diz que este é nosso código e isto é o que esperamos de nossos membros, e depois não ter governança, não ter uma estrutura de responsabilização, não ter os recursos - eu sei o que custa para nós executarmos isto, e sei quanto tempo levou para construí-lo. "Se você não tem os recursos e não tem a infra-estrutura e não tem os mecanismos de governança e não pensa que pode sequer executar, através de seu próprio banco de dados, investigações, ações de monitoramento e vigilância em torno de seu código, você não deveria estar falando em emitir um código e não deveria estar enganando as pessoas em torno da [idéia] de que você vai ter um código". Rowe diz que o regulador conduzirá sua própria forma de diligência em qualquer organização que se candidate a ter seu código aprovado, e seria "devastador" se profissionais individuais aderissem a uma organização "porque eles têm um código que atende a um requisito mínimo, e é apenas uma caixa de seleção para evitar o opt in". "Se as pessoas entrarem nessa idéia, então devemos desistir de tentar ser uma profissão", diz Rowe. Comentários: 3 Deixe seu comentário Sem palavras weazel - na verdade, muita coisa mudou. Uma Comissão de Revisão de Conduta reforçada com um presidente independente, sem mais categoria de membro Principal (revendedor), então todos os membros são indivíduos e todos pessoalmente responsáveis. A governança é a parte mais importante de qualquer Código. Os licenciados construíram sistemas para garantir que a Lei das Sociedades Anônimas e os Guias Regulatórios sejam aplicados em todas as suas redes. Eles realizam treinamento, têm manuais de conformidade, atualizam continuamente o software e têm mecanismos de monitoramento incorporados em seus modelos diários. A forma como a FPA ou outras Associações vão "monitorar" ao longo da cadeia será interessante. Certamente quando se trata de Códigos, trata-se do melhor interesse dos clientes, e em minha mente, isso significa que tem que ser feito a nível de Licenciado com o apoio das Associações.</w:t>
      </w:r>
    </w:p>
    <w:p>
      <w:r>
        <w:rPr>
          <w:b/>
          <w:color w:val="FF0000"/>
        </w:rPr>
        <w:t xml:space="preserve">id 7</w:t>
      </w:r>
    </w:p>
    <w:p>
      <w:r>
        <w:rPr>
          <w:b w:val="0"/>
        </w:rPr>
        <w:t xml:space="preserve">Open Refine (anteriormente Google Refine) é uma ferramenta para manipular e 'limpar' dados (mais informações estão disponíveis no novo site Open Refine). Se você usa o Excel para fazer trabalhos de dados gerais, então vale a pena consultar o Refine para ver se ele pode ajudar. Eu usei o Refine no passado para explorar e limpar dados, e fiquei impressionado com as ferramentas que ele fornece. Atualmente estou trabalhando em dois projetos -- KnowledgeBase+ e GoKB, que se preocupam em coletar e organizar dados sobre recursos eletrônicos. Como qualquer pessoa que tenha tido que lidar com dados sobre coleções de periódicos eletrônicos sabe (especialmente bibliotecários de recursos eletrônicos), muitos dados são enviados em planilhas e como valores separados por vírgula/tabulação - por exemplo, as Diretrizes KBART, que são usadas por algumas editoras/fornecedores de conteúdo para publicar listas de periódicos eletrônicos, recomendam um formato TSV. Hoje eu queria entender como um determinado pacote de periódicos eletrônicos estava mudando em 2013. Eu tinha uma lista das revistas incluídas no pacote em 2012, e uma nova lista das revistas que serão incluídas em 2013. Cada arquivo continha o título dos periódicos, ISSNs, eISSNs, URLs, o ano, volume e número do primeiro número do periódico incluído no pacote on-line. Entretanto, a ordem e os nomes das colunas não foram os mesmos que podem ser vistos aqui: arquivo 2012 arquivo 2013 Eu queria saber quais títulos estavam na versão 2012 que não estavam na versão 2013 quais títulos estavam no pacote 2013 que não estavam no pacote 2012 para títulos que estavam em ambos, se tivesse havido alguma mudança em informações chave como o primeiro número incluído Eu tinha visto um post no blog de Tony Hirst ( @psychemedia no Twitter) sobre a fusão de conjuntos de dados usando o Refine que mostra como você pode combinar valores em dois projetos do Refine. Seguindo este tutorial, pude começar a fazer a correspondência entre os conjuntos de dados. Como ambos os conjuntos de dados continham o ISSN e o eISSN, parecia provável que um destes seria um bom ponto de partida para a correspondência -- infelizmente, este não foi o caso. Nem todas as entradas tinham um ISSN ou eISSN, em mais de um caso o que foi registrado como eISSN em um foi listado como o ISSN no outro.  Decidi procurar por outra abordagem de correspondência entre os conjuntos de dados. No final, a abordagem mais bem sucedida foi usar um código de três letras que foi usado nas URLs de ambos os arquivos para identificar o diário - isto me permitiu obter uma boa correspondência entre os dois arquivos e ficar muito feliz por não estar perdendo correspondências. Curiosamente, o próximo mecanismo de correspondência mais confiável que encontrei foi a utilização de uma versão "impressão digital" do título do periódico ("impressão digital" é um mecanismo para tentar padronizar as cadeias de texto, que também é descrito por Tony em seu post no blog). Tendo encontrado uma maneira decente de correspondência entre os arquivos, comecei a tentar responder as perguntas acima. Primeiramente, a partir do arquivo de 2013, acrescentei em uma nova coluna que retirou o título correspondente do arquivo de 2012. Qualquer célula em branco nesta coluna representava um título de 2013 não no arquivo de 2012 (fácil de encontrar usando a função Refinar 'faceting'). Para descobrir os títulos no arquivo de 2012, não no de 2013, eu fiz o mesmo processo de correspondência, mas a partir do arquivo de 2012. Não consegui pensar em nenhuma outra maneira de fazer isso, o que foi uma pena -- seria bom colocar todos os dados em um único projeto e depois fazer toda a análise a partir daí -- no momento, a única maneira que consigo pensar em fazer isso seria fundir de alguma forma os arquivos antes de importar para o Refine -- o que pareceria derrotar um pouco o ponto. Finalmente, usei o mesmo mecanismo de correspondência para puxar as informações relativas à primeira edição (número da primeira edição, número do volume, ano) do arquivo de 2012 para o arquivo de 2013. Eu poderia então comparar a versão 2012 de cada um deles com a versão 2013. Isto compara o valor no "Frontfile 1st Issue Online Vol" com o valor na coluna de onde comecei -- e aloca um valor de 'mesmo' ou 'alterado'. Descobri que você precisava ter cuidado ao fazer estas comparações de que os dados são do mesmo 'tipo'. Tive um exemplo em que acabei comparando um tipo 'número' com um tipo 'string' e obtendo um resultado 'alterado', apesar de ambos conterem o caracter '4?. Usando facetas para encontrar todos aqueles que tinham "mudado", e usando outra faceta na correspondência do título de 2012 para eliminar aqueles títulos que não estavam no arquivo de 2012, fui rapidamente capaz de encontrar o</w:t>
      </w:r>
    </w:p>
    <w:p>
      <w:r>
        <w:rPr>
          <w:b/>
          <w:color w:val="FF0000"/>
        </w:rPr>
        <w:t xml:space="preserve">id 8</w:t>
      </w:r>
    </w:p>
    <w:p>
      <w:r>
        <w:rPr>
          <w:b w:val="0"/>
        </w:rPr>
        <w:t xml:space="preserve">Não há atalhos para a realização de corridas Offshore é altamente competitivo, mental e fisicamente testado, e, regularmente imprevisível. Confrontar dias longos no mar e desafiar um campo de jogo tridimensional, onde o clima, o estado do mar e a ocasional influência da massa terrestre sobre táticas e estratégias, requer preparação e planejamento detalhados. Os participantes da Rolex Middle Sea Race 2012 - uma das grandes corridas offshore do mundo e um parente de outros clássicos estabelecidos como a Rolex Fastnet e a Rolex Sydney Hobart - fizeram um investimento significativo e se comprometeram em sua busca pela conquista da corrida. Patrocinada pela Rolex desde 2002, a Rolex Middle Sea Race é organizada pelo Royal Malta Yacht Club. Primeira corrida em 1968, a competição transpira virtudes de garra, determinação e dedicação. Os detalhes O sucesso no esporte está fortemente ligado à preparação adequada. A tripulação do atual campeão da Rolex Middle Sea Race, o iate maltês Artie, tem se concentrado firmemente na corrida de 2012 imediatamente após ganhar o troféu no ano passado. "Você não quer deixar nenhuma pedra por virar", explicou o co-capitão Christian Ripard, antes de partir para o percurso de 606 milhas que começa e termina na ilha de Malta. "Temos trabalhado no barco literalmente desde o término do evento no ano passado e durante todo o inverno". Estamos sempre tentando melhorar". A tripulação do Artie investiu inúmeras horas em seu desejo de se tornar o primeiro barco a conservar o Troféu Rolex Middle Sea Race desde 1980. A preparação pode se concentrar nos mais finos detalhes. "Em uma corrida longa e com competição tão intensa, não se pode perder nem mesmo dez segundos por hora", explicou o lendário concorrente do evento Arthur Podesta, que competiu em todas as 33 edições da Rolex Middle Sea Race. "Por exemplo, eu continuo atualizando nossas velas - a cada ano uma antiga é substituída por uma versão mais recente". A Chegada Enquanto os participantes locais são capazes de se concentrar no afinamento de seus barcos, a logística envolvida na movimentação de barcos estrangeiros, além do equipamento e tripulação associados, coloca e problemas adicionais e requer um planejamento cuidadoso, particularmente para uma ilha. A grande maioria dos participantes chegou de outros lugares do Mediterrâneo, alguns de forma altamente competitiva. A tripulação pan-européia do veleiro esloveno Esimit Europa 2, linha que homenageia o vencedor das duas últimas regatas do Rolex Middle Sea, fez o máximo uso da passagem para Malta. "Uma das oportunidades de treinamento que aproveitamos foi a corrida no trecho de 700 milhas de Trieste a Malta, trazendo o barco e a tripulação completa para cá. Isto nos permitiu afinar tudo, como as posições e o sistema de relógio para que pudéssemos estar prontos para a corrida offshore", explicou o navegador espanhol Juan Vila, que competiu tanto na America's Cup quanto na Volvo Ocean Race. Tim Powell supervisiona as operações logísticas da Rn 2 de Niklas Zennstrom, e navegou no iate de Palma, Espanha, após uma temporada ativa no circuito de corridas em terra do Mediterrâneo. "É um roadshow itinerante com estes barcos", explicou Powell. "A parte mais fácil é o barco chegar aqui, mas depois temos dois contêineres de 40 pés que precisam ser transportados e com Malta sendo uma ilha, é um pouco mais difícil". Uma vez unidos o barco e os contêineres, a tripulação profissional de 16 pessoas do Rn passou a semana antes da corrida organizando e preparando as velas e o equipamento de regata do barco. Para uma equipe totalmente profissional, uma regata offshore é uma extensão de uma já intensa temporada de competição. A preparação física é um componente vital. "É do próprio interesse de todos ficar em forma e a tripulação tem seus próprios programas de treinamento", explicou Powell. "Todos sabem o trabalho que precisam fazer e o nível de preparação física que precisam alcançar". Para a maioria, isto significa punir as horas na academia, e manter um olhar atento sobre sua dieta. A alimentação permanece igualmente importante durante a regata, e para os barcos de regata profissionais há componentes adicionais a serem considerados além do valor nutricional - peso e facilidade de preparo: "Os alimentos no barco são principalmente liofilizados e leves para serem transportados. Acrescentamos água quente, deixamos por meia hora e ela está pronta para comer". Proteínas e barras energéticas são comumente usadas para fornecer um impulso vital entre as refeições principais. Para as tripulações de Corinto, a nutrição é um foco igualmente significativo. Podesta, capitão do iate maltês Elusive, aprecia a importância da hidratação e do reabastecimento. Corridas elusivas, tanto com comida seca quanto mais</w:t>
      </w:r>
    </w:p>
    <w:p>
      <w:r>
        <w:rPr>
          <w:b/>
          <w:color w:val="FF0000"/>
        </w:rPr>
        <w:t xml:space="preserve">id 9</w:t>
      </w:r>
    </w:p>
    <w:p>
      <w:r>
        <w:rPr>
          <w:b w:val="0"/>
        </w:rPr>
        <w:t xml:space="preserve">As estatísticas dos iguaínos sugerem que ele tem a capacidade de replicar as torres na primeira temporada no liverpool. Avisos Se esta é sua primeira visita, não deixe de verificar nossas Regras de Lançamento . Talvez você tenha que se registrar antes de poder postar. Qualquer pessoa encontrada postando material ofensivo será banida e a polícia poderá ser notificada. Ajude-nos a manter estes quadros de mensagens um lugar agradável para visitar clicando no botão Reportar abuso se você vir conteúdo ofensivo. Ambição? Quem acha que é mais ambicioso, Liverpool ou Madri? De jeito nenhum eles vão se livrar de um de seus 3 artilheiros por um pouco de dinheiro, eles estão literalmente se afogando nele. E por que você acha que Higuaín quer ir embora? Porque a mídia ******* lhe disse? Mesmo que ele quisesse, por que Liverpool? Ele é ambicioso, ele iria para uma equipe maior. Éramos um time inglês de meia mesa quando Rafa nos deixou, se algo Hodgson e Dalglish acabaram de manter esse status, então se você quiser culpar alguém por estarmos onde estamos agora, terá que voltar para Rafa ou Hicks e Gillett. A resposta é provavelmente as duas últimas, mas ainda estava sob a administração de Benitez! Ambição? Quem pensa que é mais ambicioso, Liverpool ou Madrid? De jeito nenhum eles vão se livrar de um de seus 3 artilheiros por um pouco de dinheiro, eles estão literalmente se afogando nele. E por que você acha que Higuaín quer ir embora? Porque a mídia ******* lhe disse? Mesmo que ele quisesse, por que Liverpool? Ele é ambicioso, ele iria para uma equipe maior.</w:t>
      </w:r>
    </w:p>
    <w:p>
      <w:r>
        <w:rPr>
          <w:b/>
          <w:color w:val="FF0000"/>
        </w:rPr>
        <w:t xml:space="preserve">id 10</w:t>
      </w:r>
    </w:p>
    <w:p>
      <w:r>
        <w:rPr>
          <w:b w:val="0"/>
        </w:rPr>
        <w:t xml:space="preserve">Sobre Keith Woodford Keith é Professor de Administração Agrícola e Agronegócios na Universidade Lincoln, Nova Zelândia. Keith é um comentarista regular na mídia sobre temas agrícolas e agronegócios. Keith tem interesses no desenvolvimento rural internatonal, e já trabalhou em muitos países asiáticos e do Pacífico. Keith também tem um interesse vitalício em atividades nas montanhas e estas o levaram para os Andes, Himalayas e Antártica, bem como para as montanhas da Nova Zelândia. Os resultados atuais do Global Dairy Trade mostram uma alta nos preços dos produtos neozelandeses que é consideravelmente maior do que a evidenciada pelo aumento de 1,8% no índice GDT. A razão é que o índice utiliza ponderações de produtos, baseadas em ... Continuar lendo ? Este post é uma contribuição conjunta de Keith e Annette Woodford. Annette é professora especialista em Recuperação de Leitura. A grande mensagem dos resultados recentemente divulgados dos padrões educacionais nacionais é que as baixas condições sócio-econômicas e o subdesenvolvimento educacional andam de mãos dadas ... Continuar lendo ? Estamos agora bem dentro da estação leiteira 2012/13.  A produção ainda está a várias semanas do pico de outubro, mas Fonterra está agora vendendo sua produção de outubro e novembro para remessa em novembro e dezembro. Atualmente (15 de julho) , Fonterra tem um preço previsto de leite de $5,50 por kg de sólidos lácteos para a estação 2012/13. As empresas leiteiras menores estão citando estimativas semelhantes.  No entanto, meu argumento é que estes preços têm uma incerteza tão grande em torno deles que ... Continue lendo ? Já se passaram cerca de cinco meses desde meu último posto e estou recebendo perguntas sobre o que me aconteceu.  Eu voltarei! Há realmente muito sobre o que eu gostaria de escrever. Mas, enquanto isso, ... Continue lendo ? Vindo da Nova Zelândia, tem sido uma experiência fascinante passar uma semana no Kansas, no meio-oeste americano.  O Kansas é um grande estado geograficamente, bem no centro dos EUA, mas tem apenas 2,5 milhões de pessoas. A economia ... Continuar lendo ? Fui recentemente convidado a escrever um artigo para o Journal of Integrative Medicine resumindo o estado atual das evidências relacionadas à A1 beta-casein, BCM7 e Saúde Humana. A referência é: Woodford, Keith 2011. A1 beta-casein, BCM7 e Saúde Humana". ... Continuar lendo ? Um dos desafios de comunicar a história A2 é sua complexidade. Outro desafio é que os comerciantes de leite A2 são constrangidos pela legislação do consumidor nas alegações que podem fazer. Mas, ocasionalmente, um artigo informativo amigável ao consumidor aparece na mídia. Hoje foi um ... Continuar lendo ? Mais um artigo da Polônia, este publicado no Jornal Internacional de Gastroenterologia e Nutrição Pediátrica,(1) está fornecendo insights sobre as casomorfinas bovinas (vacas) encontrando seu caminho para o sangue dos bebês através do leite humano. Desta vez, a casomorfina é BCM5, ... Continuar lendo ? Várias vezes ao ano apresento trabalhos sobre a beta-caseína A1 e BCM7 em conferências para profissionais de saúde, particularmente na Austrália, onde os consumidores têm fácil acesso ao leite alternativo A2. O material de divulgação que escrevi para a conferência dos GPs de Sydney em ... Continuar lendo ?</w:t>
      </w:r>
    </w:p>
    <w:p>
      <w:r>
        <w:rPr>
          <w:b/>
          <w:color w:val="FF0000"/>
        </w:rPr>
        <w:t xml:space="preserve">id 11</w:t>
      </w:r>
    </w:p>
    <w:p>
      <w:r>
        <w:rPr>
          <w:b w:val="0"/>
        </w:rPr>
        <w:t xml:space="preserve">Obtenha outros Áudio-livros de História e PolíticaA Major do Exército dos EUA que serviu no Iraque durante a Operação Liberdade Iraquiana apresenta vinte e nove histórias verdadeiras de coragem das linhas de frente das guerras atuais no Iraque e no Afeganistão. O AudioBook pode ser executado em leitores de Compact Disc enquanto você viaja no seu carro ou em sua casa. O CD de áudio também pode ser alterado para arranjo mp3 para que você possa tocá-lo em leitores mp3 como um ipod iphone ipad ou rockbox habilitado para reprodutor de áudio. Você pode ouvir estes audiolivros enquanto dirige longas distâncias no ônibus ou caminha para fazer exercícios. more..... Obtenha aqui outros AudioLivros de História e PolíticaHistorians disseram que a Segunda Guerra Mundial foi uma continuação da Primeira Guerra Mundial -- mas com maior violência e menos consideração pelos valores da civilização. O Tratado de Versalhes - que havia acabado oficialmente com a Primeira Guerra Mundial - fez com que o equilíbrio de poder europeu balançasse de forma selvagem. A Alemanha havia sido despojada de suas colônias divididas em pedaços e sobrecarregada com uma espantosa dívida de guerra. Novas nações foram criadas; velhas hostilidades foram renovadas. Algumas destas hostilidades tinham encontrado uma voz em uma nova filosofia política: o fascismo. Este audiolivro está em formato de dados em CD (Compact Disc). O cd de áudio pode ser usado em leitores de CD enquanto se dirige em seu carro ou em sua casa. Estes discos podem ser reformados para substituir formatos como mp3 ogg ou FLAC. Assim, você pode reproduzi-lo em leitores de mp3 como um ipod iphone ipad ou rockbox habilitado para reprodutor de áudio. Você pode ouvir estas fitas de áudio enquanto viaja longas distâncias no trem ou mais informações..... Obtenha outras Lois McMaster Bujold aqui Komarr poderia ser um jardim -- com mais mil anos de trabalho. Ou um terreno baldio inabitável se a terraplanagem falhar. Agora o espelho solar vital para a terraformação do planeta conquistado foi despedaçado por uma nave que se desviou do curso. O Imperador de Barrayar envia seu mais novo Auditor Imperial, Lord Miles Vorkosigan, para descobrir o motivo. A escolha não é popular em Komarr, onde uma traição de uma geração antes de encharcar o nome de Vorkosigan em sangue. Na claustrofobia política e física das cidades dominadas, os Komarrans que cercam Miles são súditos leais, potenciais reféns, vítimas inocentes ou rebeldes que se vingam? Mentiras dentro de mentiras traição dentro de traição -- Miles é pego em uma corrida contra o tempo para parar uma trama que poderia exilá-lo de Barrayar para sempre. Sua esperança ardente reside em um aliado inesperado com feridas tão profundas e honradas quanto as suas próprias feridas. CLIQUE AQUI -Komarr: A Miles Vorkosigan Adventure Lois McMaster Bujold Paperback em www.science-fiction-books.com.au boa técnica para crianças com histórias de dentro, sejam elas visitantes justos ou como uma história lida para eles. As crianças podem ouvir com audiolivros em todos os tipos de espaços. Uma criança pode ouvir um audiolivro encontrado no ônibus com a escola. Você pode ouvir com um audiolivro dentro de um CD formatando sobre um CD player ou convertê-lo com a formatação mp3 mais ouvir sobre um ipod há protocolos para você transformar com estrutura mp3 aquiFantasy Phonics por aqui Obtenha outros Fantasy Science Fiction Books aquiEncontre outro Paperback aqui 'It will be your light when all that all that arounds you is dark! Uma porta escondida enterrada na lama é a única pista que uma equipe de arqueólogos tem para desvendar a descoberta de uma vida. Debaixo dela, rodeada de terror, encontra-se uma majestosa lança com poderes que meros mortais acima jamais acreditariam ser possíveis. Portanto, cabe a Adam Blake e seus incomuns homólogos enfrentar o destino e descer num labirinto de túneis e câmaras misteriosas. Somente lá eles serão capazes de deter o fantasma maligno de Theobald, o Senhor Viking, de acender a cadeia de eventos desastrosos que lhe foi negada há mil anos. Magnus, o Sacerdote, era então seu obstáculo. Adão será capaz de participar de uma vitória semelhante? E haverá outra presença do passado que influenciará a batalha do bem contra o mal? CLIQUE AQUI - A Lança de Odin Paperback em www.science-fiction-books.com.au Obtenha aqui outros Áudio Livros de Saúde Mental e CorporalOrquestre seu estado de espírito com processos naturais de áudio ALPHA combinados com as obras de Mozart Bach Haydn Vivaldi e Beethoven. Basta tocar em segundo plano para</w:t>
      </w:r>
    </w:p>
    <w:p>
      <w:r>
        <w:rPr>
          <w:b/>
          <w:color w:val="FF0000"/>
        </w:rPr>
        <w:t xml:space="preserve">id 12</w:t>
      </w:r>
    </w:p>
    <w:p>
      <w:r>
        <w:rPr>
          <w:b w:val="0"/>
        </w:rPr>
        <w:t xml:space="preserve">Transcrição: Obama saúda "a luz de um novo dia" no Afeganistão No final de 2014 os afegãos serão responsáveis pela segurança do país, ele disse Obama: Minha administração tem estado em discussões diretas com o Talibã EUA não construirão bases permanentes no Afeganistão, o presidente disse Nota do editor: Transcrição do discurso do presidente Obama à nação do Afeganistão: (CNN) -- Boa noite da Base Aérea de Bagram. Este posto avançado fica a mais de 7.000 milhas de casa, mas há mais de uma década ele está perto de nossos corações. Porque aqui, no Afeganistão, mais de meio milhão de nossos filhos e filhas se sacrificaram para proteger nosso país. Hoje, assinei um acordo histórico entre os Estados Unidos e o Afeganistão que define um novo tipo de relacionamento entre nossos países - um futuro no qual os afegãos são responsáveis pela segurança de sua nação, e construímos uma parceria igualitária entre dois Estados soberanos; um futuro no qual a guerra termina, e começa um novo capítulo. Hoje à noite, gostaria de falar a vocês sobre esta transição. Mas antes, lembremo-nos por que viemos aqui. Foi aqui, no Afeganistão, onde Osama bin Laden estabeleceu um refúgio seguro para sua organização terrorista. Foi aqui, no Afeganistão, onde a Al Qaeda trouxe novos recrutas, treinou-os e conspirou atos de terror. Foi aqui, de dentro destas fronteiras, que a Al Qaeda lançou os ataques que mataram quase 3.000 homens, mulheres e crianças inocentes. E assim, há dez anos, os Estados Unidos e nossos aliados foram para a guerra para garantir que a Al Qaeda nunca mais pudesse usar este país para lançar ataques contra nós. Apesar do sucesso inicial, por uma série de razões, esta guerra demorou mais tempo do que a maioria das previsões. Em 2002, Bin Laden e seus tenentes escaparam através da fronteira e estabeleceram portos seguros no Paquistão. Os Estados Unidos passaram quase oito anos lutando uma guerra diferente no Iraque. E os aliados extremistas da Al-Qaeda dentro do Talibã empreenderam uma insurgência brutal. Obama diz às tropas 'obrigado' Obama às tropas: 'Eu amo todos vocês' McCain apóia a visita surpresa de Obama ao Afeganistão Mas nos últimos três anos, a maré mudou. Quebramos o ímpeto do Talibã. Construímos fortes forças de segurança afegãs. Destruímos a liderança da Al-Qaeda, derrubando mais de 20 de seus 30 principais líderes. E há um ano, a partir de uma base aqui no Afeganistão, nossas tropas lançaram a operação que matou Osama bin Laden. O objetivo que estabeleci - derrotar a Al Qaeda e negar-lhe uma chance de reconstruir - está ao meu alcance. Ainda assim, haverá dias difíceis pela frente. Os enormes sacrifícios de nossos homens e mulheres ainda não terminaram. Mas esta noite, gostaria de lhes dizer como completaremos nossa missão e acabaremos com a guerra no Afeganistão. Primeiro, começamos uma transição para a responsabilidade afegã pela segurança. Já quase metade do povo afegão vive em lugares onde as forças de segurança afegãs estão se movendo para a liderança. Este mês, em uma cúpula da OTAN em Chicago, nossa coalizão estabelecerá uma meta para que as forças afegãs estejam na liderança das operações de combate em todo o país no próximo ano. As tropas internacionais continuarão a treinar, aconselhar e assistir os afegãos e a lutar ao seu lado quando necessário. Mas passaremos a desempenhar um papel de apoio à medida que os afegãos derem um passo à frente. Assim como nós fazemos, nossas tropas voltarão para casa. No ano passado, retiramos 10.000 tropas americanas do Afeganistão. Outros 23.000 partirão até o final do verão. Depois disso, as reduções continuarão a um ritmo constante, com mais de nossas tropas voltando para casa. E como nossa coalizão concordou, até o final de 2014 os afegãos serão totalmente responsáveis pela segurança de seu país. Em segundo lugar, estamos treinando as forças de segurança afegãs para que o trabalho seja feito. Essas forças aumentaram, e atingirão um pico de 352.000 este ano. Os afegãos manterão esse nível por três anos e depois reduzirão o tamanho de suas forças militares. E em Chicago, endossaremos uma proposta para apoiar uma força afegã forte e sustentável a longo prazo. Em terceiro lugar, estamos construindo uma parceria duradoura. O acordo que assinamos hoje envia uma mensagem clara ao povo afegão: ao se levantarem, vocês não ficarão sozinhos. Ele estabelece a base de nossa cooperação durante a próxima década, incluindo compromissos compartilhados para combater o terrorismo e fortalecer as instituições democráticas. Ele apóia os esforços afegãos para promover o desenvolvimento e a dignidade de seu povo. E inclui compromissos afegãos de transparência e responsabilidade, e de proteger os direitos humanos de todos os afegãos - homens e mulheres, meninos e</w:t>
      </w:r>
    </w:p>
    <w:p>
      <w:r>
        <w:rPr>
          <w:b/>
          <w:color w:val="FF0000"/>
        </w:rPr>
        <w:t xml:space="preserve">id 13</w:t>
      </w:r>
    </w:p>
    <w:p>
      <w:r>
        <w:rPr>
          <w:b w:val="0"/>
        </w:rPr>
        <w:t xml:space="preserve">Angelina Jolie Enviada Especial para Assuntos dos Refugiados Após anos de serviço dedicado ao ACNUR e à causa dos refugiados, Angelina Jolie em abril de 2012 foi nomeada Enviada Especial do Alto Comissariado das Nações Unidas para os Refugiados Antnio Guterres. Em seu novo e ampliado papel, ela estará se concentrando nas grandes crises que resultam em deslocamentos em massa da população; realizando defesa e representando o ACNUR e Guterres em nível diplomático; e engajando-se com os tomadores de decisão em questões de deslocamento global. Através deste trabalho, ela ajudará a contribuir para o processo vital de encontrar soluções para pessoas deslocadas por conflitos. Jolie anteriormente representou o ACNUR como Embaixadora da Boa Vontade, e neste papel ela conduziu mais de 40 visitas de campo ao redor do mundo, tornando-se bem versada no fenômeno do deslocamento forçado e uma defensora incansável em seu nome. Angelina Jolie visita Bagdá Angelina Jolie visita refugiados sírios e iraquianos no Oriente Médio Em seu novo papel como Enviada Especial do ACNUR, Angelina Jolie fez cinco viagens para visitar refugiados até agora este ano. Ela viajou para a Jordânia, Líbano e Turquia em setembro de 2012 para encontrar algumas das dezenas de milhares de sírios que fugiram do conflito em sua pátria e procuraram abrigo nos países vizinhos. Jolie encerrou sua visita ao Oriente Médio no Iraque, onde se encontrou com refugiados sírios no norte, bem como com iraquianos deslocados internamente e refugiados retornados a Bagdá. As seguintes fotos inéditas foram tiradas durante sua visita ao Oriente Médio e mostram seu encontro com refugiados sírios e iraquianos. Enviada Especial do ACNUR Angelina Jolie visita o Equador Angelina Jolie, no Equador, no último fim de semana, em sua primeira visita de campo como a nova Enviada Especial do Alto Comissariado das Nações Unidas para Refugiados Antnio Guterres. Em seu papel anterior como Embaixadora da Boa Vontade da agência de refugiados da ONU, Jolie realizou mais de 40 visitas de campo durante a última década. Esta é sua terceira vez no Equador - lar da maior população de refugiados da América Latina. Atualmente, o Equador abriga cerca de 56.000 refugiados e 21.000 requerentes de asilo. Ela continua a receber 1.300 novos pedidos de status de refugiado a cada mês de pessoas que fogem da Colômbia. Muitos vivem em áreas remotas e pobres do país, próximas à fronteira com a Colômbia. Enviada Especial do ACNUR Angelina Jolie visita o Equador Angelina Jolie no Equador Angelina Jolie encontra refugiados colombianos no Equador durante sua primeira visita de campo como Enviada Especial do Alto Comissário para Refugiados Antnio Guterres. O ACNUR presta homenagem à Embaixadora da Boa Vontade Angelina Jolie Em reconhecimento por seu extraordinário compromisso e dedicação aos refugiados por mais de uma década, o ACNUR presta homenagem à Embaixadora da Boa Vontade Angelina Jolie. Angelina Jolie WRD 2011 mensagem A Embaixadora da Boa Vontade do ACNUR Angelina Jolie pede que você faça uma coisa para ajudar os refugiados. O Prêmio Nansen de Refugiados 2011 Na cerimônia de entrega do Prêmio Nansen de Refugiados deste ano em Genebra, a agência de refugiados da ONU prestou homenagem à premiada atriz americana Angelina Jolie e ao grupo de ajuda humanitária iemenita, a Sociedade de Solidariedade Humanitária, por seu extraordinário trabalho em prol dos refugiados durante muitos anos. Jolie foi reconhecida por completar 10 anos como Embaixadora da Boa Vontade do ACNUR. A atriz americana se uniu ao Alto Comissário das Nações Unidas para Refugiados Antnio Guterres para apresentar o Prêmio Nansen a Nasser Salim Ali Al-Hamairy pelo trabalho de salvamento de vidas de sua ONG para ajudar dezenas de milhares de desesperados barcos que chegam à costa do Iêmen vindos do Corno da África. O Prêmio Nansen para Refugiados foi criado em 1954 em homenagem a Fridtjof Nansen, o lendário explorador norueguês, cientista, diplomata e político que nos anos 1920 se tornou o primeiro Alto Comissário Internacional para Refugiados. É dado anualmente a um indivíduo ou organização por um trabalho excepcional em prol dos refugiados e consiste em uma medalha comemorativa e um prêmio de 100.000 dólares doados pelos governos da Suíça e da Noruega. O Prêmio Nansen para Refugiados 2011 Angelina Jolie Angelina Jolie Angelina Jolie promove a reintegração de retornados afegãos A Embaixadora da Boa Vontade do ACNUR Angelina Jolie em março de 2011 retornou ao Afeganistão. Em sua segunda viagem ao país, a aclamada atriz pediu que fosse dada maior atenção à reintegração de ex-refugiados. Mais de 5,5 milhões de refugiados retornaram desde 2002, principalmente do Paquistão e do Irã, e agora constituem 20% da população. O ACNUR está preocupado que muitos desses refugiados continuem a viver sem emprego, sem abrigo e sem outros</w:t>
      </w:r>
    </w:p>
    <w:p>
      <w:r>
        <w:rPr>
          <w:b/>
          <w:color w:val="FF0000"/>
        </w:rPr>
        <w:t xml:space="preserve">id 14</w:t>
      </w:r>
    </w:p>
    <w:p>
      <w:r>
        <w:rPr>
          <w:b w:val="0"/>
        </w:rPr>
        <w:t xml:space="preserve">Linha do Estoril Um jovem descobre que seu pai há muito perdido é um assassino. Quando seu pai é assassinado, o filho é recrutado na antiga organização de seu pai e treinado por um homem chamado Sloan para seguir os passos de seu pai. Escrito por Anonymous Goofs Erros feitos por personagens (possivelmente erros deliberados pelos cineastas): Ambas as ordens de matar incluem uma declaração, começando por "I Hereby Acknowedge...". Deve-se soletrar "Agradeça". Ver mais citações [primeiras linhas] Wesley : [voz-off] É o aniversário do meu chefe anoréxico. Isto significa que há uma certa pressão entre os escritórios para ficar em volta da mesa da conferência, comendo porcaria de comida e fingindo adorá-la. Agir por cinco minutos como Janice não faz toda a nossa vida miserável é o trabalho mais difícil que farei o dia todo. Meu cargo é gerente de contas. Eu costumava ser chamado de representante de contas, mas um consultor nos disse que temos que administrar nossos clientes e não atendê-los. Tenho uma namorada que eu não administro nem presto serviço. Essa é minha melhor amiga Barry fodendo-a em uma mesa de cozinha Ikea que eu peguei por um preço realmente bom. Hoje em dia, tenho dificuldade em me importar com qualquer coisa. Na verdade, a única coisa que me importa é o fato de que não posso me importar com nada. Sério, isso me preocupa. Meu nome é Wesley Gibson. Meu pai abandonou a minha mãe quando eu tinha sete dias de idade. Às vezes eu me pergunto se ele já olhou nos meus olhos azuis de bebê e se perguntou "será que eu acabei de ser o pai do idiota mais insignificante do século XXI"? Veja mais Créditos Loucos Não há créditos de abertura. O título aparece como uma manchete em um jornal bem dentro do filme. Veja mais</w:t>
      </w:r>
    </w:p>
    <w:p>
      <w:r>
        <w:rPr>
          <w:b/>
          <w:color w:val="FF0000"/>
        </w:rPr>
        <w:t xml:space="preserve">id 15</w:t>
      </w:r>
    </w:p>
    <w:p>
      <w:r>
        <w:rPr>
          <w:b w:val="0"/>
        </w:rPr>
        <w:t xml:space="preserve">Recheio Fácil de Pão de Milho Para muitas pessoas, o Dia de Ação de Graças é uma grande desculpa para comer muito recheio. Minha receita favorita para ele também é a mais fácil que eu conheço -- recheio de manteiga de milho integral. Eu demonstro como fazer neste vídeo, e aqui está a receita: Método 1. Em uma frigideira média em fogo médio-baixo, derreta a manteiga. Cozinhe, sem perturbar, até que a espuma se dissipe e a manteiga fique castanha profunda e com cheiro de nozes. Transferir imediatamente para um copo ou tigela de medição de líquido à prova de calor.</w:t>
      </w:r>
    </w:p>
    <w:p>
      <w:r>
        <w:rPr>
          <w:b/>
          <w:color w:val="FF0000"/>
        </w:rPr>
        <w:t xml:space="preserve">id 16</w:t>
      </w:r>
    </w:p>
    <w:p>
      <w:r>
        <w:rPr>
          <w:b w:val="0"/>
        </w:rPr>
        <w:t xml:space="preserve">Fundos captados: $633.098 Inclui DOC e contribuições públicas. Todas as doações públicas foram equiparadas por $ por $ por Gareth &amp; Jo. Queremos arrecadar $1 milhão para erradicar os ratos das Ilhas Antípodas da Nova Zelândia. Gareth &amp; Jo vão igualar as contribuições públicas dólar por dólar. As Ilhas Antípodas são nossos tesouros ecológicos que ficam 800 km ao sudeste de Bluff, são a única casa para a narceja das Ilhas Antípodas e o periquito das Ilhas Antípodas. Muitas outras aves marinhas usam estas ilhas como jangadas salva-vidas no Oceano Sul, para procriar, alimentar-se ou simplesmente descansar. Mas nós deixamos ratos nelas. Os ratos, a única praga nas ilhas, comem os ovos e os pintos das aves marinhas. Os ratos também comem um grande número de insetos e as sementes de plantas que são fundamentais para a saúde das ilhas e uma fonte de alimento para as espécies nativas.</w:t>
      </w:r>
    </w:p>
    <w:p>
      <w:r>
        <w:rPr>
          <w:b/>
          <w:color w:val="FF0000"/>
        </w:rPr>
        <w:t xml:space="preserve">id 17</w:t>
      </w:r>
    </w:p>
    <w:p>
      <w:r>
        <w:rPr>
          <w:b w:val="0"/>
        </w:rPr>
        <w:t xml:space="preserve">Tem ferro heme (fácil de absorver pelo corpo) Um difícil de obter para os vegetarianos Fornece 15% do serviço diário recomendado de ferro Este produto também tem componentes de vários sistemas enzimáticos diferentes no corpo, incluindo os responsáveis pela liberação de energia dos alimentos. Eles também contribuem para a saúde do sangue e do sistema nervoso. Este produto contém uma série de vitaminas NATURAIS B, não sintéticas!  As vitaminas naturais do complexo B incluem: Tiamina (vitamina B1) É claro que a tiamina é necessária para a liberação constante e contínua de energia dos carboidratos. As necessidades de tiamina estão, portanto, relacionadas à quantidade de carboidratos e mais ou menos à quantidade de energia na dieta.  Ela também é necessária para o funcionamento normal do sistema nervoso. Como uma vitamina solúvel em água, a tiamina não é armazenada no corpo, portanto deve ser reabastecida regularmente.   Portanto, eu gosto deste produto porque ele contém muita desta vitamina. Riboflavina (vitamina B2) A riboflavina é um componente de várias enzimas envolvidas nas vias metabólicas, incluindo as reações de oxidação-redução. Esta vitamina é necessária para o crescimento normal e ajuda a manter a integridade das membranas mucosas, pele, olhos e sistema nervoso. Este produto fornece 15% da ingestão média diária necessária. Niacina (vitamina B3) Niacina é o nome coletivo do ácido nicotínico e da nicotinamida, envolvidos na utilização da energia alimentar.  Este produto tem uma rica fonte de niacina e fornece 34% da ingestão média diária desta vitamina. Vitamina B6 (piridoxina) A vitamina B6 está envolvida no metabolismo dos aminoácidos, incluindo a conversão do triptofano em niacina.  A vitamina B6 também é necessária para a formação da hemoglobina. Vitamina B12 (cianocobalamina) A vitamina B12, juntamente com o folato, é necessária pela divisão rápida de células como as da medula óssea que formam células sanguíneas.  Como co-fator das enzimas envolvidas no metabolismo de aminoácidos (proteínas), a B12 auxilia a síntese do aminoácido, metionina, a partir da homocisteína.  Manter níveis adequados de homocisteína no sangue é importante para a saúde do coração. Folato O termo folato abrange os folatos que estão presentes nos alimentos e a forma sintética, ácido fólico, que não está naturalmente presente em quantidades significativas de alimentos. O folato tem várias funções, incluindo sua ação com vitamina B 12 para apoiar a síntese de DNA em células que se dividem rapidamente. A carência pode resultar não apenas de uma dieta pobre, mas também do aumento das necessidades para a síntese de glóbulos vermelhos, por exemplo, em mulheres grávidas.  Mulheres que aumentam sua ingestão de ácido fólico/folato antes e durante os estágios iniciais da gravidez podem ajudar a reduzir o risco de ter um bebê com um defeito no tubo neural, como a espinha bífida. Portanto, eu realmente endosso e recomendo este produto em sua dieta !!!! Sim, eu realmente amo este !!!! Então, qual é este produto que você pergunta?..... É um pequeno pedaço de filé de bife. Sim, carne vermelha. Os alimentos nos dão tudo o que precisamos sem suplementos quimicamente aprimorados que não se assemelham a alimentos; não tem conservantes e aditivos (especialmente carne orgânica). Experimente o alimento, ele é ótimo.</w:t>
      </w:r>
    </w:p>
    <w:p>
      <w:r>
        <w:rPr>
          <w:b/>
          <w:color w:val="FF0000"/>
        </w:rPr>
        <w:t xml:space="preserve">id 18</w:t>
      </w:r>
    </w:p>
    <w:p>
      <w:r>
        <w:rPr>
          <w:b w:val="0"/>
        </w:rPr>
        <w:t xml:space="preserve">Descrição do produto Desde os dias dos apóstolos Paulo e Tiago, os cristãos têm lutado para definir a tensão adequada entre a fé e as obras. A salvação, sublinha Paulo, "não é pelas obras, para que ninguém se possa vangloriar" (Efésios 2:8-9). Mas Tiago argumenta: "Mostra-me tua fé sem tuas obras, e eu te mostrarei minha fé por minhas obras" (2:18). Em seu estilo característico, o Dr. MacArthur reconcilia estes dois fios aparentemente divergentes da verdade bíblica, assumindo as difíceis perguntas de frente: O que é graça barata?Alguns cristãos adotaram uma teologia "sem senhorio"?o que uma pessoa deve fazer para ser considerada justa por Deus?nossas obras têm algum efeito sobre nossa salvação?Jesus perguntou a seus seguidores: "Por que vocês me chamam de Senhor e não fazem as coisas que eu lhes digo"? Quando John MacArthur ousou em seu livro anterior fazer-nos esta pergunta, os críticos o acusaram de graça nas prateleiras. Outros leram o mesmo livro e ouviram nele a mesma mensagem pregada desde a fundação da Igreja: "O Evangelho Segundo os Apóstolos é o mesmo evangelho que Jesus pregou", diz o Dr. MacArthur, "mas difere dramaticamente da mensagem diluída que é popular hoje". Rezo para que vocês achem este livro um encorajamento enquanto buscam colocar sua própria fé para trabalhar".</w:t>
      </w:r>
    </w:p>
    <w:p>
      <w:r>
        <w:rPr>
          <w:b/>
          <w:color w:val="FF0000"/>
        </w:rPr>
        <w:t xml:space="preserve">id 19</w:t>
      </w:r>
    </w:p>
    <w:p>
      <w:r>
        <w:rPr>
          <w:b w:val="0"/>
        </w:rPr>
        <w:t xml:space="preserve">Richard Gregory no Quarantine enviou pelo correio o material que publiquei há alguns dias no The Fall/Ajanta Cinema. (Acontece que minha coisa do outono foi como eu temia um re-post, daqui onde eu postei junto com algumas notas sobre a Divisão de Alegria, então desculpe pela repetição. É difícil acompanhar o tempo por aqui). Richard escreveu: Basta ler seu post no blog sobre o Ajanta. Eu vi os substitutos do Reino Unido lá em 79 - o show a que Aaron se refere. Acho que eles também foram apoiados pelo Anti Pasti (cada show em Derby naquela época parecia ter o Anti Pasti na conta).  Eu sei que fui ao Ajanta, mas me lembro tão pouco sobre isso. Atirei muitas recordações para mim - Buzzcocks apoiados pela Joy Division nas Salas de Assembléia em 79 ("Derby de Amor e Paz": Pete Shelley com um longo lenço branco em volta da cabeça) e ter que sair para pegar o último ônibus de volta para Belper no momento em que os Clash estavam tocando White Riot - Acho que isso foi no Kings Hall.... Ah, os velhos tempos. Só vi The Fall depois de anos, em um show de segunda-feira de Páscoa em Manchester, apoiado pelas então pouco conhecidas Happy Mondays. Isto se conecta a um evento estranho para mim. Fui àquele show com meu colega Mike (agora professor de filosofia e trabalhando comigo na minha próxima peça, Make-believe). Cerca de um ou dois anos mais tarde, eu fazia dj-ed regularmente em um clube em Leeds (o Phono, lá embaixo no centro de Merrion).  Fui convidada por uma garota que eu realmente não conhecia, Rebecca, que era uma frequentadora regular do Phono, para dj em sua festa de aniversário em Liverpool.  Mike e eu fomos lá.  Ele era um estudante em Liverpool.  Depois da festa (em algum clube que eu não lembro) voltamos para a casa compartilhada de Rebecca. Mike e eu nos sentamos no chão do quarto de sua companheira, conversando em uma sala cheia de pessoas - todas elas estranhas a nós.  Olhei para cima e lá na parede havia uma foto de Rebecca e sua companheira de casa, sorrindo para a câmera, naquele show de outono em Manchester.  Logo acima do ombro dela, observando atentamente a banda, estava eu e Mike. Em uma correspondência posterior Richard acrescentou estes fragmentos, bons demais para não compartilhar: Toda aquela cuspideira...  Pena que a cuspideira nunca tenha passado para o teatro.  Eu vi alguns espetáculos nos quais eu gostaria de ter cuspido. E isto: Uma coisa ótima sobre o Phono foi que ele era dirigido por dois caras - gêmeos barbudos idênticos.  Um trabalhava a porta, o outro dirigia o bar.  Eu trabalhei lá por 3 meses antes de perceber que eram 2 deles.  Eu só sabia porque ele me ofereceu uma carona para casa e - foda-se - havia outro no banco do passageiro.  Pensei que ele era apenas muito atarracado entre a porta e o bar. Aaron enquanto isso enviou a foto abaixo da banda em que ele estava naquela época (ele está tocando baixo), aqui apoiando o TG, o que significa que eu devo ter visto The Corridor pelo menos duas vezes. Estranho país do passado.</w:t>
      </w:r>
    </w:p>
    <w:p>
      <w:r>
        <w:rPr>
          <w:b/>
          <w:color w:val="FF0000"/>
        </w:rPr>
        <w:t xml:space="preserve">id 20</w:t>
      </w:r>
    </w:p>
    <w:p>
      <w:r>
        <w:rPr>
          <w:b w:val="0"/>
        </w:rPr>
        <w:t xml:space="preserve">Roman House, Mdina, Malta Parte Três Vou agora explorar a presença dos romanos em Malta a partir de 218 AC -- 535 DC. Malta parece ter sido atacada pela primeira vez pelo exército romano por volta de 255 a.C. Entretanto, de acordo com o historiador latino, Titus Livius, os romanos conquistaram Malta por completo em 218 AC, quando o general romano Tiberius Sempronius Longus parou em Malta em sua rota para Cartago no início da Segunda Guerra Púnica 218-201 AC. Os romanos não encontraram resistência e o general cartaginês Hamilcar se rendeu imediatamente. As provas arqueológicas mostram que ambas as ilhas maltesas prosperaram durante a ocupação romana. Uma inscrição em latim mostra que Malta tinha recebido o status de município no século II d.C. A cidade principal, Melite, floresceu e embora as evidências apontem para uma série de edifícios importantes, nenhum permanece, exceto os da Domus Romana e os extensos cemitérios fora das antigas muralhas da cidade. Por outro lado, as evidências fora de Melite são abundantes. Restos de vilas rústicas, como as de Ta'Kaccatura em Birzebbuga e San Pawl Milqi em Burmarrad, são freqüentes, enquanto há também uma extensa vila à beira-mar em Ramla l-Ramra em Gozo. Os enterros também são muito numerosos e estão espalhados por toda parte. O Império Romano viu um declínio no século IV d.C., mas Malta floresceu novamente no período bizantino, quando se tornou um importante centro de comércio econômico, até que isto chegou ao fim com a expansão do Islã no Mediterrâneo Ocidental, em 869-871 d.C. Como você pode ver, estou colocando um pouco de história para você, para que possa se relacionar com a razão de existir uma Casa Romana em exposição na cidade de Mdina. Mais por vir! Saúde, Raine P.S. Se você gostaria de ter um Link Patrocinado ou Espaço de Publicidade entre em contato comigo: Ótimo site que você tem aqui, mas eu gostaria de saber se você conhece algum quadro de mensagens que cubra os mesmos tópicos aqui abordados? Eu realmente adoraria fazer parte de um grupo onde eu pudesse obter opiniões de outras pessoas experientes que compartilham o mesmo interesse. Se você tiver alguma recomendação, por favor, me avise. Aprecie! DOAÇÕES Por favor, doe qualquer quantia que você se sinta capaz de fazer. Estes fundos ajudarão na manutenção contínua deste website que lhe permitirá desfrutar das seguintes informações em relação a vôos, hotéis, cruzeiros, viagens que Raine realiza. OBSERVAÇÃO: 10% de todas as doações serão doados a instituições de caridade.</w:t>
      </w:r>
    </w:p>
    <w:p>
      <w:r>
        <w:rPr>
          <w:b/>
          <w:color w:val="FF0000"/>
        </w:rPr>
        <w:t xml:space="preserve">id 21</w:t>
      </w:r>
    </w:p>
    <w:p>
      <w:r>
        <w:rPr>
          <w:b w:val="0"/>
        </w:rPr>
        <w:t xml:space="preserve">Temos um vencedor! Obrigado a todos que deixaram um comentário sobre nosso Giveaway post, isso realmente nos fez pensar em que projetos fazer a seguir!  Publicaremos alguns muito em breve.  Mas sem mais nada a fazer, o vencedor é.....comentário 3, Lynn : 'Acabei de começar a minha costura de Natal.  Tenho 3 conjuntos de almofadas para fazer e uma grande parede acolchoada pendurada com 25 bolsos que precisa estar pronta até 5 de dezembro - vai para o Peru". Muito bem Lynn, tudo o que precisamos é seu endereço e então podemos enviar seu pacote 'Lovely' para você assim que possível.</w:t>
      </w:r>
    </w:p>
    <w:p>
      <w:r>
        <w:rPr>
          <w:b/>
          <w:color w:val="FF0000"/>
        </w:rPr>
        <w:t xml:space="preserve">id 22</w:t>
      </w:r>
    </w:p>
    <w:p>
      <w:r>
        <w:rPr>
          <w:b w:val="0"/>
        </w:rPr>
        <w:t xml:space="preserve">Meu primeiro post Então, aqui estou eu -- digitando meu primeiro post de blog para o Girls Heart Books.  E não posso dizer o quanto estou entusiasmada por fazer parte deste fantástico site. O briefing era blogar sobre qualquer coisa que eu gostasse.  Então -- sendo este o começo -- achei que fazia bom sentido prático me apresentar, compartilhando com vocês mais alguns 'primeiros'.  E aqui estão eles. Primeiro Pet -- era um enorme coelho chamado Nibbles.  Ele era branco com acessórios marrons (orelhas, nariz e pés) e era incrivelmente feroz.  Acho que ele não foi manipulado o suficiente quando era um bebê e depois - quando ficou maior - todos estavam muito assustados para se aproximar dele.  Assim, o pobre Nibbles não saía de sua cabana com muita freqüência.  Mas ele viveu até os doze anos!  Tenho agora um coelho de estimação chamado Sra. Irma Bunny. Ela mora no meu quarto da frente e é uma pequena boneca. A primeira vez no exterior - foi quando eu tinha onze anos. Fui para o sul da França com minha família. Lembro-me do dia em que fomos a Montecarlo. Vimos uma multidão de pessoas e alguém nos disse que estavam filmando um programa de TV chamado "O Barco do Amor" com Marie Osmond (Ela era irmã de um monte de meninos que eram a única direção dos anos 70 - mas irmãos). Então nós também estávamos na multidão e eu consegui chegar à frente.  Acho que talvez eu esteja naquele episódio de "O Barco do Amor". Mas nunca o vi. O primeiro Gig -- foi Michael Jackson no Estádio de Wembley. Era 1987 e ele estava fazendo a turnê Bad.  Eu fui a Londres com meu primo. Alguns anos antes, eu tinha adorado absolutamente o álbum Thriller, mas depois fiquei um pouco mais velho, descobri The Smiths e decidi que preferia música que refletisse meu estado natural de melancolia interior.  Mas eu ainda queria ver Michael Jackson em Wembley.  Então, abandonei a cara triste e fui junto.  Lembro-me principalmente de estar de pé em meu assento de plástico - no alto das arquibancadas de Wembley - e de estar um pouco preocupado com a queda de cabeça até a minha morte. Primeiro emprego - era um emprego de sábado sentado nas caixas de um supermercado.  Não vou mentir para você, foi b-o-r-i-n-g.  Eu saí e fui trabalhar em uma sapataria.  Isto foi f-u-n! O primeiro namorado - era um cara que foi para a mesma sexta forma que eu.  Ele era muito querido.  Eu -- entretanto -- era uma namorada de lixo.  Eu estava mais interessado em estar com meus amigos.  Para ser honesto, eu realmente não gostava daquela coisa romântica e romântica de sexo oral naquele momento da minha vida.  Depois ele e eu fomos para universidades diferentes e isso foi o fim da história.  Mas tenho certeza de que tudo funcionou bem.  Como eu disse antes, ele era um cara legal, então ele realmente não tinha preocupações.  E quanto a mim, meu primeiro marido era um sujeito adorável chamado Graham.  E o melhor de tudo é que ele STILL é meu marido.  Viva!</w:t>
      </w:r>
    </w:p>
    <w:p>
      <w:r>
        <w:rPr>
          <w:b/>
          <w:color w:val="FF0000"/>
        </w:rPr>
        <w:t xml:space="preserve">id 23</w:t>
      </w:r>
    </w:p>
    <w:p>
      <w:r>
        <w:rPr>
          <w:b w:val="0"/>
        </w:rPr>
        <w:t xml:space="preserve">Enfermeira, gerente, esposa e mãe: Em suma, uma vida agitada! No caminho de volta, 23 de fevereiro de 2010, foi um longo interlúdio, mas para ser honesto, eu precisava disso. Muitas vezes estive perto de postar, mas depois me parei. Há tanta coisa que eu gostaria de poder dizer sobre o trabalho, sobre a confusão em que o NHS está atualmente, mas para ser honesto, é difícil fazer isso sem querer se deixar levar e dizer coisas que poderiam ser lamentáveis. Dito isto, minha pausa significa que há uma chance melhor do que a média de encontrar algumas coisas para falar aqui - tanto no trabalho como em casa. Tenha paciência comigo e eu terei algo a acrescentar mais tarde! Assim: Comentários sobre: "No caminho de volta" (1) ttp://bennymay.wordpress.com Aqui está minha história sobre atividades ilegais na RAAF. Se você, o anfitrião, ficar feliz em poder compartilhá-la aqui, por favor, autorize; caso contrário, não há problema, e desejo-lhe tudo de bom. Humildemente, bennymay</w:t>
      </w:r>
    </w:p>
    <w:p>
      <w:r>
        <w:rPr>
          <w:b/>
          <w:color w:val="FF0000"/>
        </w:rPr>
        <w:t xml:space="preserve">id 24</w:t>
      </w:r>
    </w:p>
    <w:p>
      <w:r>
        <w:rPr>
          <w:b w:val="0"/>
        </w:rPr>
        <w:t xml:space="preserve">Só mais um pouco de tempo é tudo o que pedimos "Porque só mais um pouco de tempo poderia abrir portas fechadas Só um pouco de incerteza pode te derrubar E ninguém quer te conhecer agora E ninguém quer te mostrar como Então se você está perdido e sozinho Você nunca pode se render E se seu caminho não te levará para casa Você nunca pode se render E quando a noite está fria e escura Você pode ver, Você pode ver a luz 'Porque ninguém pode tirar seu direito de lutar e de nunca se render Com um pouco de perseverança você pode fazer as coisas sem a aderência cega que conquistou alguns E ninguém quer te conhecer agora E ninguém quer te mostrar como Então se você está perdido e sozinho Você nunca pode se render E se seu caminho não te levará para casa Você nunca pode se render E quando a noite está fria e escura Você pode ver, Você pode ver a luz 'Porque ninguém pode tirar seu direito de lutar e de nunca se render, de nunca se render E quando a noite está fria e escura Você pode ver, você pode ver a luz E ninguém pode tirar seu direito de lutar e de nunca se render, Nunca se render Oh, tempo é tudo o que estamos pedindo para nunca se render Oh, você nunca pode se render E tempo é tudo o que estamos pedindo para se manter firme, nunca se render Oh, eu disse: "Você nunca se rende" Quatro dias, quatro jogos, quatro é o número mágico.  As chances são longas.  Eles não podem se dar ao luxo de uma única perda.  Nunca se rendem.  Matt Kemp está de volta ao controle.  Ganhe fora.  Apenas ganhe, querido! Quando se trata dos Cartões, a esperança é tudo o que temos. Quando se trata dos Dodgers, trata-se de converter esperança em ação, ou seja, jogar duro, jogar confiante e tomar a atitude de que eles "nunca se renderão". E, se eles se absolvem bem nestes quatro jogos restantes, e talvez terminem a temporada regular em uma série de seis vitórias, então, no que me diz respeito, não importa o resultado, eles terminarão a temporada com uma nota positiva, que depois usarão para levá-los para as finais, ou, se os Cards vencerem, levá-los-ão para a próxima temporada. Em 1962, os Dodgers lideraram os gigantes por 3, restando 3 para jogar. Os Dodgers (tente como eles fizeram) não puderam ganhar um em casa e os gigantes venceram os três. Será que eles se arrefeceram ou apenas se resfriaram? O Brooklyn liderou por 13 1/2 em meados de agosto de 1951 e não conseguiu se segurar. Eles tinham um mundo de talento naquela equipe... Eles se engasgaram ou foi só beisebol? Pode ser que estejamos ficando quentes na hora certa e não importa o quanto os Cards queiram ganhar se os deuses do beisebol tiverem outro plano..... ou não! Essa é a graça disso. E não importa o resultado, fico feliz que eles estejam tornando-o emocionante. Se entrarmos na pós-temporada e estivermos quentes, poderá ser uma grande viagem. Se não tivermos o que promete ser uma grande temporada à nossa frente. Foi 7-4 Cartões no final da 4ª. Eu me perguntei por que os Nats estavam mantendo Chien Ming Wang e sua ERA 6,46 no jogo para enfrentar o meio do alinhamento de Cards. Talvez os Nats tenham suas razões, mas meu ceticismo foi respondido quando Carlos Beltran acertou um homer de 2 corridas para que fosse 9-4. Na verdade, ele deixou Wang acertar a entrada anterior com um homem a bordo. Talvez os Nats tenham problemas de arremesso, ou simplesmente não se importam. Estou tão feliz por McAnus estar fora de cena que não vou deixar que a falta de uma pós-temporada me faça amadurecer. Eu os mandei escolher para o terceiro lugar no Oeste. Temos poder na propriedade e mais pessoas melhores no beisebol nos lugares certos. Tenho visto algumas especulações de que os Raios podem trocar David Price. OK, talvez não seja uma especulação tão selvagem como vimos que os Raios mostram uma propensão para trocar jogadores uma vez que eles atingem os seus passos/primeiros anos ganhando e ou não podem ou não querem pagar. Na verdade, eu acho que alguém postou neste site que o Price pode estar no bloco comercial. Se assim fosse, na minha humilde opinião, ele seria O cara que entraria na baixa temporada. Consegui-lo e acrescentar ao nosso bullpen para torná-lo o melhor (pelo menos no papel) no MLB seria o meu foco como GM. Então, deixe-me jogar GM por um momento, assim como LADODGERTALK geek</w:t>
      </w:r>
    </w:p>
    <w:p>
      <w:r>
        <w:rPr>
          <w:b/>
          <w:color w:val="FF0000"/>
        </w:rPr>
        <w:t xml:space="preserve">id 25</w:t>
      </w:r>
    </w:p>
    <w:p>
      <w:r>
        <w:rPr>
          <w:b w:val="0"/>
        </w:rPr>
        <w:t xml:space="preserve">Pergunta resolvida O governo federal tem feito esforços significativos para transformar o déficit federal em um superávit em relação ao ano anterior? o governo federal tem feito esforços significativos para transformar o déficit federal em um superávit nos últimos anos. Explique como isto provavelmente terá impacto no investimento doméstico, na poupança privada, na balança comercial e no investimento estrangeiro líquido para o Canadá. Melhor Resposta - Escolhido pelos Eleitores Tem que reduzir os gastos ou aumentar os impostos. No modelo keynesiano, se I=S, déficit orçamentário=balança comercial, então será também a balança comercial. Outras Respostas (1) A última vez que o governo federal administrou um superávit orçamentário foi durante a presidência Clinton. Bush chegou e usou o excedente como desculpa para cortar os impostos sobre os ricos e eliminar o excedente. Isso foi há mais de 10 anos: http://en.wikipedia.org/wiki/Bush_tax_cu.... Quanto ao efeito sobre o Canadá - os Estados Unidos são o maior parceiro comercial do Canadá. Quando os Estados Unidos tossem, o resto do mundo, e especialmente o Canadá, apanha uma constipação. Se você está falando sobre o governo nacional canadense, também está errado. De 1995 a 2008 a dívida como porcentagem do PIB caiu significativamente http://www.tradingeconomics.com/canada/g... Desde então, primeiro ela aumentou e depois se estabilizou como porcentagem do PIB e, pelo menos nos últimos 5 anos, o déficit orçamentário tem aumentado em dólares constantes. Portanto, a menos que você seja Humpty Dumpty e tenha uma definição privada de "durante os últimos anos", é melhor repensar suas instalações. Como disse Mark Twain: "Não é o que você não sabe que o coloca em problemas". É o que você sabe com certeza que não é assim".</w:t>
      </w:r>
    </w:p>
    <w:p>
      <w:r>
        <w:rPr>
          <w:b/>
          <w:color w:val="FF0000"/>
        </w:rPr>
        <w:t xml:space="preserve">id 26</w:t>
      </w:r>
    </w:p>
    <w:p>
      <w:r>
        <w:rPr>
          <w:b w:val="0"/>
        </w:rPr>
        <w:t xml:space="preserve">Idéias do que fazer com a arte do clipe do Dia das Mães Ao celebrar o Dia das Mães, a arte do clipe pode vir muito a calhar. É uma ferramenta útil para celebrar e homenagear a mãe. A pergunta, quando você tem clip art do Dia das Mães, é o que fazer com ela? Aqui estão alguns usos divertidos do clip art do Dia das Mães: Clip art games - há qualquer número de jogos que poderiam ser jogados em comemoração ao Dia das Mães. Por exemplo, você poderia fazer uma versão "Don't Eat Pete" do Dia das Mães, tal como "Don't Eat Mom". Use as imagens do clip art para criar os espaços onde você coloca as guloseimas. Você pode pegar qualquer que seja seu jogo favorito, e fazer uma versão personalizada do Dia das Mães usando o clip art. (Momopoly, por exemplo!) Clip art cards - a maioria das pessoas dá cartões para suas mães no Dia das Mães. Uma maneira de fazer um ótimo cartão para sua mãe é usando clip art. Você pode selecionar imagens e colocá-las em um cartão digital, ou você pode imprimi-las em papel e fazer seu cartão da maneira antiga com tesoura e cola. Ou você pode fazer uma coisa entre os tipos onde você cria o cartão em seu computador usando clip art, e depois simplesmente imprimi-lo. Atividades de clip art - clip art é ótimo para as atividades do Dia das Mães. Você pode usá-lo em artesanato, você pode imprimi-lo para fazer estacionário para anotar suas memórias favoritas de sua mãe. Em seguida, junte-as todas para criar um livro divertido para ela ler mais tarde. Você pode usar clip art para fazer calendários com os eventos destacados para que não se esqueça do Dia das Mães, e muito mais. Decorações com clip art - O clip art também pode ser usado para decorar para o Dia das Mães. Você pode imprimir algumas belas imagens de clip art, colori-las e colocá-las no espelho de sua mãe, no carro de sua mãe, etc. Agora que você sabe como o clip art pode ser útil para o Dia das Mães, a pergunta é: Onde encontrá-lo... A melhor resposta é online. Existem outras opções, como a compra de um software cheio de clip art. Entretanto, há uma série de recursos online que oferecem clip art gratuitos. Alguns deste clip art são animados, como uma rosa que floresce uma vez que um e-card é aberto. Ou, pode haver uma imagem de dança que faz um pouco de dança através da tela. Ao procurar clip art online, não deixe de verificar os direitos autorais e não deixe de procurar por imagens que sejam gratuitas para download e uso. Se você violar os direitos autorais, pode estar com problemas, portanto leia os termos e condições de uso. Alguns sites permitem o uso de clip art em seu blog, etc., mas você tem que dar-lhes crédito ou um link de crédito. Desde que você faça sua devida diligência para não infringir os direitos autorais de alguém, você pode desfrutar de clip art gratuitamente.</w:t>
      </w:r>
    </w:p>
    <w:p>
      <w:r>
        <w:rPr>
          <w:b/>
          <w:color w:val="FF0000"/>
        </w:rPr>
        <w:t xml:space="preserve">id 27</w:t>
      </w:r>
    </w:p>
    <w:p>
      <w:r>
        <w:rPr>
          <w:b w:val="0"/>
        </w:rPr>
        <w:t xml:space="preserve">Formatos Descrição do Livro Nós plantamos uma semente em algumas das mentes mais férteis do planeta: cartunistas, romancistas e artistas de livros infantis. Pedimos a eles que começassem uma história com as palavras: Era uma Noite Escura e Tola... Queríamos saber...O que aconteceu depois?? O que cresceu da semente é esta selva generosa, repleta de histórias tolas de quadrinhos que mostram quão rica é a imaginação humana. Lemony Snicket e Richard Sala imaginaram uma noite escura e tola onde uma jovem garota persegue um Yeti. Neil Gaiman e Gahan Wilson imaginaram uma noite escura e boba onde as crianças fazem a maior festa que já tiveram... em um cemitério! William Joyce nos fala de crianças cujo Raio Tolo salva o mundo dos floristas guerreiros. Esta coleção de imagens selvagens e bobas vai fazer cócegas em seu osso engraçado por anos futuros. Nós plantamos uma semente em algumas das mentes mais férteis do planeta: cartunistas, romancistas e artistas de livros infantis. Pedimos a eles que começassem uma história com as palavras: Era uma Noite Escura e Tola... Queríamos saber...O que aconteceu depois?? O que cresceu da semente é esta selva generosa, repleta de histórias tolas de quadrinhos que mostram quão rica é a imaginação humana. Lemony Snicket e Richard Sala imaginaram uma noite escura e tola onde uma jovem garota persegue um Yeti. Neil Gaiman e Gahan Wilson imaginaram uma noite escura e boba onde as crianças fazem a maior festa que já tiveram... em um cemitério! William Joyce nos fala de crianças cujo Raio Tolo salva o mundo dos floristas guerreiros. Esta coleção de imagens selvagens e bobas vai fazer cócegas em seu osso engraçado por anos futuros. Editorial Reviews Amazon.com Reviews Maus criador Art Spiegelman e editor de arte do The New Yorker Franoise Mouly criou uma linda coleção de quadrinhos com suas deliciosas coleções de arte cômica Little Lit e Strange Stories for Strange Kids . Em sua última compilação It Was a Dark and Silly Night... os fãs encontrarão histórias em quadrinhos deliciosos e sombrios de Lemony Snicket e Richard Sala, William Joyce, Neil Gaiman e Gahan Wilson, J. Otto Seibold e Vivian Walsh, Carlos Nine, Kaz, e muito mais. Os editores pediram a esta talentosa equipe de cartunistas, romancistas e ilustradores e autores de livros infantis que iniciassem uma história "Foi uma noite escura e tola". Lemony Snicket levou "bobagem" para significar "Um pouco inteligente, um grande Yeti lacônico". William Joyce conta a história de "Art Aimesworth, o garoto combatente do crime e todos ao redor de whiz-kid" que tenta isolar Giggle-illium, o átomo tolo há muito procurado. Neil Gaiman começa sua noite escura e tola com "uma tarde leve e rabugenta". Kaz gira a história de uma família bizarra de cabeça para baixo que só se endireita quando uma explosão de gás faz explodir a casa, em ambos os sentidos. Como com as outras coleções de Little Lit, os leitores ficarão espantados, entretidos, perplexos, virados de cabeça para baixo e de cabeça para baixo novamente, tudo isso no decorrer de uma feliz tarde de navegação. (Todas as idades acima de 9 anos ou mais) --Karin Snelson From School Library Journal Grau 2 Up-Ask 15 autores e artistas do mundo dos quadrinhos para começar uma história com "It was a dark and silly night-" e você obtém as seleções que compõem este terceiro volume da série de criações e colaborações em desenhos animados. As marcas registradas dos dois primeiros livros "Little Lit" estão todas aqui: design gráfico e layout elegantes, arte full-color, grande formato e papel pesado de qualidade. Vários dos mesmos nomes estão aqui, incluindo também William Joyce, Kaz e Martin Handford - mas pela primeira vez aparecem novos pares intrigantes. A circularidade bem misteriosa da história de Lemony Snicket, que começa com "Neste caso `silly' significa - Somewhathat Intelligent, Largely Laconic Yeti", joga contra a caricatura bastante simples de Richard Sala, realçando o absurdo do conto. A saga assustadora de Neil Gaiman de uma festa do cemitério de ghouls-just-wanna-have-fun-fun, deriva em grande parte de sua patetice da marca registrada de Gahan Wilson: crianças e criaturas de olhos esbugalhados e granulosos. Outros destaques incluem Joost S</w:t>
      </w:r>
    </w:p>
    <w:p>
      <w:r>
        <w:rPr>
          <w:b/>
          <w:color w:val="FF0000"/>
        </w:rPr>
        <w:t xml:space="preserve">id 28</w:t>
      </w:r>
    </w:p>
    <w:p>
      <w:r>
        <w:rPr>
          <w:b w:val="0"/>
        </w:rPr>
        <w:t xml:space="preserve">Toddler morreu como resultado de violência e não de um acidente no playground Foi revelado pela polícia que investigava a morte de uma criança em Preston que Lia Green morreu como resultado da violência que lhe foi infligida e não de um acidente no playground. Os detetives também estão enfatizando que a morte continua sendo uma investigação de assassinato com uma equipe dedicada de detetives. Lia tinha se sentido mal na manhã de quinta-feira 30 de agosto e por volta das 8:20 da manhã foi levada pelos paramédicos de seu endereço residencial na Rua Norris para o Hospital Royal Preston, infelizmente Lia foi declarada morta na chegada. Um exame Post Mortem, que foi realizado por um patologista do Home Office, mostrou que Lia morreu como resultado da violência significativa que lhe foi infligida e que causou sérios ferimentos em seus órgãos internos. A investigação está concentrada em descobrir exatamente o que aconteceu para causar os ferimentos de Lia e quem é o responsável por sua morte. Os oficiais precisam saber onde Lia estava e com quem ela estava, desde terça-feira 28 de agosto até o momento em que morreu às 8:20 da manhã de quinta-feira 30 de agosto. O Superintendente Detetive Dermott Horrigan, que está liderando o inquérito, disse: "Este é um inquérito de homicídio, pois Lia foi morta por um ato de violência significativa. Tem-se falado de um acidente no playground que causou sua morte, mas este simplesmente não é o caso, o exame post mortem determinou que esta menina não morreu como resultado de uma queda de um balanço. Minha equipe de oficiais está trabalhando sem parar para tentar estabelecer exatamente o que aconteceu com Lia para causar sua morte e quem é responsável por causar os ferimentos. Gostaria de apelar para qualquer pessoa que tenha alguma informação ou que tenha visto Lia nos dias que antecederam sua morte para entrar em contato conosco. Esta continua sendo uma investigação incrivelmente complexa e sensível e temos uma equipe de funcionários altamente treinados e profissionais investigando o assunto. Oficiais de ligação familiar dedicados estão trabalhando com a família. Temos policiais de bairro dedicados trabalhando na área e conversando com os moradores e eu gostaria de exortar qualquer um que tenha alguma preocupação a falar com eles". Um homem de 22 anos e uma mulher de 20 anos de Preston foram presos por suspeita de assassinato; eles estão atualmente sob fiança até outubro.</w:t>
      </w:r>
    </w:p>
    <w:p>
      <w:r>
        <w:rPr>
          <w:b/>
          <w:color w:val="FF0000"/>
        </w:rPr>
        <w:t xml:space="preserve">id 29</w:t>
      </w:r>
    </w:p>
    <w:p>
      <w:r>
        <w:rPr>
          <w:b w:val="0"/>
        </w:rPr>
        <w:t xml:space="preserve">Preparação financeira - Como sair da dívida por Stephanie Dayle - Seg 24 de setembro, 8:00 da manhã Preparação para sair da dívida. É, e é uma parte importante do preparo que as pessoas adoram ignorar.  Em vez de explicar este ponto novamente, vou remetê-los aos meus artigos anteriores sobre este assunto para que possamos passar à forma como uma pessoa ou família pode atacar a sua dívida. No popular programa de Paz Financeira do guru financeiro Dave Ramsey, ele também usa o método comprovado de pagamento de dívidas chamado "Debt Snowball".  Se você não está familiarizado com esse termo, o que isso implica é pegar seu saldo devedor mais baixo e concentrar todos os seus esforços de dinheiro nessa conta primeiro pagando-a o mais rápido possível.  Depois, pegue o valor exato que você estava pagando naquela conta mais o pagamento mínimo da conta seguinte e pague aquela o mais rápido possível - repita com o próximo saldo mais baixo e depois com o próximo, até que você fique sem dívidas.  O valor que você pode pagar em suas contas cresce à medida que você paga cada uma delas, de certa forma você está fazendo os pagamentos com bola de neve, quando você atingir suas contas maiores, o valor que você pode pagar sobre elas será muito maior do que se você estivesse apenas pagando um pouco mais a cada mês.  Uma vez eu estava numa posição em que pensava que pagar nossa dívida era impossível por estarmos tão atados a dinheiro, mas concentrei meus esforços em um pequeno cartão de loja de departamento e paguei, pois pensei que não tinha nada a perder em vez de gastar aquele dinheiro em algo mais, saltei para o programa bola de neve e nossa dívida começou a cair lentamente.  Tudo o que eu tinha que fazer era tentar, parar completamente de usar todos os meus outros cartões (o melhor é cortá-los, é mesmo), manter nosso orçamento, e a cada vez que pagávamos a conta, ficávamos mais fáceis e mais motivados. Agora, há algumas pessoas que adoram apontar que matematicamente seria mais eficaz pagar seu saldo com a taxa de juros mais alta primeiro (bancos e cooperativas de crédito muitas vezes emitem este conselho), mas, uma Bola de Neve da Dívida não é realmente sobre matemática, é sobre modificação de comportamento.  Trata-se de dar aos outros e a si mesmo alguma confiança e ímpeto.  É por isso que, com o tempo, o método de pagamento da dívida do Debt Snowball provou ser MAIS eficaz e mais duradouro do que atacar primeiro sua taxa de juros mais alta. Por isso, se você tiver conseguido seu outro significativo a bordo com um orçamento mensal e tiver *completamente* deixado de adquirir todas as outras dívidas (sem móveis, pneus ou recipientes de armazenamento a crédito também), então você está pronto para este próximo passo.  Depois de constituir um pequeno fundo de emergência ($1500 é um bom objetivo), você deixará de colocar dinheiro na poupança.  Pare de investir, coloque suas contribuições de 401k em espera, e pague o mínimo em todas as suas contas, exceto a que tiver o saldo mais baixo.  Jogue todo esse dinheiro extra, mais o pagamento mínimo, nessa conta.  Atire tudo o que puder a ela.  Dave Ramsey gosta de dizer durante este tempo "...você não deve ver o interior de um restaurante a menos que esteja trabalhando lá".  Faça uma venda no pátio, venda tudo e qualquer coisa e atire tudo o que puder nessa conta.  Uma vez que você tenha pago, não faça uma pausa, agora não é o momento de se recompensar - ataque o próximo maior saldo com tudo o que você pagou na última conta MAIS o pagamento mínimo que você tem pago nesta próxima conta.  Repita.  Até que toda a sua dívida esteja paga, eventualmente você pagará sua hipoteca, mas por enquanto concentre-se primeiro em toda a sua outra dívida.  Há um excelente conjunto de ferramentas online Debt Snowball que você pode usar gratuitamente no site de Dave Ramsey, basta clicar aqui. Quando você está livre de dívidas, você é menos vulnerável, mais independente, mais auto-suficiente e não é mais um escravo de seus credores ou de sua pontuação de crédito.  Isto permite que você faça outras coisas com seu dinheiro que você sempre quis fazer, como fazê-lo crescer.  Estas ferramentas são comprovadas pelo tempo e, mesmo com uma renda modesta, você se surpreenderá com a rapidez com que pode pagar sua dívida usando este método.  Você só tem que fazer disso uma prioridade em sua vida, tão importante quanto colocar comida ou equipamento de preparação e fazer com que ela seja feita.  Se você está fazendo ou já fez o compromisso de pagar sua dívida - diga-o nos comentários abaixo!  Incentivar os outros e deixar que outros o encorajem, sendo o único de seus amigos a estar pagando sua dívida pode ser uma aventura solitária - já que isso geralmente significa que você está ficando em casa economizando dinheiro enquanto eles saem.  Podemos ajudar uns aos outros apenas sabendo que há outros por aí. Se você já está em um bom lugar, a dívida w</w:t>
      </w:r>
    </w:p>
    <w:p>
      <w:r>
        <w:rPr>
          <w:b/>
          <w:color w:val="FF0000"/>
        </w:rPr>
        <w:t xml:space="preserve">id 30</w:t>
      </w:r>
    </w:p>
    <w:p>
      <w:r>
        <w:rPr>
          <w:b w:val="0"/>
        </w:rPr>
        <w:t xml:space="preserve">Isenção de responsabilidade: Este guia tem o objetivo de fornecer apenas informações. Se você tiver um problema legal, você deve obter aconselhamento jurídico de um advogado. Assistência Jurídica Queensland acredita que as informações fornecidas são precisas em fevereiro de 2012 e não aceita responsabilidade por quaisquer erros ou omissões. Links externos Veja nosso catálogo e faça um pedido através do site do Queensland Government Bookshop. Outros idiomas Comprometemo-nos a fornecer serviços acessíveis aos Queenslanders de todas as origens culturais e lingüísticas. Se você quiser que esta publicação seja explicada em seu idioma, por favor, ligue para o Serviço de Tradução e Interpretação no número 13 14 50 para falar com um intérprete. Peça-lhes que o conectem à Assistência Jurídica do Queensland. Este é um serviço gratuito.</w:t>
      </w:r>
    </w:p>
    <w:p>
      <w:r>
        <w:rPr>
          <w:b/>
          <w:color w:val="FF0000"/>
        </w:rPr>
        <w:t xml:space="preserve">id 31</w:t>
      </w:r>
    </w:p>
    <w:p>
      <w:r>
        <w:rPr>
          <w:b w:val="0"/>
        </w:rPr>
        <w:t xml:space="preserve">Arco-íris, o que vamos fazer com eles? O título é "Prender um arco-íris", que inicialmente chama a atenção e depois rapidamente leva à confusão para quem não está familiarizado com os plasmônicos: Os pesquisadores abrandam as ondas de luz de banda larga com estruturas plasmônicas". Devo confessar que estou mais interessado no uso da metáfora do que na ciência. No entanto, em deferência a qualquer leitor que seja mais levado pela ciência, aqui está mais da notícia de 14 de março de 2011 sobre Nanowerk, Uma equipe de engenheiros elétricos e químicos da Universidade de Lehigh verificou experimentalmente o efeito de aprisionamento do "arco-íris", demonstrando que as estruturas plasmônicas podem retardar ondas de luz em uma ampla gama de comprimentos de onda. A idéia de que um arco-íris de luz de banda larga poderia ser desacelerado ou parar de usar estruturas plasmônicas só recentemente foi prevista em estudos teóricos de metamateriais. O experimento Lehigh empregou feixes de íons focalizados para moer uma série de ranhuras cada vez mais profundas e nanosizadas em uma fina folha de prata. Ao focalizar a luz ao longo desta estrutura plasmônica, esta série de ranhuras ou nanoformas retardou cada comprimento de onda da luz óptica, capturando essencialmente cada cor individual do espectro visível em diferentes pontos ao longo da grade. As descobertas prometem um melhor armazenamento de dados, processamento de dados ópticos, células solares, sensores biológicos e outras tecnologias. Enquanto a noção de desacelerar a luz ou prender um arco-íris soa como um anúncio, encontrar maneiras práticas de controlar fótons - as partículas que compõem a luz - poderia melhorar significativamente a capacidade dos sistemas de armazenamento de dados e acelerar o processamento de dados ópticos. A pesquisa exigiu a capacidade de projetar uma superfície metálica para produzir grelhas periódicas em nanoescala com diferentes profundidades de ranhuras. Isto altera as propriedades ópticas da superfície metálica nanopadrão, chamada Engenharia de Dispersão de Superfície. As ondas de luz da superfície de banda larga são então aprisionadas ao longo desta superfície metálica plasmônica com cada comprimento de onda preso a uma profundidade de ranhura diferente, resultando em um arco-íris de luz aprisionado. Você pode obter ainda mais detalhes científicos no item, mas encontrei um post posterior, 12 de abril de 2011, também em Nanowerk, onde o pesquisador Qiaoquiang Gan (pronunciado "Chow-Chung" e "Gone") deu esta descrição para seu trabalho, Um engenheiro elétrico da Universidade de Buffalo, que anteriormente demonstrou experimentalmente o "efeito de aprisionamento do arco-íris" [mina de ênfase] - um fenômeno que poderia impulsionar o armazenamento de dados óticos e as comunicações - está agora trabalhando para capturar todas as cores do arco-íris. Em um artigo publicado em 29 de março nos Anais da Academia Nacional de Ciências, Qiaoquiang Gan (pronunciado "Chow-Chung" e "Gone"), PhD, professor assistente de engenharia elétrica da Universidade na Escola de Engenharia e Ciências Aplicadas de Buffalo, e seus colegas da Universidade de Lehigh, onde era estudante de pós-graduação, descreveram como eles reduziam as ondas de luz de banda larga usando um tipo de material chamado estruturas nanoplasmônicas. Gan explica que o objetivo final é alcançar um avanço nas comunicações ópticas chamadas comunicações multiplexadas, multi-comprimento de onda, onde os dados ópticos podem ser potencialmente domados em diferentes comprimentos de onda, aumentando assim grandemente a capacidade de processamento e transmissão. ... "A luz é normalmente muito rápida, mas as estruturas que criei podem retardar significativamente a luz de banda larga", diz Gan. "É como se eu pudesse segurar [ênfase minha] a luz em minha mão". Gosto mais da noção de 'segurar' um arco-íris do que 'prender' um arco-íris. (ETA 18 de abril de 2011: A frase original, agora colocada no final desta publicação, foi substituída por esta: Há uma grande diferença entre os dois verbos "pegar e segurar" e cada um implica uma relação de diferença com o objeto. Qual você preferiria, ser preso ou segurado? O que significa para aquele que faz a armadilha ou a retenção? Duas relações de diferença com o objeto e com o papel de um cientista estão implicadas. Acredita-se que as metáforas que usamos ao descrever a ciência têm um impacto poderoso na forma como a ciência é vista e praticada. Um exemplo que tenho em mãos é um estudo de Kevin Dunbar mencionado em meu post de 4 de janeiro de 2010 (scroll down) onde ele ilustra como os cientistas usam metáforas para alcançar avanços científicos. Logicamente, se as metáforas nos ajudam a alcançar descobertas, então elas são</w:t>
      </w:r>
    </w:p>
    <w:p>
      <w:r>
        <w:rPr>
          <w:b/>
          <w:color w:val="FF0000"/>
        </w:rPr>
        <w:t xml:space="preserve">id 32</w:t>
      </w:r>
    </w:p>
    <w:p>
      <w:r>
        <w:rPr>
          <w:b w:val="0"/>
        </w:rPr>
        <w:t xml:space="preserve">O cargo imediatamente me levou a voltar aos meus dias como pastor executivo de uma grande igreja, e me fez refletir sobre um tema relacionado; O que os pastores pensam mas nunca podem dizer . Imagem via iStockPhoto.com Aqui está minha lista das 5 principais coisas que pensamos, mas que nunca podemos dizer: 1.   A forma como as coisas eram feitas em sua antiga igreja realmente não me interessa: "Você sabe pastor, em minha antiga igreja nosso pastor sempre teve um tempo especial de história para as crianças antes de dispensá-las para a Escola Dominical". O que estamos pensando que simplesmente não podemos dizer? "Então o que..." 2.   As razões pelas quais eu despedi sua pessoa favorita não são da sua conta "Pastor, você despediu uma das minhas pessoas favoritas. Por que você fez isso?" O que estamos pensando que simplesmente não podemos dizer? "Não vou revelar os detalhes do arquivo pessoal de alguém com você". 3.   Acabei de pregar -- não consigo lidar com seu problema agora mesmo "Belo pastor sermão. Mas eu preciso de ajuda com um problema matrimonial". O que estamos pensando que simplesmente não podemos dizer? "Eu não tenho uma onça de energia emocional ou espiritual para isto agora". O que estamos pensando que simplesmente não podemos dizer? "Sei que o vejo todos os domingos há cinco anos, mas francamente não sei quem você é". 5.   Sua oferta é realmente mais um suborno "Pastor até que o volume da música seja amenizado, não darei o dízimo à igreja". O que estamos pensando que simplesmente não podemos dizer? "Até que você pare de prender cordas à sua doação, simplesmente não dê". Meu ponto de vista não é que devêssemos, de fato, desabafar tudo o que estamos pensando. Isso pode ser incrivelmente cruel. É simplesmente que, na liderança da igreja, devemos administrar constantemente a tensão entre a verdade apropriada e a discrição sábia. Como você sabe se você entende isto errado? Você vai saber. Acredite em mim, você saberá...</w:t>
      </w:r>
    </w:p>
    <w:p>
      <w:r>
        <w:rPr>
          <w:b/>
          <w:color w:val="FF0000"/>
        </w:rPr>
        <w:t xml:space="preserve">id 33</w:t>
      </w:r>
    </w:p>
    <w:p>
      <w:r>
        <w:rPr>
          <w:b w:val="0"/>
        </w:rPr>
        <w:t xml:space="preserve">Bem, parece que se você é um residente da Carolina do Norte, você certamente é. Aprovado em meados de 2011 foi o Projeto de Lei 250 da Casa da Carolina do Norte "Várias emendas calrificantes da Lei das Milícias" em parte diz: " 127A-7. Composição das milícias não organizadas. 6 A milícia não organizada será composta de todos os outros cidadãos capazes do Estado e dos 7 Estados Unidos e de todas as outras pessoas capazes que tenham ou devam declarar sua intenção de se tornar cidadãos dos Estados Unidos, que devem ter pelo menos 17 anos de idade, exceto aqueles que foram condenados por um crime ou dispensados de qualquer componente das forças armadas sob outras 10 condições que não sejam honrosas". Houve muitas (a maioria?) vezes na história dos EUA e da Grã-Bretanha quando o PTB olhou para sua população civil como uma força militar de reserva ou de emergência. Suspeito que o pensamento é rastreável diretamente à atitude paternalista da Idade Média, do recrutamento, etc. Ao contrário de muita da fumaça que as pessoas sopram sobre o governo "indo atrás" dos pré-candidatos, provavelmente o contrário é verdadeiro. Eles querem que as pessoas se preparem, estejam fisicamente em forma, talvez até aprendam habilidades transferíveis como rádio amador, talvez até manuseiem armas, etc. Pelo menos era assim antes do globalismo, quando as nações ocidentais se invadiam umas às outras - em vez de serem compradas/vendidas no bloco de leilões internacionais. Portanto, se você quisesse elaborar um número X de homens, e eles já estivessem em boa forma, à mão com inúmeras habilidades de sobrevivência, etc., isso significa economizar US$$$ e uma força mais eficaz. Eu sempre assumo que o motivo oculto é dinheiro. Quanto mais as pessoas são auto-treinadas, até mesmo auto-equipadas, menos você precisa tributar os ricos. E suponho que isso não seja uma coisa ruim, já que os ricos têm muitas maneiras de se esquivar dos impostos, passando-os para a classe média, ou redirecionando-os inteiramente para a classe média. Portanto, até sairmos totalmente da servidão, ainda seremos vistos como o gado de alguém. Mas não é tudo uma coisa ruim. Até que haja o recrutamento forçado e a lei marcial, as pessoas podem pelo menos se preparar antes de serem forçadas a "preparar-se" para o Estado. Acredito que isso foi um fato aceito quando o país foi fundado e ninguém jamais disse que ainda não é verdade. A segunda emenda começa com "Uma milícia armada sendo necessária". Os liberais gostam de interpretar isso para significar que somente os militares devem estar armados. A interpretação correta que tem sido defendida pelo Supremo Tribunal é que todo homem capaz é uma parte da milícia. Anos atrás, chamei meu representante do NRA do Estado sobre uma partida que exigia "espingardas militares". Começamos a conversar e ele me disse que sentia que era uma espécie de dever que todo homem capaz possuísse um fuzil militar. Fiz uma espécie de dupla tomada, mas com o passar dos anos, acredito que a mesma coisa. O juramento que os militares fazem é de defender a CONSTITUIÇÃO dos Estados Unidos. Se obtivermos um governo de rouge que ignore completamente a constituição, estou certo de que haverá partes dos militares que apoiarão as pessoas que assinarem seus cheques de pagamento. Mas creio que a grande maioria se lembrará de seu juramento e fará a coisa certa. Brinquei com a idéia de colocar trilhos de lançamento em meu skyhawk para marcar alvos para "missões de fogo" (IE Shows aéreos locais, reuniões familiares, ect). Então, percebi que provavelmente receberia alguns olhos mais peludos das pessoas erradas. Eu também gostaria de colocar um motor milsurp IO-350 Mescalero nele primeiro. Estou me inclinando para apenas trocá-lo se conseguir encontrar um Skymaster a um bom preço. No entanto, eu teria que ser recertificado com multi-motor novamente. Mas a potência extra significaria que qualquer um que eu conheço no chão poderia ter olhos no ar, e talvez alguns tijolos atirados de cima. Houve muitas (a maioria?) vezes na história americana e britânica quando o PTB olhou para sua população civil como uma força militar de reserva ou de emergência. Suspeito que o pensamento é rastreável diretamente à atitude paternalista da Idade Média, do recrutamento, etc. Ao contrário de muita da fumaça que as pessoas sopram sobre o governo "indo atrás" dos pré-candidatos, provavelmente o contrário é verdadeiro. Eles querem que as pessoas se preparem, estejam fisicamente em forma, talvez até aprendam habilidades transferíveis como rádio amador, talvez até manuseiem armas, etc. Pelo menos, é assim que</w:t>
      </w:r>
    </w:p>
    <w:p>
      <w:r>
        <w:rPr>
          <w:b/>
          <w:color w:val="FF0000"/>
        </w:rPr>
        <w:t xml:space="preserve">id 34</w:t>
      </w:r>
    </w:p>
    <w:p>
      <w:r>
        <w:rPr>
          <w:b w:val="0"/>
        </w:rPr>
        <w:t xml:space="preserve">A Spectrum propõe a resolução de remover o Chick-fil-A do campus A Spectrum quer remover o Chick-fil-A do campus, argumentando que seus valores não estão alinhados com os da Universidade de Elon. Foto de Gloria So. A Spectrum quer remover o Chick-fil-A do campus, argumentando que seus valores não estão alinhados com os da Universidade Elon. Foto de Gloria So. Na mesa do vice-presidente executivo da SGA, Connor O'Donnell, há uma resolução. Elaborada e apresentada pela Spectrum, a aliança queer-straight da Universidade Elon, ela se opõe à presença da Chick-fil-A no campus e afirma a necessidade de sua remoção. A resolução permanecerá na mesa da O'Donnell por duas semanas para que os estudantes possam lê-la e revisá-la. A Chick-fil-A tem estado no centro das atenções desde meados de julho, quando o Presidente e Chefe de Operações Dan Cathy expressou publicamente seu apoio à "definição bíblica de uma unidade familiar", ou em outras palavras, sua oposição ao casamento gay e às uniões civis. Seus comentários incitaram protestos e comícios e geraram discussões sobre os direitos da Primeira Emenda. Ele também chamou a atenção para o apoio da Chick-fil-A a muitas organizações cristãs proeminentes através da Fundação WinShape, o ramo caritativo da franquia. Vários desses grupos denunciam publicamente a homossexualidade, incluindo o Conselho de Família de Pesquisa e a Exodus International. Kirstin Ringelberg, coordenadora do escritório LGBTQ e professora associada de história da arte, disse que a resolução da Spectrum de remover o Chick-fil-A do campus é uma resposta a seu apoio a organizações anti-gay, não à declaração de Cathy. "Muitos de nós sabemos das doações da Chick-fil-A há muito tempo, mas como não houve atenção nacional, foi difícil conseguir o envolvimento e o interesse de outros estudantes", disse ela.  "Não estou particularmente preocupada com as declarações de Dan Cathy". Muitas pessoas acham que ele tem direito às suas opiniões". Isso é assunto dele, não meu". A Spectrum argumenta que o apoio de Elon à Chick-fil-A não se alinha com o compromisso da universidade de promover um ambiente universitário inclusivo. "Há uma conversa a ser feita diretamente com a ARAMARK", disse Ringelberg. "A Elon não tem apenas o direito, mas a responsabilidade de não fazer negócios com empresas que não estão cumprindo nossas políticas de discriminação no campus". Os membros da Spectrum estão explorando outros pontos de venda para tomar o lugar da Chick-fil-A. "Há uma extensa lista de empresas com as quais a ARAMARK tem parceria", disse Emily Kane, uma presidente sênior de educação e defesa da Spectrum. "Definitivamente, vamos propor uma alternativa". Mas alguns estudantes não querem uma alternativa. "Eu apoio a igualdade de direitos para todos em geral, mas isso não afeta se eu quero um sanduíche de frango para o almoço", disse o calouro Alex Francis. "Se você não apoia a corporação, não precisa apoiá-la, mas eu acho que as pessoas são muito rápidas para boicotar as coisas agora, e eu sinto que às vezes ela é levada um pouco longe demais". Sophomore George Smith disse que não tem certeza se a relação de Elon com Chick-fil-A vai contra a política de discriminação da universidade. "Algumas pessoas vão apoiar esse argumento e algumas pessoas vão discordar disso", disse Smith. "Há lá uma lacuna muito estranha". Não é preto e branco de forma alguma". Embora a universidade esteja considerando implementar um serviço completo Chick-fil-A no novo refeitório Lakeside Dining Hall, programado para abrir em janeiro, a decisão não será tomada até que o corpo estudantil discuta mais a questão, disse Smith Jackson, vice-presidente e reitor da Student Life. "Isto não é algo sobre o qual quiséssemos tomar uma decisão unilateral", disse ele. "Há muitas boas oportunidades de discussão". Há muitas questões em torno disto. Liberdade de expressão". Questões religiosas. Questões políticas. Questões financeiras. É importante permitir que estas coisas borbulhem". Jackson disse que ele e o capelão Jan Fuller discutiram a realização de um painel para examinar as questões religiosas subjacentes em torno da controvérsia do Chick-fil-A, mas a idéia não é definitiva. "Este é o primeiro grande estímulo para a discussão", disse Jackson. "Temos que ver como isto se desdobrará". O debate sobre o Chick-fil-A também está se desdobrando em outros campi universitários. Algumas escolas, como a St. Mary's College of Maryland e a Duke University, encerraram a discussão por</w:t>
      </w:r>
    </w:p>
    <w:p>
      <w:r>
        <w:rPr>
          <w:b/>
          <w:color w:val="FF0000"/>
        </w:rPr>
        <w:t xml:space="preserve">id 35</w:t>
      </w:r>
    </w:p>
    <w:p>
      <w:r>
        <w:rPr>
          <w:b w:val="0"/>
        </w:rPr>
        <w:t xml:space="preserve">cPanel Tutorial cPanel é uma ferramenta de painel de controle baseado na web que o ajudará a gerenciar sua conta de hospedagem web através de uma interface web ao invés de um console. Com cPanel você pode realizar suas tarefas mais rapidamente e até mesmo os não-profissionais podem facilmente configurar seus websites através do cPanel. Além disso, nós do SiteGround desenvolvemos um tema especial do cPanel para nossos clientes chamado Crystal. Ele não oferece mudanças visuais simples, mas acrescenta muitas funcionalidades extras que você não pode encontrar em nenhum outro lugar. O tutorial cPanel é parte da rica coleção de tutoriais de hospedagem web e vídeos tutoriais de hospedagem web que os especialistas do SiteGround prepararam para você. Descubra como iniciar seu site, como promovê-lo, como usar cPanel, webmail e FTP. cPanel oferece um rico conjunto de recursos, que vão desde a adição de um endereço de e-mail até o gerenciamento de nomes de subdomínios. Este tutorial se concentrará nos recursos fornecidos pelo cPanel. Esta parte do tutorial fornece mais informações sobre ajustes de segurança disponíveis no cPanel. Você aprenderá como proteger diretórios com senha, como usar o gerenciador de negação de IP e como proteger suas imagens com hotlink. Aqui você encontrará informações detalhadas sobre como verificar se as portas padrão do cPanel não estão bloqueadas através de seu firewall ou se o acesso é restrito por seu provedor de acesso. Como posso começar? Se você gostaria de usar o cPanel para gerenciar seu site, nosso pacote de hospedagem web cPanel é a melhor escolha para você. Fornecemos o mais rico conjunto de recursos, a equipe de suporte especializada do cPanel e muitas ferramentas PHP GRÁTIS como blogs, galerias, CMS, carrinhos de compras, etc. Se você gostaria de migrar seu site para um servidor web mais rápido e seguro, oferecemos transferência gratuita de arquivo de site e banco de dados. (c) Direitos Autorais 2004-2012 SiteGround. Todos os direitos reservados SiteGround não é afiliado ou endossado pelo Projeto cPanel ou seus proprietários de marcas registradas.</w:t>
      </w:r>
    </w:p>
    <w:p>
      <w:r>
        <w:rPr>
          <w:b/>
          <w:color w:val="FF0000"/>
        </w:rPr>
        <w:t xml:space="preserve">id 36</w:t>
      </w:r>
    </w:p>
    <w:p>
      <w:r>
        <w:rPr>
          <w:b w:val="0"/>
        </w:rPr>
        <w:t xml:space="preserve">Por Drew Johnson quinta-feira, 1º de novembro de 2012 às 9h30 a Ford nomeou Mark Fields para o cargo de Diretor de Operações, estabelecendo o caminho para que o atual presidente das Américas suceda a Alan Mulally como Chefe Executivo da empresa. Fields, que havia sido previamente indicado para eventualmente ocupar o lugar de Mulally, assumirá o cargo de COO da Ford em 1º de dezembro. Joe Hinrichs, atual vice-presidente do grupo e presidente da Ásia-Pacífico África, assumirá o antigo papel da Fields como presidente das Américas. Embora Fields seja agora o sucessor claro de Mulally, ele pode ter que ser o CEO na espera por mais alguns anos. A Ford também anunciou que Mulally continuará sendo o homem líder da empresa até "pelo menos 2014". "Hoje marca um próximo passo importante no crescimento lucrativo da Ford Motor Company e a nomeação de líderes-chave que nos ajudarão a continuar progredindo em nosso plano One Ford", disse Bill Ford. "A força de nosso pessoal e a estabilidade de nossa equipe são vantagens competitivas para a Ford". Temos a sorte de ter a liderança contínua de Alan, bem como líderes seniores talentosos em toda a nossa empresa que estão desenvolvendo e trabalhando juntos e cumprindo nosso plano". Outras mudanças executivas notáveis anunciadas hoje incluem o novo título de Jim Farley de vice-presidente de Marketing, Vendas e Serviços Globais e Lincoln . Já vice-presidente do grupo, Farley será agora especificamente encarregado de "trabalhar em conjunto com as unidades de negócios e funções da empresa na reinvenção da Lincoln como uma marca de luxo global de classe mundial". A Ford está tentando reinventar sua marca Lincoln como um player premium global, incluindo um lançamento planejado na China dentro dos próximos anos.</w:t>
      </w:r>
    </w:p>
    <w:p>
      <w:r>
        <w:rPr>
          <w:b/>
          <w:color w:val="FF0000"/>
        </w:rPr>
        <w:t xml:space="preserve">id 37</w:t>
      </w:r>
    </w:p>
    <w:p>
      <w:r>
        <w:rPr>
          <w:b w:val="0"/>
        </w:rPr>
        <w:t xml:space="preserve">É um fato, porém, que o grande movimento sinistro está dentro de nossa Sociedade. [Srila Prabhupada Carta a: Hamsaduta 2 de setembro de 1970] S rila Prabhupada é muito precisa com seu uso de palavras e diz a palavra "movimento" que não é apenas um ou dois indivíduos. Na verdade, não é apenas um movimento, mas O GRANDE MOVIMENTO SINISTER . Qual é o grande movimento sinistro neste mundo? É o Illuminati [Veja os links abaixo e no final para mais informações] e alguns de seus peões entraram no ISKCON em 1969-70 e eventualmente assumiram o controle total. Após envenenar a Prabhupada, estas ferramentas dos Illuminati começaram imediatamente a envenenar sua mensagem espiritual, mudando sistematicamente seus escritos puros. Recentemente, com a ajuda de um de seus principais agentes [a mídia mundial], eles fizeram propaganda de que Prabhupada é o líder do anel de um culto ao abuso infantil. Eles mesmos são o culto dos abusadores de crianças, veja: http://www.propagandamatrix.com/multimed... e eles transformaram ISKCON em um culto semelhante de abuso infantil e então o culparam de Prabhupada! Assim, podemos ver um padrão claro para destruir o movimento e proteger sua agenda de dominação mundial por um ataque triplo à Prabhupada, ou seja, um ataque à sua forma, à sua mensagem [escritos transcendentais originais] e, por último, ao seu bom nome. A propaganda recente para difamar o nome da Prabhupada tem sido deliberadamente prefaciada para contrariar as enormes quantidades de livros originais da Prabhupada [55 milhões para cima] que já foram distribuídos. Ao blasfemar o devoto puro, eles esperam criar uma apatia em massa para com estes escritos originais e assim a atmosfera em todo o mundo se torna completamente desfavorável à realização espiritual. Os Illuminati, cujo objetivo básico é criar uma nova ordem mundial sem Deus, tomaram consciência da Prabhupada e de sua filosofia pelo menos já em 26 de dezembro de 1968, quando a Prabhupada foi entrevistada por um jornalista do LA Times Reporter About the Moon Trip. [Assim, eles teriam ficado muito perturbados ao ouvir Prabhupada expondo suas tentativas planejadas de enganar o público de bilhões de dólares de impostos através de seu falso esquema de aterrissagem na lua. Eles também teriam se tornado conscientes de que os princípios básicos da Prabhupada de não comer carne, não intoxicar, não fazer sexo ilícito e não jogar, se seguidos pelas massas, terminariam completamente sua civilização demoníaca. A Prabhupada fala sobre este ponto em 1976: "Se eles, o movimento vai e se torna muito forte, então nossos negócios estarão perdidos". Matem-no". Prabhupada: Portanto, este movimento deve ser empurrado com muito vigor. E, até agora, nos tornamos bem-sucedidos. E os inimigos serão sempre, assim que houver algo de bom. Este é o caminho do mundo material. Até Krsna tinha inimigos, o que falar de nós. Eh? Tantos inimigos, mas Ele era poderoso; Ele matou todos eles. Ninguém podia matá-lo, mas houve uma tentativa de matá-lo desde o início de seu nascimento. Ele tinha tantos inimigos. Assim que Kamsa soube que sua irmã é agora recém-casada, mas assim que houve alguma predição: "Ah, você está cuidando de sua irmã tão bem". O oitavo filho desta irmã vai matá-lo". "Ah, onde está seu filho? Onde está a gravidez?" Nada. Ele ficou com raiva. "Então, por que esperar pela oitava criança? Matar minha irmã". Muito, muito antes do nascimento de Krsna, a mãe deveria ser morta. Esta é a posição deste mundo material. Então ele ficou tão mal que "Minha irmã..." Ele não considerou que "Ela é minha irmã, e ela é apenas recém-casada". Onde está a gravidez? Onde está a criança? E essa é a oitava criança, e o que acontecerá depois disso"? Nenhuma consideração. Imediatamente: "Matem-no, matem-na". Esta é a posição. Portanto, estamos instruindo: nada de intoxicação. Então, aqueles que estão florescendo com a venda de cigarros, vinho e licor, não... "Matem-no imediatamente". "Oh, sim, desta maneira. "Se eles, o movimento vai e se torna muito forte, então nosso negócio se perderá. Matem-no. "Assim, naturalmente, eles serão inimigos. A mesma coisa, os Kamsa viram que "Esta minha irmã, agora ela é casada". Portanto, embora leve muito tempo, mas aqui está a causa". Então, eles estão pensando assim. Sem carne...</w:t>
      </w:r>
    </w:p>
    <w:p>
      <w:r>
        <w:rPr>
          <w:b/>
          <w:color w:val="FF0000"/>
        </w:rPr>
        <w:t xml:space="preserve">id 38</w:t>
      </w:r>
    </w:p>
    <w:p>
      <w:r>
        <w:rPr>
          <w:b w:val="0"/>
        </w:rPr>
        <w:t xml:space="preserve">Nós somos a Legião: A História dos Hacktivistas: Trailer "We Are Legion" é um guia para o mundo do Anônimo, o coletivo "hacktivista" sem liderança ou estrutura definida que é responsável por inúmeros atos de uma nova desobediência civil baseada na internet. Através de entrevistas com membros atuais e aqueles que aguardam julgamento, bem como com outras figuras importantes online, escritores e acadêmicos, obtemos uma compreensão dos motivos e do que significa estar envolvido com um grupo que redefine o ativismo online. Ouvimos de um grupo que começou como um fórum para compartilhar piadas, aprendendo sobre o desenvolvimento de sua ideologia e sua capacidade de mobilizar milhares de pessoas em todo o mundo. Uma história da evolução da Internet, o filme traça o nascimento de um poderoso ativismo democrático que está deixando as corporações e os governos muito nervosos". A pesquisa acadêmica de Coleman sobre as culturas hacker e software de código aberto veio à tona da consciência pública nos últimos anos, devido às ações de alto nível tomadas por Anônimos e suas sub divisões (Lulz Sec). Coleman está para publicar: Liberdade de Codificação: A Ética e a Estética do Hacking através da Princeton Press em novembro.</w:t>
      </w:r>
    </w:p>
    <w:p>
      <w:r>
        <w:rPr>
          <w:b/>
          <w:color w:val="FF0000"/>
        </w:rPr>
        <w:t xml:space="preserve">id 39</w:t>
      </w:r>
    </w:p>
    <w:p>
      <w:r>
        <w:rPr>
          <w:b w:val="0"/>
        </w:rPr>
        <w:t xml:space="preserve">Você está se sentindo sobrecarregado de trabalho ou subestimado?  Seu chefe parece estar pedindo demais de você, aparentemente esquecendo a quantidade de trabalho que você já tem em seu prato?  Você tem um colega que o prejudica continuamente?  Você tem algum retorno que gostaria de dar, mas tem medo de causar ofensa? Embora os cenários listados acima sejam todos diferentes, o fio condutor comum que os une é a necessidade de uma conversa corajosa. Ou seja, a necessidade de falar e expressar como você pensa ou sente sobre algo e arriscar a possibilidade de um momento embaraçoso para esclarecer mal-entendidos, construir relacionamentos e assegurar que aqueles com quem você trabalha saibam o que você quer, e mais importante, o que você não quer. Conversas difíceis requerem habilidade, estratégia e um desejo sincero de fazer o bem. Elas também exigem coragem. Sua capacidade de falar sobre assuntos que o pesam é crucial para seu sucesso no trabalho e na vida.   Se você estiver adiando uma "conversa corajosa", estes 10 passos podem mudar sua vida. Se há algo que realmente queremos dizer, é provável que haja alguém que realmente precise ouvi-lo. Mas muitas vezes escolhemos o caminho da segurança e desistimos da possibilidade de tratar de questões que minam nossos relacionamentos, limitam nossa produtividade, afastamo-nos da autoconfiança e constrangem as oportunidades.  As conversas são poderosas. Como Susan Scott, autora de Fierce Conversations disse certa vez, "Embora nenhuma conversa seja garantida para mudar a trajetória de sua carreira ou vida, qualquer conversa pode mudar". Gostando ou não, você constrói influência e "faz sua sorte" uma conversa de cada vez. As conversas que exigem mais coragem - aquelas em que você fala francamente e escuta abertamente - são as que causam maior impacto.  Elas são o que eu chamo de "conversas corajosas" e criam um caminho para construir os relacionamentos, a influência e os resultados que você deseja em cada área de sua vida. Verifique seu ego, defina sua intenção. Não há nada de errado com um ego sadio, mas seu ego pode se impedir de se expressar de maneiras que sirvam a um resultado positivo - para você e para os outros. Há uma diferença entre falar para cima e falar para baixo com alguém, fazendo-o sentir-se menor, estúpido ou pequeno. Antes de entrar em uma conversa corajosa, seja muito claro sobre o porquê de estar tendo-a.  Qual é o maior propósito que você está tentando servir? Se você não for claro, discuta com outra pessoa ou escreva-o, tendo em mente que se se trata de você "ganhar", então isso implica que outra pessoa deve perder.  Falar sua mente não é frutífero, a menos que seja feito de forma ponderada e com uma razão claramente definida para que isto sirva, em última análise, a todas as partes.  Pode parecer piroso, mas a verdade é que uma mensagem que vem do coração, cai sobre o coração. Significa o que você diz. Dr. William Schutz, especialista em comportamento e fundador da Human Element Solutions , disse certa vez: "Se as pessoas nos negócios dissessem a verdade, 80 a 90% de seus problemas desapareceriam". Seja franco em seu feedback e honesto em sua opinião. Diga o que você sinceramente acredita que precisa ser dito, mesmo que você saiba que outros podem não gostar de ouvi-lo. As pessoas podem intuitivamente dizer quando você está sendo sincero. Elas também podem dizer quando você não está sendo sincero. Não se esqueça da verdade em elogios fofos e bajulações desonesto.  Compartilhe o que você quer dizer e não se esqueça de dizer de uma maneira que os outros saibam que você respeita sua humanidade, se não sua opinião ou ações.   Na sequência do desastre do Challenger em 1986, a NASA descobriu que os engenheiros que trabalhavam na nave espacial tinham preocupações com os anéis O quando expostos ao calor extremo, mas seu medo de passar informações os impedia de transmiti-las aos seus supervisores. Embora seu silêncio possa não colocar vidas em risco, ele prejudica sua capacidade de sucesso. Estabeleça o tom emocional. Quanto mais sensível for uma questão, mais rapidamente as emoções podem aumentar até o tom de febre quando colocadas sobre a mesa. Se o assunto que você está abordando é susceptível de apertar botões emocionais, tenha um cuidado extra para garantir que você entre no assunto com calma, com uma idéia clara do que você quer dizer. Pode valer a pena ensaiar a conversa antes do tempo, anotando os pontos-chave que você quer transmitir (caso as emoções comecem a seqüestrar seu cérebro) e como você responderá construtivamente a quaisquer acusações, reclamações ou aborrecimentos que possam ser comprados. Lembre-se, primeiro você tem que administrar suas próprias emoções antes de poder responder bem às dos outros.   Se você começar a ficar chateado, ligue para</w:t>
      </w:r>
    </w:p>
    <w:p>
      <w:r>
        <w:rPr>
          <w:b/>
          <w:color w:val="FF0000"/>
        </w:rPr>
        <w:t xml:space="preserve">id 40</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A Vodem não funciona no netbook de meus filhos. Continua com erros de DNS quando eu vou a um site da web - Há um bastão azul VMC usb com cerca de 2 anos de idade, ele só usou cerca de 226k de 2G e o simcard pré-pago foi carregado há 2 semanas - Funcionou perfeitamente bem no último fim de semana em Whangamata com baixo sinal de força, não funcionou ontem no futebol infantil com sinal de força total no Parrs Park. - Ele diz que está conectado, mas quando eu vou a uma url ele vem com erro de DNS - Experimentei um laptop no qual ele costumava funcionar bem e aparece com o mesmo erro. Tentei no meu PC de casa a mesma mensagem - Todos os três computadores estão usando o Chrome, mas nos três o tentaram usando o último OE9, ainda o mesmo. - Acho que ele aponta para falha de hardware do vodem, mas ele se conecta bem e diz que está pronto para ir. -Devo comprar outro Vodem e experimentar o cartão SIM nele? Re: Vodem não funcionará no netbook de meus filhos Se ele apresentar o mesmo erro em um laptop em que costumava funcionar, então isso aponta para algo alterado na Vodafone (ou o firmware na Vodem é corrupto). Volte para a Vodafone antes de sair para outro dispositivo Re: Vodem não funcionará no netbook de meus filhos Originally Posted by johcar Se ele apresentar o mesmo erro em um laptop em que costumava funcionar, então isso aponta para algo alterado na Vodafone (ou o firmware na Vodem está corrompido). Volte para a Vodafone antes de bifurcar para outro dispositivo Obrigado pela resposta, eu farei exatamente isso. Por causa de sua gentil ajuda, eu não me enfureço com qualquer ciclista por 7 dias!</w:t>
      </w:r>
    </w:p>
    <w:p>
      <w:r>
        <w:rPr>
          <w:b/>
          <w:color w:val="FF0000"/>
        </w:rPr>
        <w:t xml:space="preserve">id 41</w:t>
      </w:r>
    </w:p>
    <w:p>
      <w:r>
        <w:rPr>
          <w:b w:val="0"/>
        </w:rPr>
        <w:t xml:space="preserve">COMO FAZER: Trabalhe com pessoas de quem você não gosta por Sharlyn Lauby em 27 de setembro de 2012 Mencionei em um post anterior que minha pergunta favorita da entrevista é "Conte-me sobre uma época em que você teve que trabalhar com alguém de quem você não gostava pessoalmente". Você pode conferir o post aqui -- não deixe de ler os comentários. Os leitores têm compartilhado muitas perguntas excelentes para entrevistas. Qualquer pessoa que se prepare para uma entrevista tem uma grande quantidade de informações se ler os comentários. Hoje eu queria compartilhar alguns recursos sobre como lidar com o problema de trabalhar com pessoas de quem você não gosta. Ok, vamos encarar...isso acontece. Não se pode esperar que nos demos bem com todos. Mas temos que trabalhar com eles. E como administramos essas relações pode ser vital para nossas carreiras. O pessoal simpático da McGraw Hill me enviou o livro "Lidando com pessoas que você não pode suportar". Eu podia ver este livro como um guia de referência para todos em algum momento de sua carreira. Uma seção que gostei muito foi dedicada a identificar os diferentes tipos de pessoas que podem ficar sob nossa pele. Por exemplo, a pessoa "Sim" que concorda com tudo e não entrega nada. Ou a pessoa "Talvez" que atrasa a tomada de decisões até que seja tarde demais. Ser capaz de identificar o que nos frustra em uma pessoa é o primeiro passo. Então, podemos descobrir como trabalhar com eles. O livro também tem uma seção dedicada às comunicações digitais. Podemos ser tentados a usar as comunicações digitais como uma forma de minimizar nossas interações com alguém (e, espera-se, reduzir nossa frustração). Mas, se não for feito corretamente, isso pode piorar as coisas. Achei valioso o capítulo sobre "Saiba quando segurá-los e quando dobrá-los". Há tantas mensagens conflitantes por aí sobre desistir que acho importante reconhecer quando é do seu melhor interesse estratégico afastar-se de algo. Isso não é desistir. E você não deve se sentir mal com isso. Durante as sessões de treinamento me perguntam muito sobre como abordar as pessoas em uma situação de conflito. Descobri que o que funciona para mim é deixar a outra pessoa saber que ter uma boa relação de trabalho é importante. Embora o livro de frases perfeito tenha sugestões para lidar com o desempenho dos funcionários, os capítulos que achei mais interessantes foram focados em conversas onde a ética e a confiança são um problema. Quando as relações de trabalho são comprometidas por quebra de confiança ou comportamento antiético, é incrivelmente difícil manter um diálogo. O livro ofereceu algumas recomendações para manter as conversas nos trilhos. Foco nos objetivos e padrões do trabalho. Concordar com os resultados em termos de qualidade, quantidade e prazo. Decidir sobre os marcos e as ações de acompanhamento. Lidar com pessoas de quem não gostamos não é divertido. Mas temos que aprender como fazer isso. Encontrar uma maneira de lidar com a frustração tornará a tarefa mais fácil. Como você lida com pessoas de quem não gosta pessoalmente? Compartilhe suas histórias nos comentários. Minha experiência é: se eu sei o que eu quero, o que eu defendo e quais são as minhas alergias, você está no bom caminho. Então você pode ver o que é na pessoa o que me desencadeia. Dessa forma, posso deixar o fator perturbador principalmente na pessoa. Trata-se de trabalhar como um indivíduo com outros. Em relação ao trabalho, você precisa se concentrar em objetivos e fatos. Principalmente se não gostarmos de alguém, ele não pode fazer algo bom. Efeito chifre. Portanto, antes de tudo, concentre-se nos fatos e pense por si mesmo como você reagiria a uma pessoa de seu agrado. E tente concentrar-se em objetivos baseados no trabalho. Tente se perguntar em momentos em que você fica irritado com a pessoa: É necessário que meu trabalho reaja? E: O que é importante para nosso trabalho no momento? Por último, mas não menos importante, ficar aberto para a reflexão zelfreflexiva. Como posso me comportar para ajudar a pessoa a mudar? Preciso mudar alguma coisa? Por exemplo, talvez o meu tipo de comunicação. Minha experiência me ensinou algo que tem muito a ver com o que Penelope mencionou sobre "zelfreflexão" (olhe o neologismo!). Acho que isso deve ser o ponto de partida, sempre. Se você está sendo 'mal interpretado', é muito provável que seja porque você está se comunicando mal. E afinal, se há uma coisa que você é capaz de mudar, é você mesmo, não os outros, então você pode muito bem começar por algo que você pode fazer. Agora, se depois de fazer uma mudança significativa na sua maneira de fazer as coisas, os soluços com essa pessoa continuam... Bem, então talvez você precise mudar a estratégia. E então eu acho que Sharlyn tem um ponto excelente - foco nos objetivos, padrões de qualidade, e milhas</w:t>
      </w:r>
    </w:p>
    <w:p>
      <w:r>
        <w:rPr>
          <w:b/>
          <w:color w:val="FF0000"/>
        </w:rPr>
        <w:t xml:space="preserve">id 42</w:t>
      </w:r>
    </w:p>
    <w:p>
      <w:r>
        <w:rPr>
          <w:b w:val="0"/>
        </w:rPr>
        <w:t xml:space="preserve">O custo do filme The Avengers de 2012 está estimado em US$ 220 milhões. Em 6 de maio de 2012, foi anunciado que The Avengers teve uma bilheteria de US$ 200 milhões nos EUA e ganhou US$ 441 milhões no resto do mundo. Até agora, The Avengers teve uma bilheteria de US$ 641 milhões e é o filme de maior bilheteria de 2012. Com esta informação, The Avengers torna-se também o filme de maior sucesso e maior bilheteria de todos os filmes da franquia Marvel Superheroes. Programado para lançamento em 4 de maio de 2012 nos EUA, The Avengers é um filme americano de super-heróis filmado em 2D e 3D. O filme dirigido por Joss Whedon feautures Iron Man, Captain America, Hulk, Thor, Black Widow, Hawkeye, Loki e etc. O orçamento total para o filme é de 220 milhões de dólares americanos, mas o custo final ainda não foi revelado.</w:t>
      </w:r>
    </w:p>
    <w:p>
      <w:r>
        <w:rPr>
          <w:b/>
          <w:color w:val="FF0000"/>
        </w:rPr>
        <w:t xml:space="preserve">id 43</w:t>
      </w:r>
    </w:p>
    <w:p>
      <w:r>
        <w:rPr>
          <w:b w:val="0"/>
        </w:rPr>
        <w:t xml:space="preserve">Mitch Daniels: Os americanos deveriam estar assustados Muitos republicanos queriam que o popular governador de Indiana, Mitch Daniels, se candidatasse à presidência. Mas ele decidiu NÃO o fazer. Daniels sentou-se com a correspondente chefe da Casa Branca da CBS News, Norah O'Donnell, para algumas perguntas e respostas: Bem, pessoal, aqui vamos nós novamente ... Com as eleições presidenciais de 2012 a apenas 14 meses de distância, os republicanos desafiadores estão fora e se candidatando. Com o desemprego acima de 9% e a economia em alta, eles estão fazendo fila para uma chance na Casa Branca, que eles acreditam estar pronta para agarrar. Mas à medida que os candidatos se esforçam para chamar a atenção, há um candidato que virou a cabeça e fez manchetes ... ao optar por não concorrer: O popular governador de Indiana, Mitch Daniels. "Você não estava provocando as pessoas de que ia concorrer à presidência, estava?" perguntou O'Donnell. "Honestamente, não. Não, eu não estava", disse Daniels. "E acho que irritei muito mais pessoas porque não fui a favor". Mas eu olhei seriamente para isso, eventualmente". E por que não? Daniels é uma estrela em ascensão, ex-conselheiro do Presidente Reagan, e diretor do Escritório de Administração e Orçamento do Presidente George W. Bush. Ele foi eleito governador em 2004, e deu a volta a uma economia em dificuldades. "O estado estava falido quando chegamos aqui, e nós consertamos isso de uma forma grande e grandiosa", disse Daniels. "Nós remodelamos nossa economia aqui para ser, por todos os motivos, uma das mais atraentes para investimentos, crescimento e oportunidades no país. Construímos estradas a taxas recordes e depois baixamos os impostos prediais para os mais baixos do país". Fizemos o governo trabalhar bem". E ele o fez cortando os gastos do governo e equilibrando o orçamento. Em Indiana, Daniels disse: "Temos menos funcionários do estado do que o estado em 1976". Você ficaria surpreso com o quanto o governo nunca vai faltar", riu ele. Daniels parecia o candidato presidencial perfeito para estes tempos obcecados pelo déficit. Daniels e sua esposa, Cheri, têm quatro filhas. Quando se sentaram para discutir uma candidatura presidencial, como diz o governador, o "caucus das mulheres" venceu. "Bem, eu acho que nossa família estava realmente preocupada com a falta de privacidade", disse Cheri Daniels a O'Donnell. "E que não é apenas por quatro ou oito anos, mas para o resto de sua vida". Mitch deu 12 anos para o serviço público. E, você sabe, agora era a nossa vez de recuperá-lo". "Eu disse a alguém: 'Há uma frase para a qual um pai não tem resposta', que é: 'Papai, por favor, não o faça'", disse Gov. Daniels. "Eles realmente não queriam que você se candidatasse à presidência?" O'Donnell perguntou. "Parecia ser esse o consenso", respondeu ele. "Você parece um pouco emocionado com isso; você se sente preso entre ser pai e marido e buscar algo como um cargo superior, onde você sente que poderia realmente fazer a diferença?" perguntou O'Donnell. "Não. Quero dizer, não estou reclamando de nada. Eu sou o cara mais sortudo que conheço", disse ele. "E, você sabe, você não pode ter tudo na vida. E, às vezes, você tem que escolher". Mas os infiltrados políticos sussurraram que havia outra razão: Daniels não estava correndo, disseram eles, porque ele e sua esposa enfrentariam perguntas difíceis sobre um episódio intensamente privado em seu casamento. "Bem, o que aconteceu foi um final feliz". E eu sempre digo que se você ama finais felizes, você vai adorar nossa história", disse Daniels. Após 15 anos de casamento e quatro filhas, elas se divorciaram em 1993. Cheri se mudou, casou-se brevemente, divorciou-se de seu segundo marido ... e depois se casou novamente com Daniels em 1997. "Cheri, as pessoas disseram que quando vocês se divorciaram, a sugestão lá fora foi que vocês tinham abandonado suas quatro filhas", disse O'Donnell. "Isso foi doloroso, quando as pessoas escreveram isso?" "Bem, foi, porque não era verdade", respondeu Cheri Daniels. "Eu não me mudei para a Califórnia". Eu vivia a um quarto de milha da casa, e isso simplesmente não aconteceu". Eles insistem que não há segredos obscuros que o impeçam de fugir. De qualquer forma, Daniels não é um candidato, mas isso não significa que ele".</w:t>
      </w:r>
    </w:p>
    <w:p>
      <w:r>
        <w:rPr>
          <w:b/>
          <w:color w:val="FF0000"/>
        </w:rPr>
        <w:t xml:space="preserve">id 44</w:t>
      </w:r>
    </w:p>
    <w:p>
      <w:r>
        <w:rPr>
          <w:b w:val="0"/>
        </w:rPr>
        <w:t xml:space="preserve">Eu criei um módulo compasstest, com um _config.php e um diretório css contendo um único arquivo test.css. Depois visitei: mydomain/dev/compass/convert?module=comp\\\i... O diretório sass é criado, mas o arquivo convertido não é. As gemas são instaladas em silverstripe-cache/gems/, os diretórios são graváveis. Eu tentei instalar os arquivos de bússola em uma pasta diferente, instalando-os manualmente, o resultado é sempre o mesmo. Não há nenhum arquivo css2sass presente, até onde eu posso ver. O que estou fazendo de errado? é que eu não posso executar isto a partir do URL do navegador? Devo antes usar saquê? Ou é algo mais? [EDIT] Eu tentei instalar o saquê, mas ainda não tive sorte com o Debian Squeeze ... Obrigado Matty, estou feliz em trabalhar com esse link por enquanto Quanto à reconstrução do scss para o css: isso parece funcionar bem para mim (usando o mais novo do master). Eu agora estou trabalhando bem - meu mal por não ter lido bem os documentos. Mas o erro ainda está lá, então suponho que possa ser um bug ou algum problema de configuração em meu servidor. Talvez alguém possa reproduzir isto?</w:t>
      </w:r>
    </w:p>
    <w:p>
      <w:r>
        <w:rPr>
          <w:b/>
          <w:color w:val="FF0000"/>
        </w:rPr>
        <w:t xml:space="preserve">id 45</w:t>
      </w:r>
    </w:p>
    <w:p>
      <w:r>
        <w:rPr>
          <w:b w:val="0"/>
        </w:rPr>
        <w:t xml:space="preserve">A National Sheep Association (NSA) diz que os governos do Reino Unido devem seguir a liderança da Austrália, onde os estrategistas ambientais de alto nível recuaram nos últimos meses e reconheceram a importância das ovelhas no manejo da conservação e na manutenção de habitats para espécies importantes. A NSA acredita que, embora alguns órgãos ambientais no Reino Unido tenham percebido a importância das ovelhas, ainda há muitos exemplos em que um número limitado de animais ou uma proibição total do pastoreio está pondo em risco a biodiversidade e a sustentabilidade ambiental. Isso também cria grandes obstáculos para os criadores que tentam gerir negócios eficientes e lucrativos, além de impedi-los de otimizar a produção em uma época em que uma população mundial crescente está colocando a segurança alimentar no topo da agenda. A situação tem sido semelhante na Austrália - embora o desaparecimento virtual de uma espécie de ave signifique que os criadores de ovinos estão agora sendo recebidos de volta de braços abertos. Nos últimos 20 anos, o governo e vários grupos ambientais compraram mais de 11.000 hectares (cerca de 27.000 acres) de terras agrícolas no norte de Victoria para impedir o pastoreio de ovelhas e outros animais. Entretanto, após 150 anos de vida ao lado do gado, o número de algumas espécies caiu drasticamente quando as ovelhas desapareceram, particularmente as planícies ameaçadas Vagueiam de pássaro (semelhante em tamanho e aparência a uma codorniz) e algumas espécies vegetais que não podem competir com as gramíneas dominantes e invasoras. Phil Stocker, Chefe Executivo da NSA, diz: "Durante muito tempo o excesso de pastagem foi mal compreendido, forçando o número de animais a serem cortados em excesso e as áreas a sofrerem com o gravíssimo problema da subpastagem. "As ovelhas são uma parte central de nossa paisagem e ambiente, a variedade de espécies no Reino Unido e também as comunidades locais". Impedi-los de pastar certas charnecas e colinas, onde as ovelhas têm sido uma parte importante da mistura por muitas gerações, cria muito mais problemas do que resolve.  A maior parte da biodiversidade do Reino Unido é dependente da agricultura e evoluiu desta forma devido a práticas agrícolas, como a pastagem de ovelhas, que tem sido praticada literalmente por milhares de anos. "O relatório da NSA sobre O papel complementar das ovelhas nas áreas menos favorecidas destaca muitos desses problemas e continuaremos a trabalhar incansavelmente para melhorar a compreensão da situação e ver as ovelhas retornarem em números sensíveis a muitas áreas do Reino Unido.</w:t>
      </w:r>
    </w:p>
    <w:p>
      <w:r>
        <w:rPr>
          <w:b/>
          <w:color w:val="FF0000"/>
        </w:rPr>
        <w:t xml:space="preserve">id 46</w:t>
      </w:r>
    </w:p>
    <w:p>
      <w:r>
        <w:rPr>
          <w:b w:val="0"/>
        </w:rPr>
        <w:t xml:space="preserve">1. Corte um quadrado exato (enorme o suficiente, pelo menos um metro quadrado) do saco do lixo. 2. Faça quatro furos, perpendiculares e a distâncias iguais no copo de plástico. 3. Faça quatro furos nos quatro cantos do quadrado. Certifique-se de que todos os furos estejam a distâncias iguais de suas bordas adjacentes. 4. Amarre uma extremidade de uma das cordas a um furo no copo e a outra extremidade a um furo no canto do pára-quedas. Você pode rotular cada lado do copo e cada canto do pára-quedas para ter certeza de que todas as cordas vão para os lados corretos. 5. Repita o passo 4 até que cada canto esteja amarrado. Certifique-se também de que não haja torções ou emaranhados nas cordas. Se houver, desamarre uma corda e tire o emaranhado. 6. Experimente-o. Depois que o pára-quedas estiver pronto, você pode subir até a varanda ou varanda, e soltá-lo para ver sua criação em ação! Você pode colocar um ovo dentro da xícara como passageiro! Depois de deixá-lo cair, você pode descer as escadas ou ir até o pátio para ver onde e como o pára-quedas pousou. Aproveite! Dicas: Se o ovo que você colocar no copo de plástico quebrar, corte outro quadrado maior e estique as cordas para fazer um pára-quedas melhor. Outras Respostas (3) faça os sacos do lixo em um pára-quedas você pode cortá-los em um quadrado e fazer buracos em cada canto do quadrado do saco do lixo. então corte o cordel em 4 pedaços iguais e amarre cada cordel em cada buraco... se você não tiver um copo ou qualquer coisa, eu diria para usar o outro saco do lixo para colocar o ovo (como uma pequena bolsa segura e amarre essa bolsa nas outras extremidades dos 4 pedaços de cordel/esperança que ajuda!</w:t>
      </w:r>
    </w:p>
    <w:p>
      <w:r>
        <w:rPr>
          <w:b/>
          <w:color w:val="FF0000"/>
        </w:rPr>
        <w:t xml:space="preserve">id 47</w:t>
      </w:r>
    </w:p>
    <w:p>
      <w:r>
        <w:rPr>
          <w:b w:val="0"/>
        </w:rPr>
        <w:t xml:space="preserve">10 Questões Energéticas Fundamentais para o Próximo Prazo -- Parte 2 Na primeira parte deste artigo, analisamos brevemente a nova proposta da Administração Obama de cercar figurativamente 1,6 milhões de acres de terra do desenvolvimento de xisto betuminoso. Em seguida, passamos a discutir algumas das questões mais significativas do gás natural que nossa nação provavelmente encontrará até o final do segundo mandato de Obama em 2016. Como aprendemos, há poucos "dons" em relação ao gás natural. De fato, no início do primeiro mandato do presidente, o combustível de queima limpa era comercializado a cerca de US$ 12 por milhão de BTUs, um nível cerca de três vezes maior do que os prevalecentes hoje. Felizmente, só podemos conjecturar sobre o estado de nossa economia hoje em dia, se os preços anteriores prevaleceram. Ao contrário do gás, o petróleo bruto é fungível, o que significa que uma unidade em uma parte do mundo pode, pelo menos teoricamente, ser substituída por uma unidade em outra. Como resultado, porém, os preços do petróleo cru tornam-se assim mais sensíveis às incertezas geopolíticas e às ondulações econômicas do que as taxas de gás. E embora os preços do petróleo bruto tenham sido excepcionalmente estáveis durante o ano passado, vamos dar uma olhada rápida em algumas circunstâncias significativas relacionadas ao petróleo no país e no exterior: Fornecimentos e preços mundiais Na maioria das vezes, há pouca preocupação atual sobre o fornecimento de petróleo bruto se tornando inadequado tanto nos Estados Unidos quanto internacionalmente. Mas gostaria de lembrar que estamos tentando uma tarefa talvez impossível - olhar para a disponibilidade de petróleo e os preços resultantes durante um período de quatro anos. Na realidade, qualquer tipo de atividade econômica ou geopolítica inesperada, em quase qualquer parte do mundo, poderia impulsionar os preços rapidamente em uma direção ou outra. Por enquanto, embora possamos não estar inundados de petróleo, não estamos longe disso. Com muitas das economias do mundo ainda no marasmo, espera-se que a produção mundial exceda a demanda em cerca de 630.000 barris por dia durante este trimestre, a maior brecha positiva em quatro anos. Afinal, os sauditas parecem estar produzindo em níveis elevados, e os EUA, o Mar do Norte e a África estão relativamente perto de ficar para trás. Em parte por essa razão, os analistas da Goldman Sachs ajustaram recentemente sua previsão de preços de 2013 para $110 por barril, a partir de $130. A situação em casa Nos EUA, a fraturamento hidráulico, envolvendo as mesmas tecnologias que aumentaram nossas reservas de gás natural, teve um efeito semelhante na produção de petróleo bruto em terra. Como você provavelmente sabe, a produção joga como a Eagle Ford no Texas e a Bakken no Dakota do Norte estão produzindo muito mais petróleo e líquidos de petróleo do que se pensava até mesmo remotamente que era possível até recentemente. Além disso, a Bacia Pérmica do Texas e Novo México, uma peça de teatro que vem produzindo há décadas, ganhou uma nova vida com o avanço da tecnologia. O Golfo do México, onde a atividade abrandou drasticamente após a explosão de 2010 a bordo da Transocean 's ( NYS: RIG ) Plataforma Deepwater Horizon - que estava completando um poço para a BP ( NYS: BP ) - pelo menos voltou ao normal, tanto na prateleira como nas águas profundas. Keystone, oui? Uma das questões relativamente imediatas relacionadas ao nosso cenário de petróleo bruto envolve se a TransCanada 's ( NYS: TRP ) propôs 1.661 Keystone XL pipeline que ligaria as areias petrolíferas de Alberta às refinarias na costa do Golfo dos Estados Unidos se tornará realidade. Como você sabe, a permissão da linha foi recusada pela administração Obama por razões ambientais há um ano, uma decisão que foi confirmada em janeiro. Tenho a tendência de ficar do lado daqueles que acreditam que a construção da Keystone será aprovada por nosso novo presidente reeleito. No entanto, ainda hesito em apostar meu filho primogênito nessa probabilidade. Tendências internacionais Há algumas áreas produtoras no mundo onde os eventos estão indo bem no momento - o já mencionado Mar do Norte, a África Subsaariana e, sim, os Estados Unidos. Em contrapartida, a ExxonMobil ( NYS: XOM ) parece estar tentando vender sua participação no campo do Qurna-1 Ocidental no sul do Iraque, que tem sido revitalizado em uma parceria com a Royal Dutch Shell ( NYS: RDS.B ) . Os efeitos potenciais sobre o país devastado pela guerra e sua indústria energética reemergente - outras empresas podem seguir o exemplo - provavelmente não serão positivos. Além disso, a Rússia, onde a Exxon também é líder</w:t>
      </w:r>
    </w:p>
    <w:p>
      <w:r>
        <w:rPr>
          <w:b/>
          <w:color w:val="FF0000"/>
        </w:rPr>
        <w:t xml:space="preserve">id 48</w:t>
      </w:r>
    </w:p>
    <w:p>
      <w:r>
        <w:rPr>
          <w:b w:val="0"/>
        </w:rPr>
        <w:t xml:space="preserve">Agora, Jericó estava rigorosamente fechada - O rei de Jericó, descobrindo que os espiões haviam escapado, embora a cidade estivesse sempre fechada à noite, tomou as precauções mais adequadas para evitar qualquer coisa do gênero no futuro, mantendo a cidade fechada dia e noite, tendo, sem dúvida, colocado em uma quantidade suficiente de provisões para resistir a um cerco, estando determinado a se defender até o extremo. Agora, Jericó estava fechada, por causa das crianças de Israel,.... Ou "calou-se", ou "calou-se, e calou-se" (u); ou seja, o rei e os habitantes calaram-se por dentro; o Targum diz com portas de ferro, e barras de latão, e foi bloqueado por fora pelos filhos de Israel: nenhum saiu e nenhum entrou; nenhuma de suas forças saiu para fazer uma investida sobre os israelitas, ou para procurar fazer as pazes com eles; nem nenhum de seus vizinhos entrou para eles, para levar-lhes qualquer provisão, ou para ajudá-los, ou para serem abrigados por eles, não podendo fazê-lo por causa do acampamento de Israel. "Jericó estava fechando seus portões (vid., Juízes 9:51 ), e bem fechados". Os particípios expressam a permanência da situação, e a combinação dos ativos e passivos na forma enfática ?????? (lxx ??????????????? ???? ???????????; Vulg. clausa erat atque munita) serve para fortalecer a idéia, à qual ainda é dada maior ênfase pela cláusula, "ninguém estava saindo e entrando", ou seja, tão firmemente fechado que ninguém podia sair ou entrar. 6:1-5 Jericó resolve que Israel não deve ser seu mestre. Ele se cala, sendo fortemente fortificado tanto pela arte quanto pela natureza. Assim eram tolos, e seus corações endurecidos para sua destruição; o caso miserável de todos que se fortalecem contra o Todo-Poderoso. Deus resolve que Israel será seu amo, e isso rapidamente. Nenhuma preparação bélica deveria ser feita. Pelo método incomum de sitiar a cidade, o Senhor honrou a arca, como símbolo de sua presença, e mostrou que todas as vitórias foram dele. A fé e a paciência do povo foram provadas e aumentadas. Josué 5:15 O comandante do exército do Senhor respondeu: "Tirai as sandálias, pois o lugar em que estais de pé é sagrado". E Josué o fez. Josué 6:2 Então o SENHOR disse a Josué: "Veja, eu entreguei Jericó em suas mãos, junto com seu rei e seus combatentes.</w:t>
      </w:r>
    </w:p>
    <w:p>
      <w:r>
        <w:rPr>
          <w:b/>
          <w:color w:val="FF0000"/>
        </w:rPr>
        <w:t xml:space="preserve">id 49</w:t>
      </w:r>
    </w:p>
    <w:p>
      <w:r>
        <w:rPr>
          <w:b w:val="0"/>
        </w:rPr>
        <w:t xml:space="preserve">A História: Seguindo os acontecimentos da semana passada, um Rick enlutado começa a ser um pouco peculiar, enquanto em Woodbury, Andrea e Michonne fazem uma descoberta aterradora... O Veredicto: Como você acompanha o que foi facilmente um dos melhores episódios de THE WALKING DEAD ever?  A resposta correta seria fazer outro, mas obviamente os produtores decidiram o contrário. Isso não quer dizer que SAY THE WORD seja horrível.  Na verdade, é muito bom.  Mas, infelizmente, falta em muitas áreas e sofre como resultado de ter que acompanhar a prestação assassina da semana passada. Não é uma grande gripe - afinal, nem todos os episódios podem ser um grande agitador FX com personagens morrendo dramaticamente à esquerda, à direita e ao centro. A questão principal aqui é que a maioria do episódio está centrada em torno do arco da história de Woodbury em andamento, uma linha de enredo que, embora interessante, não é a principal preocupação narrativa no momento.  Claro que há algumas revelações a serem feitas, incluindo a revelação do torneio de luta de zumbis, que é tão ridículo de se assistir quanto quando simplesmente lido em voz alta, e há os grandes momentos de caráter para Michonne, Andrea e o Governador, mas depois da conclusão angustiante da semana passada, o que realmente queremos é um foco no rescaldo da tragédia da prisão. O que, além de uma breve troca entre Glenn e Herschel, e a onda de assassinatos de Rick Walker pela prisão, está quase ausente aqui. O B-plot no qual Daryl e Maggie partiram em busca de suprimentos para o bebê é tedioso, sem tensão ou ameaça, e serve apenas para arrastar o episódio para baixo maciçamente.  A oportunidade de se concentrar no luto de Maggie por ter essencialmente matado Lori na semana passada é uma omissão maciça. Diabos, até Carl parece ter esquecido que há apenas algumas horas ele matou sua mãe!! Depois do episódio de celeiro da semana passada, SOMENTE A PALAVRA Tresanda a oportunidade perdida. Ainda assim, ele ainda oferece uma grande linha de golpe dramática (veja abaixo) e o arco de Woodbury começa finalmente a entrar em segunda velocidade (embora o enredo da prisão já esteja em sexto), mas parece um pouco calmo demais e fácil, considerando os eventos da semana passada. Ainda assim, se aprendemos alguma coisa nesta série, é que há sempre muita calma antes da tempestade! Best Bit: Os momentos finais do episódio, já que Rick pronuncia sua primeira (e única) linha do episódio inteiro.  No momento em que o telefone começar a tocar, os fãs da HQC sem dúvida saberão instantaneamente o que realmente está acontecendo.  Coisas intrigantes!</w:t>
      </w:r>
    </w:p>
    <w:p>
      <w:r>
        <w:rPr>
          <w:b/>
          <w:color w:val="FF0000"/>
        </w:rPr>
        <w:t xml:space="preserve">id 50</w:t>
      </w:r>
    </w:p>
    <w:p>
      <w:r>
        <w:rPr>
          <w:b w:val="0"/>
        </w:rPr>
        <w:t xml:space="preserve">A Federal Motor Carrier Safety Administration (FMCSA) está propondo exigir que sejam usados registradores eletrônicos a bordo (EOBRs) em vez de registros em papel para registrar as horas de serviço dos motoristas de veículos comerciais (CMV). Todas as operações de longo curso e algumas de curto curso seriam afetadas. Os transportadores teriam 3 anos para cumprir. Além disso, as novas normas propostas tornariam mais claro o que os transportadores de documentos de apoio devem manter para fazer o backup dos diários de bordo dos motoristas. Os usuários do EOBR teriam uma pausa nos documentos de apoio. Estou me perguntando como esta regra afetará os motoristas de veículos comerciais que só percorrem curtas distâncias. Noto que a agência está pensando em cobri-los. Se eles forem cobertos, a agência irá ajudá-los durante o processo? Estou pensando em seminários de treinamento, etc. Acho que o treinamento seria muito útil para os motoristas que ainda não estão familiarizados com este tipo de equipamento. Vejo que o treinamento é um problema para as outras subcategorias que a DOT está considerando cobrir também com a regra (hazmat, transportadoras de passageiros). Obrigado por seu comentário sewest, e bem-vindo ao Regulationroom! A melhoria da segurança é uma das principais razões da FMCSA para considerar a mudança para o uso obrigatório da EOBR. Parece que a partir de seus outros comentários você possui ou opera pelo menos um caminhão. Você vê algum tipo de uso obrigatório de EOBR melhorando ou prejudicando a segurança? Qualquer conhecimento que você tenha sobre como estes dispositivos funcionariam no mundo real seria muito útil para a FMCSA. sim, e especialmente os pequenos que mais sofrem. é realmente apenas uma conspiração entre os grandes caminhoneiros para vencer a concorrência. notou que cinco grandes empresas de caminhões apoiaram e apoiaram este regulamenton. Bem-vindo à Sala de Regulação Jason e Merc! Este post de edição trata da questão do DOT sobre quem teria que usar uma EOBR. Especificamente, o DOT perguntou se os transportadores de curta distância (incluindo os transportadores de materiais perigosos SH e os CMVs de transporte de passageiros SH) deveriam ser obrigados a mudar para EOBRs e, em caso afirmativo, qual seria a melhor maneira de implementar este requisito? Você tem alguma sugestão sobre quem deve ser coberto por esta regra proposta? Eu acho que se formos forçados a ir às EOBRs, todo o HOS deve ser analisado para que os motoristas tenham mais flexibilidade em seu trabalho diário. existem muitas variáveis no transporte de caminhões e ao forçar os motoristas a aderir às regras, haverá uma redução na produtividade e terá um efeito negativo sobre uma economia frágil. Parece que você pode ter algum conhecimento ou experiência neste setor. Você poderia explicar por que ou como, em sua opinião, exigir EOBRs poderia restringir a flexibilidade e a produtividade dos motoristas? Você acha que as EOBRs deveriam ser exigidas? Eu não acredito que as EOBRs sejam mais necessárias para CMV do que seriam para carros. Não tenho visto nenhuma evidência de que caminhões causem mais acidentes do que carros. Se levamos a sério a segurança, as EOBRs devem ser obrigatórias em todos os veículos. No que diz respeito à produtividade, muitos produtos na América são movimentados com pouca antecedência e requerem caminhões com pouca antecedência, ao contrário do frete que é embarcado continuamente. Acho que isto é o que diferencia a América de outros países porque podemos enviar qualquer coisa, em qualquer lugar muito rapidamente. muitas vezes para mover este tipo de frete rapidamente você não pode cumprir com o Hos atual, mas isso não significa que você esteja colocando em perigo outras pessoas na estrada. As EOBR's não terão nenhum efeito sobre uma grande parte do setor, mas terão um enorme efeito sobre uma parte menor do setor. A FMCSA terá que pesar o custo/benefício. A FMCSA fez uma quantidade significativa de análise custo/benefício que você pode encontrar na seção "Quanto isto vai custar?" neste website. Você acha que a análise da FMCSA atende plenamente à sua preocupação com a flexibilidade do transporte? Você pode pensar em melhores maneiras para a FMCSA ajudar as pequenas empresas de caminhões a usar EOBRs sem prejudicar a flexibilidade? Primeiras horas de serviço não são cumpridas por todos os participantes da indústria de caminhões, apenas motoristas e empresas são responsabilizados. Os despachantes e corretores não têm idéia das regras de horas de serviço. Além disso, quantos motoristas se sentam nos carregadores à espera de serem carregados. Cada hora que nos sentamos, na maioria dos casos, não nos pagam. Expedidor, despachante</w:t>
      </w:r>
    </w:p>
    <w:p>
      <w:r>
        <w:rPr>
          <w:b/>
          <w:color w:val="FF0000"/>
        </w:rPr>
        <w:t xml:space="preserve">id 51</w:t>
      </w:r>
    </w:p>
    <w:p>
      <w:r>
        <w:rPr>
          <w:b w:val="0"/>
        </w:rPr>
        <w:t xml:space="preserve">Como se tornar um designer de interiores Há muitos trabalhos que um designer de interiores faz que muitas pessoas não considerariam além do design, tais como gerenciamento de projetos, gerenciamento das finanças e trabalho com os clientes e as pessoas ao seu redor. Sem mencionar que eles têm que projetar áreas que trabalhem para o estilo do cliente e que também estejam de acordo com o código e funcionais. A maioria dos estados vai exigir que você tenha pelo menos um diploma em design de interiores antes de poder se tornar um designer de interiores. Até mesmo aqueles que não estão a caminho de eventualmente exigi-los. Que habilidades eu preciso ter para me tornar um Designer de Interiores? A primeira coisa que você precisa é habilidade artística e estilo. É aqui que você basicamente vai colocar seu design no formato de esboço e é também onde o treinamento em CAD (Computer Aided Design) também pode vir a ser útil. Você estará apresentando tudo, desde os móveis até as cores, e tudo isso tem que se ajustar às necessidades funcionais e orçamentárias do cliente. Como designer de interiores, a comunicação também é um aspecto chave do trabalho. Haverá momentos em que você precisará se comunicar com o cliente, os vendedores e empreiteiros, encanadores, eletricistas e muitos outros para realizar o trabalho e dentro do prazo. A capacidade de organização será outra grande, já que a maioria dos designers de interiores também dobram como gerentes de projetos. Isto porque eles são os únicos que realmente têm a visão de como as coisas devem ser, e são os únicos que sabem o que está acontecendo com todos os aspectos do processo de construção do design. Eles também são os únicos que devem conhecer os objetivos e prazos do projeto e como cumpri-los. Se você quiser se tornar um designer de interiores, a primeira coisa que você precisa fazer é obter uma educação em design de interiores no nível universitário. A segunda coisa seria acumular alguma experiência de trabalho como designer de interiores. Então você pode tentar passar no exame de certificação NCIDQ. Finalmente, você poderá então se tornar um designer de interiores licenciado.</w:t>
      </w:r>
    </w:p>
    <w:p>
      <w:r>
        <w:rPr>
          <w:b/>
          <w:color w:val="FF0000"/>
        </w:rPr>
        <w:t xml:space="preserve">id 52</w:t>
      </w:r>
    </w:p>
    <w:p>
      <w:r>
        <w:rPr>
          <w:b w:val="0"/>
        </w:rPr>
        <w:t xml:space="preserve">Pergunta Resolvida O que eu preciso para ir para a faculdade na América se eu viver na nova Zelândia no momento? No momento estou vivendo na Nova Zelândia e estou planejando ir para uma faculdade na América (uma faculdade como a NYU ou algo assim.) e depois da faculdade pretendo viver na América. Eu sei que parece um grande plano. Mas é apenas um plano e eu quero saber como fazê-lo. Portanto, o que eu estou perguntando é como posso ir para a América para a faculdade e depois viver lá se eu morar na Nova Zelândia. Mas eu tenho uma cidadania neozelandesa. Melhor Resposta - Escolhido por Asker A maioria dos neozelandeses, especialmente os que estão no ensino médio, adoecem da Nova Zelândia e querem ir para um lugar maior e mais excitante. Eu recomendaria ir contra o seu plano. A primeira universidade na Nova Zelândia é igualmente boa e é muito mais barata. Nosso governo subsidia a maior parte das taxas. Se você olhar em qualquer site da universidade e observar os cursos que eles oferecem, verá que um cidadão da Nova Zelândia pagará cerca de $700 por curso, um estudante internacional pagará $2.500+. Você faz de 6 a 8 desses cursos a cada ano. Se você falhar, não terá seu dinheiro de volta. Tenho amigos que são americanos que vieram para a Nova Zelândia para estudar. Eles pagam as taxas internacionais ($2.500 x 8 cursos por ano x 3 anos para um diploma de bacharelado) e dizem que é FAR CHEAPER TO STUDY IN NEW ZEALAND. É mais barato pagar as taxas internacionais que temos na Nova Zelândia para pagar os estudos em seu próprio país! Você também não receberá nenhum empréstimo ou subsídio de estudante sem juros (se você se qualificar) se estudar no exterior. Portanto, imagine pagar mais do que os US$ 2.500 x 8 cursos x 3 anos, seja PARA CIMA DA FRONTE ou COM JURO. A menos que sua família seja super rica, isso é impossível e ridículo. Se seus pais ganham menos de $75.000 por ano (combinados), você pode se qualificar para o subsídio de estudante. Este é um dinheiro gratuito que você nunca terá que pagar de volta. Os americanos que vivem aqui, eu sei, não podem acreditar nisso. O governo nos dá dinheiro grátis para estudar! Mesmo se você não se qualificar, pode pedir dinheiro emprestado para viver sem juros. Além disso, nossas universidades são de qualidade. Elas podem não estar à altura da NYU, mas ainda são boas. Você pode obter uma qualificação no exterior com um diploma universitário da Nova Zelândia. Eu sei que você quer sair da Nova Zelândia, então aqui está minha recomendação. Estude duro, obtenha boas notas, vá para a universidade na Nova Zelândia e faça um intercâmbio por 1 ou 2 semestres (você pagará taxas da NZ para estudar no exterior, você ainda pode receber subsídio de estudante e empréstimo estudantil!) Enquanto estiver em seu intercâmbio faça contato com pessoas, conheça pessoas, divirta-se e viaje. Volte, termine seu curso e depois volte. Você terá uma qualificação e também conhecerá algumas pessoas. Você não é a única pessoa que quer se mudar para os EUA, milhares de pessoas querem. Sinto muito, mas você não é nada de especial (quero dizer isto da maneira mais agradável possível). Você não tem nenhuma qualificação que é necessária para o país, não tem muito dinheiro e é como todo mundo que quer se mudar para os EUA.</w:t>
      </w:r>
    </w:p>
    <w:p>
      <w:r>
        <w:rPr>
          <w:b/>
          <w:color w:val="FF0000"/>
        </w:rPr>
        <w:t xml:space="preserve">id 53</w:t>
      </w:r>
    </w:p>
    <w:p>
      <w:r>
        <w:rPr>
          <w:b w:val="0"/>
        </w:rPr>
        <w:t xml:space="preserve">Por 305.000 dólares, ele vendeu seu carro, sua motocicleta e sua casa - com tudo o que havia nela. "Estou farto da minha vida! Não quero mais", escreveu Usher, que vivia em Perth, Austrália, na época, na descrição do leilão. Empacotando alguns bens, Usher - que é originalmente de Darlington, Inglaterra - decidiu que faria um novo começo, viajando pelo mundo armado com nada mais que seu passaporte e uma lista de 100 gols, WA Today relata. Quatro anos depois, Usher tem muito o que sorrir. O homem que literalmente licitou sua antiga vida adieu encontrou uma nova - completa com um novo amor e sua própria ilha caribenha. Definindo a si mesmo a tarefa de alcançar 100 metas em 100 semanas, o ex instrutor de jet-ski de 48 anos fez (quase) tudo isso, relata a Associação de Imprensa. Ele correu com touros, mergulhou com grandes tubarões brancos, aprendeu a voar e até se juntou ao Mile High Club. "Tem sido a aventura mais incrível - exatamente o que eu procurava", disse Usher à WA Today. Viajando para dezenas de países ao redor do mundo, o britânico - que atingiu 93 dos 100 objetivos - também aprendeu francês, visitou o Monte Everest e desempenhou um pequeno papel em um filme de Hollywood. Então, pouco antes de seu dinheiro acabar, Usher comprou uma ilha idílica de 2,2 acres - completa com floresta tropical exuberante e praia de areia dourada - ao largo da costa do Panamá, informou o Daily Mail. Clique aqui para deixar um comentário. A Escola Secundária HuffPost acolhe um animado e atencioso debate na seção de comentários. Tenha em mente que os artigos aqui são escritos por jovens autores, portanto, por favor, mantenha as críticas respeitosas e nos ajude a manter este um lugar seguro e de apoio para que escritores de todas as idades possam contribuir. Carregando comentários... A vida de uma pessoa não vale nada... a morte é igual ao campo de jogo, exceto que alguns têm que esperar pela vida eterna após a morte e outros não! O dinheiro é ótimo, por enquanto. Quando você acaba com um derrame ou ataque cardíaco ou alzheimer é melhor esperar que haja alguém que cuide de você e que respeite sua dignidade. Mais do que dinheiro, é melhor colocar sua esperança nas coisas no céu, não na terra. É melhor confiar no Senhor do que na riqueza. Será que a riqueza o salvará da morte e da condenação? Carregando comentários... Então, em vez de ter uma nova vida realizadora como ele, ele deveria, ao invés disso, dedicar sua vida a rezar e amar algum fantasma de conto de fadas inventado e nunca ser feliz, pois ele nunca terá certeza se realmente irá para o céu? Sim, eu vou com o primeiro. O objetivo do cartaz origanal é acreditar no valor da própria vida. Que há sempre um futuro melhor e que você deve esperar pelo amanhã. O tom religioso pode ter ofendido você, *Pois está pálido em comparação com o tom vingativo que você mesmo está usando.* mas a questão é que o dinheiro não é igual a felicidade. Esse foi o ponto principal. Ninguém disse que ele tinha confiança no conceito de religião estabelecida, mas você também pode dizer que ele deveria confiar no futuro e esperar pelo melhor. Você não precisa acreditar em nenhuma fé para permanecer determinado e esperançoso, nem precisa dedicar toda a sua existência à religião estabelecida para se lembrar da graça da vida. E sim, quando chega o momento em que você acredita ou não em Deus, pode-se argumentar que não importa quanto dinheiro você tenha acumulado ao longo dos anos *Acho que isso alivia a tensão de preocupações como a família, ou a qualidade dos cuidados no momento que alivia muito da dor.*. No mínimo, é sobre o espírito humano. Quer você acredite ou não, que Deus o abençoe. Carregando comentários... Sua vida após o casamento soou exatamente como um filme da Disney. É ótimo ouvir falar de alguém que decidiu viver cada dia de sua vida, e estava em condições de fazê-lo. Mas eu me pergunto se ele teve filhos ou os colocou para adoção no Ebay.LOL! Carregando comentários... Para mim, a vida é isso mesmo. As pessoas não deveriam apenas alinhar com o que todos os outros estão fazendo para tentarem se fazer felizes. Tenho certeza de que há muitas pessoas que querem fazer mais, mas não conseguem porque sentem que têm que ter um carro ou uma casa caros, crianças, um emprego que odeiam, para quê? Para que um dia possam se aposentar e, esperançosamente, estar saudáveis o suficiente para desfrutar dele? As pessoas precisam</w:t>
      </w:r>
    </w:p>
    <w:p>
      <w:r>
        <w:rPr>
          <w:b/>
          <w:color w:val="FF0000"/>
        </w:rPr>
        <w:t xml:space="preserve">id 54</w:t>
      </w:r>
    </w:p>
    <w:p>
      <w:r>
        <w:rPr>
          <w:b w:val="0"/>
        </w:rPr>
        <w:t xml:space="preserve">Download do eBook: Como encontrar um emprego agora (...e nunca mais ter que procurar!) Você sabia que está ignorando milhares (se não milhões) de oportunidades de emprego todos os dias? Eu escrevi um ebook sobre emprego / procura de carreira chamado "Como encontrar um emprego agora (e nunca mais ter que procurar um emprego de novo)". Já produzi vários vídeos sobre estratégias de busca de emprego, falei em ministérios de carreira e eventos de busca de emprego, escrevi artigos sobre como encontrar empregos escondidos, contribuí para alguns livros, participei de podcasts e consegui alguma notoriedade no mundo do recrutamento, mas, não tenho um livro próprio. Foi-me sugerido em várias ocasiões que eu deveria fazê-lo e sinto que agora é o momento certo. Fui citado em: Globe and Mail, US News and World Report, Wall Street Journal e The Atlanta Journal e Constitution.  Monster.com, Entrepreneur Magazine, Black Enterprise e The HR Examiner citaram minha contribuição aos que buscam emprego. Estou envolvido no setor de recrutamento há mais de uma década e trabalhei para empresas como Google, Microsoft, Siemens, MCI e uma série de empresas iniciantes. Produzi blogs premiados, fui destaque em várias publicações importantes e fui citado várias vezes por minha influência digital. Confira meu perfil no LinkedIn para saber mais sobre mim e para trabalhar em rede. Neste e Book você vai aprender: Como as empresas encontram pessoas para recrutar Como se posicionar para ser encontrado por recrutadores Como ganhar dinheiro entre empregos Como (e por que) você deve proteger sua reputação online Como proteger sua reputação no Facebook Por que você deve estar envolvido em redes sociais Como alavancar o LinkedIn para encontrar oportunidades de emprego oculto Como alavancar o Twitter para encontrar oportunidades de emprego oculto Como alavancar o Google Plus para encontrar oportunidades de emprego oculto Como alavancar o Facebook para encontrar oportunidades de emprego oculto Como criar e gerenciar uma equipe de busca de emprego Como resfriar...Como pesquisar em uma empresa Como pesquisar em conselhos de emprego Nunca ouviu falar de Nove razões pelas quais os recrutadores nunca ligam para você (e formas de convencê-los do contrário) Como encontrar trabalho pesquisando comunicados à imprensa Como encontrar um emprego antes que a descrição do emprego seja escrita Como usar os mecanismos de busca para encontrar seu próximo chefe Como procurar emprego em outros países Como encontrar um emprego no Skype Como candidatar-se a um emprego que tenha requisitos impossíveis Como caçar emprego como um espião Como conseguir ajuda de amigos e familiares para procurar emprego Um modelo para a carta de prospecção perfeita Recursos e recomendações para quem procura emprego Mais... Este ebook foi projetado para um espaço de atenção muito curto! Ele tem um MUITO visual e texto limitado. No entanto, há muito para digerir dentro destas páginas. Ok, eu já divaguei o suficiente. Clique aqui para ler meu ebook em tela cheia e para dar um soco no rosto do desemprego. (Boo-yaah!) Ou, clique aqui para baixar uma cópia do meu e-book. Jim Stroud email Esta entrada foi postada na terça-feira, 7 de agosto de 2012 às 15:09 hs e está arquivada em ebook . Você pode acompanhar qualquer comentário a esta entrada através do feed RSS 2.0. Você pode deixar um comentário , ou trackback a partir de seu próprio site.</w:t>
      </w:r>
    </w:p>
    <w:p>
      <w:r>
        <w:rPr>
          <w:b/>
          <w:color w:val="FF0000"/>
        </w:rPr>
        <w:t xml:space="preserve">id 55</w:t>
      </w:r>
    </w:p>
    <w:p>
      <w:r>
        <w:rPr>
          <w:b w:val="0"/>
        </w:rPr>
        <w:t xml:space="preserve">Search Revolution 2.0 Will Not Be Televised When Gil Scott-Heron sang ' The Revolution Will Not Be Televised ' , ele estava certo. A Al Jazeera pode ter transmitido imagens incríveis de grandes multidões demonstradoras ao redor do mundo, mas esta foi apenas a ponta do iceberg: a manifestação física de uma revolução que havia ocorrido em mentes reunidas pelas mídias sociais. Em sociedades relativamente livres, a mídia social pode até agora ter sido mais uma questão de reunião com velhos amigos e de picar do que de iniciar revoluções, mas quando não se tem liberdade de expressão e a ameaça de tortura por dissidência, os memes lutam para se propagar. Eles exigem um ambiente de conectividade, interatividade e abertura; os princípios centrais dos pais fundadores das mídias sociais. Em 2008, tendo tido pouco sucesso três anos antes como principal organizador do movimento político 'Kefaya', ou 'Basta', o engenheiro civil Ahmed Maher, de 30 anos, estava levando sua causa pelos direitos humanos no Egito para a blogosfera. O Sr. Maher e seus amigos criaram um grupo no Facebook que eles costumavam convocar para uma greve trabalhista nacional. O mau tempo conspirou contra demos em todo o país, mas em Mahalla, uma violenta resposta policial chamou a atenção para o primeiro grande conflito sobre o trabalho em anos. O Facebook novamente provou ser uma ferramenta organizacional valiosa dois anos mais tarde quando Wael Ghonim - um executivo de marketing de 31 anos do Google - ajudou Maher a criar outro grupo: We Are All Khalid Said . Com o nome de um jovem espancado até a morte pela polícia egípcia, eles o usaram para difundir os princípios democráticos e dissecar o giro da mídia oficial. Ser capaz de sussurrar a dissidência pela internet foi como ser libertado da charada em A Roupa Nova do Imperador, onde a punição por falar contra a mentira é uma surra e prisão, e não o rótulo de estupidez. À medida que mais egípcios perceberam que não eram os únicos que achavam seu opressivo déspota ridículo, começaram a perceber sua força e a se organizar para uma maior dissidência. É muito cedo para dizer que o resto é história, porque as ondulações geradas por esses primeiros protestos ainda estão se expandindo pelo mundo árabe e surpreendendo até mesmo as pessoas que os ajudaram a dar origem. Em uma recente entrevista co-fundadora do Twitter, Biz Stone confirmou que em 2009 o presidente Obama havia pedido ao Twitter que adiasse a manutenção programada para que os manifestantes estudantis pudessem se organizar, tal era sua importância para eles como uma ferramenta. Ele também lembrou uma história sobre James Buck, um estudante de fotojornalismo da UC Berkeley que foi ao Egito em 2008 para fotografar os protestos. Ele continuava sentindo falta deles, mas foi aconselhado por amigos egípcios a usar o Twitter para se manter informado, como eles fizeram. Buck seguiu seus conselhos, usou o Twitter para assistir aos protestos e acabou sendo preso pela polícia egípcia. Eles o jogaram no banco de trás de um carro mas não lhe tiraram o telefone. Assustado, ele tweeted uma única palavra; 'preso'. Seus amigos lá na Califórnia o 'seguiam', chamaram o reitor da faculdade, um advogado e o consulado. Poucas horas depois, ele tweeted outra única palavra; 'libertado'. É significativo que enquanto as autoridades egípcias desligavam rapidamente a Internet - reconhecendo que o custo para elas era muito superior à sua utilidade, ao mesmo tempo em que era uma ferramenta vital para os revolucionários - a televisão era usada incansavelmente na tentativa de persuadir a opinião pública. Mas mesmo isso não conseguiu deter o Twitterati. Stone e seus colegas trabalharam com o Google para desenvolver um sistema para que as pessoas pudessem usar seus telefones para discar números locais e falar seus tweets, que poderiam ser retransmitidos para o ciberespaço. A letra de Gil Scott-Heron implica a capacidade da televisão de marginalizar a vontade de sua audiência enquanto serve às agendas daqueles que a controlam, e a necessidade de participação em vez de voyeurismo nos movimentos políticos. Enquanto as sementes da revolução do Oriente Médio foram costuradas em grupos Tweets e Facebook onde a voz autorizada é apenas uma entre milhões, os canais de televisão nacionais da região ignoraram a mudança no zeitgeist que está ocorrendo. A televisão pode informar a opinião pública e estabelecer agendas, mas sua falta de interatividade e seu preconceito em relação à elite dominante desqualifica o espectador médio, tornando-a uma melhor ferramenta de manipulação do que o empoderamento. Para os ditadores que procuram espalhar propaganda e distrair ou assustar as populações em apatia, a televisão é uma poderosa aliada. Mas se você quiser iluminar as massas e motivá-las para uma ação direta de mudança, suas armas de escolha são o Twitter e o Facebook.</w:t>
      </w:r>
    </w:p>
    <w:p>
      <w:r>
        <w:rPr>
          <w:b/>
          <w:color w:val="FF0000"/>
        </w:rPr>
        <w:t xml:space="preserve">id 56</w:t>
      </w:r>
    </w:p>
    <w:p>
      <w:r>
        <w:rPr>
          <w:b w:val="0"/>
        </w:rPr>
        <w:t xml:space="preserve">Para uma das 119 escolas participantes (principalmente cristãs), Zack Kopplin, um estudante universitário corajoso que foi levado ao Change.org para apedrejar o programa, identificou pelo menos 19 que ensinam ou defendem a não-ciência criacionista e arrecadará cerca de US$ 4 milhões em fundos públicos a partir da rodada inicial de designações de vales. Muitas dessas escolas, notas de Kopplin, confiam no currículo de A Beka Book, baseado em Pensacola, ou nos livros didáticos da Bob Jones University Press para ensinar aos seus alunos "fatos" baseados na Bíblia, como a existência de Nessie, o monstro de Loch Ness, e todo tipo de pseudociência que a pesquisadora Rachel Tabachnick e o escritor Thomas Vinciguerra, felizmente, poraram para que o resto do mundo não tenha que fazê-lo. Aqui estão algumas das minhas lições favoritas: 1. Dinossauros e humanos provavelmente andaram por aí: "Os cristãos que acreditam na Bíblia não podem aceitar qualquer interpretação evolutiva. Dinossauros e humanos estavam definitivamente na terra ao mesmo tempo e podem até ter vivido lado a lado nos últimos milhares de anos". -- 2. Os dragões eram totalmente reais: "[É possível que um animal que respira fogo tenha realmente existido? Hoje alguns cientistas estão dizendo que sim. Eles encontraram grandes câmaras em certos crânios de dinossauros... As grandes câmaras do crânio poderiam ter contido glândulas produtoras de produtos químicos especiais. Quando o animal forçou os produtos químicos a sair de sua boca ou nariz, estas substâncias podem ter combinado e produzido fogo e fumaça". -- Life Science , 3ª ed., Bob Jones University Press, 2007 3 . "Deus usou a Trilha das Lágrimas para trazer muitos índios a Cristo". -- América: Land That I Love , Teacher ed., A Beka Book, 1994 4. A África precisa de religião: "A África é um continente com muitas necessidades. Ainda precisa do evangelho...Somente cerca de dez por cento dos africanos sabem ler e escrever. Em algumas áreas, as escolas missionárias foram fechadas por comunistas que assumiram o governo". -- Old World History and Geography in Christian Perspective , 3rd ed., A Beka Book, 2004 5. Slave masters were nice guys: "Alguns poucos detentores de escravos eram inegavelmente cruéis. Exemplos de escravos espancados até a morte não eram comuns, nem eram desconhecidos. A maioria dos detentores de escravos tratava bem seus escravos". -- A KKK era A-OK: "[O Ku Klux] Klan em algumas áreas do país tentou ser um meio de reforma, combatendo o declínio da moralidade e usando o símbolo da cruz". Os alvos do Klan eram contrabandistas, espancadores de esposas e filmes imorais. Em algumas comunidades, conseguiu uma certa respeitabilidade ao trabalhar com políticos". -- História das Escolas Cristãs dos Estados Unidos, 3ª edição, Bob Jones University Press, 2001 7. A Grande Depressão não foi tão má quanto os liberais a fizeram parecer: "Talvez o trabalho de propaganda mais conhecido a vir da Depressão foi The Grapes of Wrath, de John Steinbeck... Outras formas de propaganda incluíam rumores de execuções hipotecárias, despejos em massa e motins de fome e estatísticas exageradas representando o número de desempregados e desabrigados na América". -- História dos Estados Unidos: Heritage of Freedom , 2ª ed., A Beka Book, 1996 Definitivamente Photoshopped. U.S. National Archives and Records Administration/Wikipedia 8. SCOTUS escravizados fetos: "Ignorando 3.500 anos de civilização judaico-cristã, religião, moralidade e direito, o Tribunal de Burger declarou que uma criança por nascer não era uma pessoa viva, mas a "propriedade" da mãe (assim como os escravos eram considerados propriedade no caso de Dred Scott v. Sandford, de 1857)". -- American Government in Christian Perspective , 2ª ed., A Beka Book, 1997 10. Mark Twain e Emily Dickinson eram um casal de hacks: "[Mark] A perspectiva de Twain era tanto egocêntrica quanto desesperançosa... O ceticismo de Twain claramente não era o questionamento honesto de um buscador da verdade, mas o desafio deliberado de um rebelde confesso". -- Elementos de Literatura para Escolas Cristãs , Bob Jones University, 2001 "Vários poemas [de Emily Dickinson] mostram uma atitude presunçosa a respeito de seu destino eterno e um desrespeito velado pela autoridade em geral</w:t>
      </w:r>
    </w:p>
    <w:p>
      <w:r>
        <w:rPr>
          <w:b/>
          <w:color w:val="FF0000"/>
        </w:rPr>
        <w:t xml:space="preserve">id 57</w:t>
      </w:r>
    </w:p>
    <w:p>
      <w:r>
        <w:rPr>
          <w:b w:val="0"/>
        </w:rPr>
        <w:t xml:space="preserve">Toronto Community Housing (n Toronto Community Housing Corp. ou TCHC) é o operador de milhares de unidades de habitação social que sofre com escândalos. Está sob ataque há anos não apenas por sua incompetência, até a incompetência fatal e sua arrogância, mas porque a TCHC ousa operar casas unifamiliares em bons bairros nos quais as pessoas pobres realmente vivem. O ex-vereador da cidade Case Ootes - também um antigo conselho de diretores da TCHC - pode ser culpado por promulgar a idéia de que casas agradáveis em bairros agradáveis são devidamente reservadas para pessoas agradáveis, idealmente conservadores, que podem realmente pagar por elas. (Ootes negou qualquer crença desse tipo, mas eu o chamo de mentiroso. "Se você tem 800.000 casas ocupadas por uma única família, isso não é atender o maior número de pessoas". Você pode acomodar muito mais pessoas do que isso por esse tipo de dinheiro", disse ele ao National Post [2008.12.03]. "Não acredito que seja econômico abrigar pessoas em mais de meio milhão de casas", disse ele ao Star [2007.11.26]. "Eles escolheram casas caras em nosso portfólio para abrigar pessoas com assistência social", disse ele também ao Star [2007.11.27]. Ootes foi citado repetidamente em junho de 2011 que certas pessoas pobres que seriam forçadas a sair de suas casas unifamiliares seriam transferidas para "acomodações adequadas". Por implicação, as casas nunca são "adequadas"). A TCHC possui algumas casas antigas em Cabbagetown, quase um pior cenário de gentrificação. Aqui estou usando esse termo em algo que se aproxima de um sentido literal, ao invés do uso consensual de semanários alternativos e blogs da cidade. Os proprietários de casas em Cabbagetown se consideram uma espécie de aristocracia, com casas tão bonitas que há uma excursão anual. Os proprietários de casas em Cabbagetown são voluntariamente cegos para os loucos, os sem-teto, os tâmiles, o lixo branco, os pobres sem número que vivem ao seu redor. Scott Weir, um arquiteto com interesse na preservação que trabalha na ERA, que é uma ERA complicada, e o Distrito de Conservação do Patrimônio de Cabbagetown compareceram perante um comitê há duas semanas para argumentar que a fixação destas propriedades da TCHC Cabbagetown deveria ser uma prioridade. ( cobertura Star and Post.) Concordo que deveria ser uma prioridade, mas o que está faltando aqui é qualquer discussão sobre os moradores. O CHCD se recusou a responder meu e-mail, mas Weir confirmou longamente que nunca consultou os residentes. Ele quase, mas não completamente, deu a entender que os repórteres eram muito incompetentes para citar as observações que fez sobre os residentes, mas eu não acredito em nenhuma parte disso. Weir queria saber se eu tinha assistido ao testemunho de seu comitê no qual ele mencionou os residentes. (Eu não vi.) Mais tarde ele me colocou em contato com Sue-Ann Levy e escreveu: Para que conste, falei com algumas pessoas na frente de suas casas sobre se suas aparas de madeira podre nos telhados de mansarda vazaram, e que tipo de reparos TCH [C] havia feito nos prédios recentemente, mas aqueles com os quais falei não sabiam. Por fim, sou um voluntário cujo mandato é trabalhar para ajudar a preservar os edifícios neste bairro, cujas questões de conservação muito específicas eu entendo e estou em sintonia com elas. Há questões sociais que precisam fazer parte desta discussão. Aqui, uma espécie de associação de moradores - uma categoria nunca amigável para os pobres - e um arquiteto entrou em cena e exigiu que o dinheiro fosse gasto primeiro para consertar os edifícios em um bairro rico sem qualquer consulta com os moradores reais. Admito que o que se segue é um pouco rude, mas aqui está uma maneira de resumir a posição da CHCD e da Weir: "Que edifícios encantadores. Eles realmente deveriam ser consertados para que as pessoas boas possam viver lá". As pessoas já moram lá. Supondo que não sejam vândalos, se são "bons" ou não, é irrelevante. Não importa o que Ootes, Weir, TCHC, o CHCD, você, ou eu penso neles. O que você não pode fazer é fingir que eles não existem . Selecione uma categoria para ver os postos adicionais. Adicionar feed/ a uma categoria para assinar via RSS O post anterior apareceu no Weblog pessoal de Joe Clark em 2012.07.26 16:46. Esta apresentação foi projetada para impressão e omite componentes que fazem sentido apenas na tela. (Se você estiver vendo isto em uma tela, então o</w:t>
      </w:r>
    </w:p>
    <w:p>
      <w:r>
        <w:rPr>
          <w:b/>
          <w:color w:val="FF0000"/>
        </w:rPr>
        <w:t xml:space="preserve">id 58</w:t>
      </w:r>
    </w:p>
    <w:p>
      <w:r>
        <w:rPr>
          <w:b w:val="0"/>
        </w:rPr>
        <w:t xml:space="preserve">Vidro encontra o influente arquiteto Rem Koolhaas para falar sobre engajamento, o sublime e seu futuro na política. Quando me propus a falar sobre espaço ao invés de arquitetura, Rem Koolhaas parecia duvidoso - ele disse: "É difícil. O espaço tem sido a mistificação mais importante do Movimento Moderno. É um álibi colossal... mas nós podemos tentar". Sua aceitação em negociar não só deu o tom de nossa conversa, mas também revelou uma de suas qualidades mais admiradas; a capacidade de combinar visão e prática. Suas configurações arquitetônicas sem precedentes transmitem um senso democrático de organização com sugestões não hierárquicas de movimento - cada usuário é deixado igualmente livre para habitar e absorver o ambiente que ele cria. O corpo de trabalho de Koolhaas é uma relação topológica de idéias, baseada na observação e materializada sob a estrutura da escrita e da arquitetura. O Remment Lucas Koolhaas nasceu em Rotterdam em 1944. Seu pai, um escritor e diretor de uma escola de cinema que apoiou a causa indonésia para a autonomia do colonialismo holandês, foi convidado a Jakarta para dirigir um programa cultural em 1952. Este período no exterior despertaria o interesse de Koolhaas em compreender as manifestações sociais e culturais. De volta a Amsterdã, ele estudou roteiro na Academia de Cinema e Televisão da Holanda e em 1968 se matriculou na Architectural Association School em Londres. Em 1972, continuou seus estudos na Universidade Cornell em Nova York. Três anos mais tarde fundou o Escritório de Arquitetura Metropolitana junto com Elia e Zoe Zenghelis e Madelon Vriesendorp. Além da produção arquitetônica instigante da OMA, a escrita e a pesquisa são aspectos centrais de sua prática. Entre muitos livros e colaborações com revistas, Delirious New York: Um Manifesto Retroativo para Manhattan (1978) e S, M, L, XL (1995) se destacam como peças cult sobre a arquitetura moderna e a sociedade. Koolhaas ganhou vários prêmios internacionais, incluindo o Prêmio Pritzker de Arquitetura, em 2000, e o Leão de Ouro para o Lifetime Achievement na Bienal de Veneza 2010. Ele é professor na Universidade de Harvard onde conduz o Projeto sobre a Cidade - um centro de pesquisa urbana de partes do mundo em desenvolvimento. Como você pensa sobre arquitetura como o espaço de experiência? Em nosso trabalho há um sentimento subjacente de que o assunto não deve gastar toda a atenção na arquitetura, mas que há outras preocupações opressoras que merecem atenção. O tema pode ser inspirado pela serenidade e regularidade. Nossa arquitetura visa reduzir deliberadamente a excitação de primeiro grau. Trata-se de não ter propriedades, como no livro Der Mann ohne Eigenschaften ( O Homem sem Qualidades , 1930) de Robert Musil - um livro muito importante para mim. Como você se envolve com outras disciplinas? Eu sou profundamente influenciado pela arte. Eu leio sobre isso, eu falo sobre isso. Eu olho e escuto. Há formas mais literais de colaboração, como ter artistas no escritório para criticar as coisas que estamos fazendo. Temos trabalhado com Carsten Holler para tornar as coisas mais feias e temos trabalhado com Thomas Demand para tornar as coisas mais inteligentes. Mas eu acho que é mais importante ler e simplesmente estar ciente o mais profundamente possível do que está acontecendo na arte. E quanto à sua arquitetura? Durante sua produção ela está super envolvida com uma quantidade inacreditável de domínios diferentes, como política, engenharia, finanças. A arquitetura é a profissão mais engajada que realmente existe. Ela tem tantas obrigações em termos de comunicação e colaboração. Uma vez que o projeto é construído, depende de suas características. No caso da Casa da Música no Porto, o edifício é incrivelmente utilizado. Cada um dos espaços é ocupado quase vinte e quatro horas por dia. Funciona como um lugar crucial na cidade, não apenas por um meio ou uma geração, mas de forma coletiva. Há outros edifícios, como o recentemente terminado Rothschild Bank em Londres, que têm intenções limitadas em termos de engajamento e provavelmente desacoplamento. Uma de nossas preocupações é fazer com que esse engajamento aconteça da forma mais natural e avidamente possível. Se você olhar a forma como nossos edifícios são usados, é muito surpreendente que, apesar de serem construídos intelectualmente, eles tenham uma forma visceral de ser usados e, portanto, uma excitação visceral. Você está colaborando com Miuccia Prada e esses projetos parecem mais voltados para o espaço do que para a arquitetura. Existe algum fio que ligue estes projetos? Um aspecto que tentamos alcançar está preocupado e ligado a uma das questões mais importantes da atualidade: a marca. A forma como o branding é feito normalmente leva a resultados trágicos. As pessoas pensam que para</w:t>
      </w:r>
    </w:p>
    <w:p>
      <w:r>
        <w:rPr>
          <w:b/>
          <w:color w:val="FF0000"/>
        </w:rPr>
        <w:t xml:space="preserve">id 59</w:t>
      </w:r>
    </w:p>
    <w:p>
      <w:r>
        <w:rPr>
          <w:b w:val="0"/>
        </w:rPr>
        <w:t xml:space="preserve">Bem, como você pode adivinhar, tivemos milhares e milhares (milhares!) de inscrições no concurso "Name Lou and Peter's Baby" (na verdade, foi o nosso maior número de inscrições de sempre!) Eles variavam do tradicional ao único, e do esperado ao... bem, digamos super criativo. Os juízes - a escritora chefe Heather Conkie, o produtor executivo Jordy Randall, e a própria Michelle Morgan (Lou) - fizeram uma tonelada de trabalhos sobre isso, e eles se divertiram muito. Eles se trancaram em uma sala e discutiram, discutiram e concordaram e depois inventaram outro nome e depois discutiram e discutiram... durante dias e dias! Nós simplesmente deslizamos a comida debaixo da porta. Mas finalmente, surgiu um claro vencedor. Então, o sortudo fã que escolheu o nome vencedor é Catherine R. de Lacombe, Alberta . Parabéns, Catherine! Verifique seu e-mail para uma nota muito importante minha! Catherine ganhou Seasons 1, 2, e 3 em DVD, assim como um cartaz assinado Heartland, e será conhecida para sempre mais como a pessoa que nomeou Lou e o bebê de Peter! Então Catherine, você agora é uma parte oficial da história da Heartland! Agora, não vou lhe dizer o nome real que Catherine apresentou... esse era inicialmente o plano, mas o CBC pediu que fosse mantido em segredo até a próxima temporada, pois um episódio em particular ainda está sendo escrito e foi decidido (devido a esse mesmo concurso!) fazer da decisão do nome do bebê um "evento" maior do que o planejado originalmente, então tenho certeza de que você concordará que não quer que essa surpresa seja estragada. Confie em mim, vai ser um bom evento! Por isso, mais uma vez: Yay Catherine! Seus prêmios estarão a caminho em breve. A todos, espero que vocês parabenizem Catherine nos comentários! 105 Comentários Amy T escreveu: Posted May 8, 2011 11:46 Bem feito Catherine, Você deve estar super feliz. Entusiasmada em saber o nome logo bem feito novamente xAMYx Jenna escreveu: Posted May 8, 2011 11:51 Parabéns, mas, nós não conseguimos descobrir o nome? AAAWWWWWWWW :( Mas você disse que descobriríamos o nome HOJE! Então temos que esperar quatro MESES e meio para descobrir? Isso fede. Bem, parabéns de qualquer forma, Catherine. Parabéns, Catherine! Mal posso esperar até a quinta temporada para descobrir o seu nome vencedor :) Big Bear escreveu: Posted May 8, 2011 11:55 Haha you guys! Isso é tudo o que posso dizer. Na verdade, estou tão feliz por vocês terem escolhido "Urso Pequeno", é tão fofo! Tara escreveu: Posted May 8, 2011 11:56 Bom trabalho, Catherine!! Tiffanie escreveu: Posted May 8, 2011 11:56 BW:Você vai nos fazer esperar até setembro para descobrir o nome do bebê!! ......lol Você gosta de nos provocar, não é mesmo? Parabéns a Catherine de Alberta. Eartlandrox escreveu: Posted May 8, 2011 11:56 Oh, vamos lá! Nós não podemos esperar tanto tempo! Tenho certeza de que o nome será realmente incrível, mal posso esperar para ver a repetição desta noite. Eu odeio ter que esperar! Obrigado BW! ggrift escreveu: Postado em 8 de maio de 2011 11:56 Ótimo trabalho na escolha de um nome. parabéns por vencer o concurso! Katelyn H. escreveu: Postado 8 de maio de 2011 12:00 OMG bom trabalho Catherine! Estou morrendo de vontade de saber o que você escolheu como nome de bebê! Espero que você goste de seus prêmios e parabéns! Catherine escreveu: Posted May 8, 2011 12:03 PM Thanks you Amy and i am super duper excited!! LN_heartlandfan escreveu: Posted May 8, 2011 12:03 PM Isso é realmente incrível... e tão emocionante! Você sabe a data aproximada em que a 5ª temporada está saindo! A última temporada foi tão emocionante! Estou tão empolgado! Ainda não perdi nenhum episódio! D Nadia escreveu: Posted May 8, 2011 12:09 PM Ótimo trabalho!!!! Não consigo imaginar como você está feliz!! Mal posso esperar para ver o nome!!! :) Karla Meachem escreveu: Posted May 8, 2011 12:16 PM Parabéns Catherine!!! Mal posso esperar para que o GRANDE revele!!! Keily escreveu: Posted May 8, 2011 12:18 Yeah Catherine Estou tão orgulhosa de você! É tão emocionante e eu mal posso esperar para ouvir o nome! Amy T escreveu: Posted May 8, 2011 12:25 PM Agora tudo o que você tem que fazer Catherine é garantir que você mantenha segredo, espero que seu bem em guardar segredos, porque isto não vai</w:t>
      </w:r>
    </w:p>
    <w:p>
      <w:r>
        <w:rPr>
          <w:b/>
          <w:color w:val="FF0000"/>
        </w:rPr>
        <w:t xml:space="preserve">id 60</w:t>
      </w:r>
    </w:p>
    <w:p>
      <w:r>
        <w:rPr>
          <w:b w:val="0"/>
        </w:rPr>
        <w:t xml:space="preserve">Descrição do livro Um menino galês de treze anos entra no mundo de um homem nas minas; um estudante de direito americano rejeitado pelo amor encontra uma surpreendente nova carreira na Casa Branca de Woodrow Wilson; uma governanta para os aristocratas Fitzherberts dá um passo fatídico acima de sua estação, enquanto a própria Lady Maud Fitzherbert atravessa profundamente um território proibido quando se apaixona por um espião alemão; e dois irmãos russos órfãos embarcam em caminhos radicalmente diferentes quando seu plano de emigrar para os Estados Unidos cai em falta de guerra, recrutamento e revolução. Da sujeira e do perigo de uma mina de carvão aos lustres cintilantes de um palácio, dos corredores do poder aos quartos dos poderosos, a Queda dos Gigantes leva os leitores aos destinos inextricavelmente enredados de cinco famílias - e a um século que pensávamos conhecer, mas que agora nunca mais parecerá o mesmo. Um menino galês de treze anos entra no mundo de um homem nas minas; um estudante de direito americano rejeitado pelo amor encontra uma surpreendente nova carreira na Casa Branca de Woodrow Wilson; uma governanta para o aristocrático Fitzherberts dá um passo fatal acima de sua estação, enquanto a própria Lady Maud Fitzherbert atravessa profundamente o território proibido quando se apaixona por um espião alemão; e dois irmãos russos órfãos embarcam em caminhos radicalmente diferentes quando seu plano de emigrar para os Estados Unidos cai em falta de guerra, recrutamento e revolução. Da sujeira e do perigo de uma mina de carvão aos lustres cintilantes de um palácio, dos corredores do poder aos quartos dos poderosos, a Queda dos Gigantes leva os leitores aos destinos inextricavelmente enredados de cinco famílias - e a um século que pensávamos conhecer, mas que agora nunca mais parecerá o mesmo. Editorial Reviews Amazon.com Review Amazon Best of the Month, setembro de 2010 : Bem-vindo ao século 20 como você nunca viu. Em mais de 1.000 páginas, Fall of Giants entrega todos os elementos que os fãs de Ken Follett vieram a apreciar: exatidão histórica, personagens ricamente desenvolvidos e um retrato arrebatador mas íntimo de um mundo passado que você habitará por completo antes que o primeiro capítulo seja concluído. A história segue cinco famílias em todo o mundo enquanto seus destinos se entrelaçam com os extraordinários eventos da Primeira Guerra Mundial, as lutas políticas dentro de seus próprios países e a ascensão do movimento feminista. Abundam as histórias intrigantes de amor e lealdade, desde um romance proibido entre um espião alemão e um aristocrata britânico até um soldado russo e seu irmão apaixonado pela mesma mulher. A queda de Giants, cheia de sangue no campo de batalha e de conspirações à porta fechada, dá vida às nuances de cada personagem e muda facilmente de minas de carvão sujas para palácios cintilantes. Há muito a amar aqui, e a boa notícia é que o fim é apenas o começo: A queda de Giants é a primeira de uma trilogia planejada. --Miriam Landis From Publishers Weekly Utilizando personagens de diferentes países - Rússia, País de Gales, Inglaterra, Estados Unidos e Alemanha - e de diferentes classes, o primeiro livro da Follett na trilogia do século fornece uma rede convincente de interações que impulsionam a história e permitem uma visão panorâmica da carga da Primeira Guerra Mundial sobre cinco famílias. Com mais de 30 horas, este audiolivro seria um desafio para qualquer narrador, mas John Lee prova uma escolha sólida e envolvente. Sua voz profunda se move através da prosa com suavidade e força; ele manipula seu tom, ênfase e sotaque para desenvolver personas vocais para o extenso elenco de personagens, e mantém um ritmo sólido através do diálogo. É uma maratona de apresentação de um livro mamute que deixará os ouvintes ansiosos para antecipar a próxima parte. Uma capa dura de Dutton. (Set.) (c) Copyright PWxyz, LLC. Todos os direitos reservados. Eu gostei muito dos épicos de Ken Follett, "Pilares da Terra" e "Mundo sem Fim". Embora eles sejam tomes pesados, as páginas voaram. Assim, aproveitei para ler e rever o último épico de Follett, "Queda dos gigantes", que promete ser o primeiro de The Century Trilogy. Quando chegou da Amazônia com ~1000 páginas e 4 polegadas de espessura, eu me vi contemplando uma das vantagens de ter uma</w:t>
      </w:r>
    </w:p>
    <w:p>
      <w:r>
        <w:rPr>
          <w:b/>
          <w:color w:val="FF0000"/>
        </w:rPr>
        <w:t xml:space="preserve">id 61</w:t>
      </w:r>
    </w:p>
    <w:p>
      <w:r>
        <w:rPr>
          <w:b w:val="0"/>
        </w:rPr>
        <w:t xml:space="preserve">Comentários do Presidente sobre o Departamento de Estado do Oriente Médio e Norte da África, Washington, DC 12:15 P.M. EDT THE PRESIDENT: Thank you.  Obrigado.  (Aplausos.) Muito obrigado.  Muito obrigado.  Sente-se, por favor.  Muito obrigado.  Quero começar agradecendo a Hillary Clinton, que viajou tanto nestes últimos seis meses que está se aproximando de um novo marco - um milhão de milhas de passageiro frequente.  (Risos.) Conto com Hillary todos os dias, e acredito que ela será uma das melhores secretárias de Estado da história de nossa nação. O Departamento de Estado é um local adequado para marcar um novo capítulo na diplomacia americana.  Durante seis meses, assistimos a uma extraordinária mudança no Oriente Médio e no Norte da África.  Praça por praça, cidade por cidade, país por país, o povo se levantou para exigir seus direitos humanos básicos.  Dois líderes se afastaram.  Mais poderão seguir-se.  E embora estes países possam estar a uma grande distância de nossas costas, sabemos que nosso próprio futuro está ligado a esta região pelas forças da economia e da segurança, pela história e pela fé. Hoje, quero falar sobre esta mudança - as forças que a impulsionam e como podemos responder de uma forma que avance nossos valores e fortaleça nossa segurança. Agora, já fizemos muito para mudar nossa política externa após uma década definida por dois conflitos dispendiosos.  Após anos de guerra no Iraque, removemos 100.000 tropas americanas e terminamos nossa missão de combate lá.  No Afeganistão, quebramos o ímpeto do Talibã e em julho deste ano começaremos a trazer nossas tropas para casa e continuaremos a transição para a liderança afegã.  E após anos de guerra contra a Al-Qaeda e seus afiliados, demos um enorme golpe na Al-Qaeda, matando seu líder, Osama bin Laden. Bin Laden não foi um mártir.  Ele era um assassino em massa que ofereceu uma mensagem de ódio - uma insistência de que os muçulmanos tinham que pegar em armas contra o Ocidente, e que a violência contra homens, mulheres e crianças era o único caminho para mudar.  Ele rejeitou a democracia e os direitos individuais dos muçulmanos em favor do extremismo violento; sua agenda se concentrava no que ele podia destruir - - e não no que ele podia construir. Bin Laden e sua visão assassina conquistaram alguns adeptos.  Mas mesmo antes de sua morte, a Al Qaeda estava perdendo sua luta por relevância, pois a esmagadora maioria das pessoas via que a matança de inocentes não respondia a seus gritos por uma vida melhor.  Quando encontramos Bin Laden, a agenda da Al Qaeda tinha chegado a ser vista pela grande maioria da região como um beco sem saída, e as pessoas do Oriente Médio e do Norte da África tinham tomado seu futuro em suas próprias mãos. Essa história de autodeterminação começou há seis meses na Tunísia.  No dia 17 de dezembro, um jovem vendedor chamado Mohammed Bouazizi foi devastado quando um policial confiscou sua carroça.  Isto não foi único.  É o mesmo tipo de humilhação que ocorre todos os dias em muitas partes do mundo - a tirania implacável dos governos que negam a dignidade de seus cidadãos.  Só que, desta vez, algo diferente aconteceu.  Depois que as autoridades locais se recusaram a ouvir suas queixas, este jovem, que nunca havia sido particularmente ativo na política, foi para a sede do governo provincial, se ensopou em combustível e se incendiou. Há momentos no curso da história em que as ações dos cidadãos comuns provocam movimentos de mudança porque falam de um anseio de liberdade que vem se acumulando há anos.  Na América, pense no desafio daqueles patriotas de Boston que se recusaram a pagar impostos a um rei, ou na dignidade de Rosa Parks enquanto ela se sentava corajosamente em seu assento.  Assim foi na Tunísia, pois o ato de desespero daquele vendedor aproveitou a frustração sentida em todo o país.  Centenas de manifestantes foram para as ruas, depois milhares.  E diante de bastões e às vezes balas, eles se recusaram a ir para casa - - dia após dia, semana após semana - até que um ditador de mais de duas décadas finalmente deixou o poder. A história desta revolução, e as que se seguiram, não deveriam ter sido uma surpresa.  As nações do Oriente Médio e do Norte da África conquistaram sua independência há muito tempo, mas em muitos lugares seu povo não o fez.  Em demasiados países, o poder foi concentrado nas mãos de poucos.  Em muitos países, um cidadão como aquele jovem vendedor não tinha a quem recorrer - -- nenhum judiciário honesto para ouvir seu caso; nenhuma mídia independente para lhe dar voz; nenhuma credibilidade.</w:t>
      </w:r>
    </w:p>
    <w:p>
      <w:r>
        <w:rPr>
          <w:b/>
          <w:color w:val="FF0000"/>
        </w:rPr>
        <w:t xml:space="preserve">id 62</w:t>
      </w:r>
    </w:p>
    <w:p>
      <w:r>
        <w:rPr>
          <w:b w:val="0"/>
        </w:rPr>
        <w:t xml:space="preserve">Através da vontade de Deus - Não por nomeação humana, ou autoridade, mas de acordo com a vontade de Deus, e Sua ordem. Essa vontade lhe foi dada a conhecer pela revelação especial que lhe foi concedida em sua conversão, e pelo chamado ao apostolado; Atos 9 . Paulo freqüentemente se refere ao fato de ter recebido uma comissão direta de Deus, e de não ter agido sob sua própria autoridade; compare Gálatas 1:11-12 ; 1 Coríntios 9:1-6 ; 2 Coríntios 11:22-33 ; 2 Coríntios 12:1-12 . Havia uma razão especial para ele ter iniciado esta Epístola referindo-se ao fato de ter sido divinamente chamado ao apostolado. Ela surgiu do fato de que sua autoridade apostólica havia sido posta em questão pelos falsos mestres de Corinto. Que este era o caso é evidente pela tensão geral da Epístola, por algumas expressões particulares 2 Coríntios 10,8-10; e pelo fato de que ele está com tantas dores ao longo das duas Epístolas para estabelecer sua comissão divina. E Sósstenes - Sósstenes é mencionado em Atos 18:17 , como "o chefe do governo da sinagoga" em Corinto. Diz-se que ele foi espancado pelos gregos antes do tribunal de Gálio porque era judeu, e porque ele se uniu aos outros judeus em arraigar Paulo, e assim produziu distúrbios na cidade; veja a nota sobre este lugar. É evidente que, naquela época, ele não era cristão. Quando ele foi convertido, ou porque deixou Corinto e agora estava com Paulo em Éfeso, é desconhecido. Não se sabe por que Paulo o associou a si mesmo ao escrever esta epístola. É evidente que Sóstenes não era um apóstolo, nem há qualquer razão para pensar que ele foi inspirado. Sabe-se que algumas circunstâncias existiram respeitando a maneira de Paulo escrever às igrejas, o que pode explicar: (1) Ele estava acostumado a empregar um amanuense (escriba) para escrever suas epístolas, e o copista freqüentemente expressou sua concordância ou aprovação no que o apóstolo havia denunciado; veja a nota em Romanos 16:22; compare Colossenses 4:18 . "A saudação pela mão de Paulo", 2 Tessalonicenses 3:17 ; 1 Coríntios 16:21 . É possível que Sóstenes tenha sido empregado por Paulo para este fim. (2) Paulo não se associou sem freqüência a outros ao escrever suas cartas às igrejas, ele próprio reivindicando autoridade como apóstolo; e os outros expressando sua concordância; 2 Coríntios 1:1 . Assim, em Gálatas 1:1 , "todos os irmãos" que estavam com ele, são mencionados como unidos a ele ao dirigir-se às igrejas de Gálatas; Filipenses 1:1 ; Colossenses 1:1 ; 1 Tessalonicenses 1:1 . (3) Sósstenes era bem conhecido em Corinto. Ele havia sido o chefe do governo da sinagoga de lá. Sua conversão despertaria, portanto, um profundo interesse, e não é improvável que ele tivesse sido notório como um pregador. Todas estas circunstâncias tornariam apropriado que Paulo o associasse a si mesmo ao escrever esta carta. Seria trazer o testemunho de um conhecido como concordando com os pontos de vista do apóstolo, e tenderia muito a conciliar aqueles que estavam insatisfeitos com ele. Paulo, chamado a ser apóstolo - Dom Pearce sustenta que uma vírgula deve ser colocada depois de ??????, chamado, que não deve ser unido a ?????????, apóstolo: o primeiro significa ser chamado, o outro enviado de. Ele a lê, portanto, Paulo o chamado; o apóstolo de Jesus Cristo. A palavra ??????, chamada, pode ser usada aqui, como em alguns outros lugares, para constituída. Para isto, e o significado da palavra apóstolo, ver a nota sobre Romanos 1:1 . Como o apóstolo tinha muitas irregularidades a repreender na Igreja de Corinto, era necessário que ele fosse explícito ao declarar sua autoridade. Ele foi chamado - convidado para a festa do Evangelho; tinha participado dela, e, pela graça recebida, estava qualificado para proclamar a salvação aos outros: Jesus Cristo, portanto, fez dele um apóstolo, ou seja, deu-lhe uma comissão divina para pregar o Evangelho aos gentios. Pela vontade de Deus - Somente por uma nomeação particular de Deus; pois, sendo um mensageiro extraordinário, ele não derivava do homem nenhuma parte de sua autoridade. Paulo</w:t>
      </w:r>
    </w:p>
    <w:p>
      <w:r>
        <w:rPr>
          <w:b/>
          <w:color w:val="FF0000"/>
        </w:rPr>
        <w:t xml:space="preserve">id 63</w:t>
      </w:r>
    </w:p>
    <w:p>
      <w:r>
        <w:rPr>
          <w:b w:val="0"/>
        </w:rPr>
        <w:t xml:space="preserve">O dinheiro seria contado para o IMP, o que poderia aumentar o tempo que eles precisam esperar para serem elegíveis para o Newstart ou para o DSP. Dada a oportunidade de direcionar o pagamento para o super não estará disponível a partir de 1 de julho de 2012, alguns indivíduos podem querer renunciar ou se aposentar antes de 30 de junho ou negociar com seu empregador para receber seu pagamento de demissão antes desta data. Estudo de caso: DTP vs cash-out e NCC em 2011/12 John, de 53 anos, foi despedido e tem direito a um ETP transitório de US$ 80.000. Ele gostaria de investir o dinheiro no superannuation para aumentar sua poupança para a aposentadoria. A tabela abaixo compara a super contribuição líquida que ele poderia fazer se ele: Elege para direcionar o pagamento para o superannuation; e Elege para receber o pagamento em dinheiro e usa o dinheiro para fazer um NCC. Indivíduos com ETPs de transição que desejam receber dinheiro Indivíduos com direito a um ETP de transição acima de $165.000 podem querer receber o pagamento antes de 30 de junho para aproveitar as taxas mais baixas de imposto de montante fixo que seriam pagáveis. Estudo de caso: Cash out ETP em 2011/12 vs. 2012/13 Ross, com 61 anos de idade, é despedido em junho deste ano e tem direito a um ETP transitório de US$250.000. Ele quer receber o benefício como dinheiro. A tabela abaixo mostra a economia fiscal que ele poderia fazer ao negociar com seu empregador para receber o pagamento em 2011/12 em vez de 2012/13. Outras pessoas físicas Outras pessoas físicas podem querer adiar o recebimento de um ETP até o próximo exercício financeiro, quando possível. Isto inclui pessoas físicas que são elegíveis para ETPs transitórias abaixo de US$ 165.000 que querem tomar como dinheiro e aquelas que não são elegíveis para as regras transitórias. Isto se deve ao fato de que: Podem ser pagos menos impostos sobre valores que são tributáveis a taxas marginais (tais como férias anuais ou de serviço longo) se a renda de outras fontes for menor no próximo ano fiscal; Novos limites de renda tributável e taxas marginais de imposto entrarão em vigor em 1 de julho que beneficiam particularmente os contribuintes com renda mais baixa; O limite máximo de ETP que se aplica ao componente tributável quando tomado como uma quantia fixa aumenta de $165.000 para $175.000; e A taxa de Inundação atualmente pagável por pessoas com renda acima de $50.000 pa não será mais aplicada.</w:t>
      </w:r>
    </w:p>
    <w:p>
      <w:r>
        <w:rPr>
          <w:b/>
          <w:color w:val="FF0000"/>
        </w:rPr>
        <w:t xml:space="preserve">id 64</w:t>
      </w:r>
    </w:p>
    <w:p>
      <w:r>
        <w:rPr>
          <w:b w:val="0"/>
        </w:rPr>
        <w:t xml:space="preserve">Se esta for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Aperfeiçoamento MultiCore: O debate sobre Free MHz Se você tem se mantido atualizado com qualquer uma das revisões da placa-mãe da AnandTech ultimamente, houve um tópico que tem sido quente em meus lábios, e que se chama "MultiCore Enhancement".&amp;#160; Como um exercício de explicação e opinião, gostaríamos de saber seus pensamentos sobre isso, e como isso o afetaria como usuário. Para começar, deixe-me descrever do que estamos falando.&amp;#160; Na última linha de CPUs Intel, temos vários núcleos todos dispostos a fornecer rendimento computacional.&amp;#160; A própria CPU tem uma velocidade de estoque listada, e uma janela térmica para garantir uma operação estável.&amp;#160; Na velocidade de estoque, a CPU não atinge a janela térmica, então a Intel atribui velocidades mais altas dependendo de quanta potência computacional é necessária, e isto é ajustado para caber dentro dos requisitos de potência.&amp;#160; Assim, quando um usuário requer apenas um núcleo de CPU, a CPU pode receber a velocidade turbo máxima -- quando mais núcleos são solicitados, a velocidade da CPU cai até que todos os núcleos estejam em uso.&amp;#160; Isto é o que a Intel designa o 'Turbo Boost' para a CPU. No caso da mais recente CPU Ivy Bridge, a i7-3770K, esta CPU tem uma velocidade nominal de 3,5 GHz.&amp;#160; No entanto, o turbo boost é definido de tal forma que no modo de rosca única, a CPU pode funcionar a 3,9 GHz, ajustando o multiplicador para 39x.&amp;#160; Conforme mais núcleos são carregados, a CPU reduz o multiplicador, até que todos os quatro núcleos estejam em uso e o processador esteja funcionando a 3,7 GHz, ainda 200 MHz acima da velocidade nominal da caixa.&amp;#160; Isto também se aplica a outros processadores: CPU Turbo Bins &amp;#160; i7-3770K (4C / 8T) i7-3570K (4C / 4T) i7-2600K (4C / 8T) i7-3960X (6C / 12T) i7-3820 (4C / 8T) Velocidade Nominal 3.5 GHz 3,4 GHz 3,4 GHz 3,3 GHz 3,6 GHz 1 Núcleo 3,9 GHz 3,8 GHz 3,8 GHz 3,9 GHz 3,9 GHz 2&amp;#160; Núcleo 3,9 GHz 3,8 GHz 3.7 GHz 3,9 GHz 3,8 GHz 3&amp;#160;Core 3,8 GHz 3,7 GHz 3,6 GHz 3,8 GHz 3,7 GHz 4&amp;#160;Core 3,7 GHz 3,6 GHz 3,5 GHz 3,8 GHz 3,7 GHz 5&amp;#160;Core - - - 3,7 GHz - 6&amp;#160;Core - - - 3,6 GHz - - 3,6 GHz - No entanto, esta tecnologia não é definida pelo próprio processador.&amp;#160; O ato de dizer ao processador para funcionar a uma certa velocidade é definido pela placa-mãe, não pelo processador.&amp;#160; Assim, como parte do acordo com a Intel, o código dos fabricantes da placa-mãe na BIOS é o algoritmo para fazer com que a CPU comute a velocidade conforme necessário.&amp;#160; Este algoritmo pode ser agressivo, de tal forma que os aumentos turbo são mantidos por um curto período de tempo quando a carga da CPU vai de baixa para alta, ou instantânea quando a energia da CPU é necessária ou não.&amp;#160; Este algoritmo e a velocidade de comutação podem determinar o desempenho de uma placa-mãe em benchmarks de CPU. Tudo isso é bom quando cada fabricante adere a esta especificação.&amp;#160; Mas uma nova 'característica' entrou em nossas placas-mãe.&amp;#160; Desde X79, a ASUS tem implementado uma característica que eles chamam de 'MultiCore Enhancement' sempre que o XMP foi definido.&amp;#160; a Gigabyte implementou isto desde seu conjunto Z77, mas ainda não o nomeou, e a ASRock vai começar a usar o 'MultiCore Acceleration' com seu Z77 OC Formula.&amp;#160; a EVGA também tem algo em preparação para suas placas Z77.&amp;#160; Este recurso, colocado de forma simples, dá à CPU alguma velocidade extra. Com estas placas-mãe, normalmente quando o XMP é habilitado, a CPU é instruída a usar a configuração de boost turbo superior sob todas as cargas.&amp;#160; Isto significa que uma CPU como a i7-3770K tem apenas duas velocidades -- 3,9 GHz sob carga da CPU, e 1,2 GHz no modo inativo.&amp;#160; Para as placas-mãe que implementam este recurso, elas recebem um impulso significativo em suas pontuações de referência da CPU.&amp;#160; Como resultado,</w:t>
      </w:r>
    </w:p>
    <w:p>
      <w:r>
        <w:rPr>
          <w:b/>
          <w:color w:val="FF0000"/>
        </w:rPr>
        <w:t xml:space="preserve">id 65</w:t>
      </w:r>
    </w:p>
    <w:p>
      <w:r>
        <w:rPr>
          <w:b w:val="0"/>
        </w:rPr>
        <w:t xml:space="preserve">Ganhos em julgamento: pode haver uma picada na cauda Tipo de recurso: Artigos: status de know-how: Publicado em 01-Dez-2011 Jurisdição: Reino Unido A recente decisão do Supremo Tribunal em Porton Capital Technology Funds e outros v 3M UK Holdings Limited e outra mostra que concordar com um ganho como parte do preço de compra de um negócio nem sempre produz o resultado desejado ([2011] EWHC 2895 (Comm) ). O caso também ilustra os perigos de se confiar no compromisso contratual comum de "consentimento para não ser retido injustificadamente". Baljit Chohan e Kevin Jones, Wragge &amp; Co LLP A recente decisão do Supremo Tribunal em Porton Capital Technology Funds e outros v 3M UK Holdings Limited e outra mostra que concordar com um ganho como parte do preço de compra de um negócio nem sempre produz o resultado desejado ( [2011] EWHC 2895 (Comm)) ( ver quadro "O que é um ganho?"). As expectativas de ambos os lados podem muitas vezes ser muito altas. O caso também ilustra os perigos de confiar no compromisso contratual comum de "consentimento para não ser retido injustificadamente". A transação Acolyte tinha desenvolvido um produto para detectar a presença do "superbug" resistente a antibióticos, MRSA, em pacientes hospitalares. O produto, chamado "BacLite", deveria ser atraente para os hospitais, pois produzia resultados mais rápidos do que os produtos concorrentes mais baratos, mas custava menos do que os processos de teste mais rápidos. O BacLite tinha sido aprovado para venda em toda a UE e tinha sido realmente vendido a um pequeno número de hospitais no Reino Unido. A multinacional americana 3M acreditava que a BacLite também poderia ser vendida com sucesso em outros grandes mercados, como o resto da UE, os EUA, Canadá e Austrália. Ela se ofereceu, através de uma subsidiária no Reino Unido, para adquirir a Acolyte por um preço inicial de 10,4 milhões. O ganho oferecido era igual a 100% da receita das vendas mundiais de BacLite durante 2009, a um máximo de 41 milhões (menos os pagamentos de incentivo à força de vendas). Todos os envolvidos sabiam que o lucro poderia ser muito menor do que o máximo e estavam dependentes do sucesso do BacLite. Os vendedores não estavam preparados para deixar esse sucesso totalmente ao acaso e negociar condições no acordo de venda que a 3M faria: "Comercializaria ativamente" o BacLite e buscaria "diligentemente" aprovação regulatória para sua venda nos EUA, Canadá e Austrália. Dedicar os mesmos recursos de marketing e outros recursos à BacLite e aos seus outros produtos médicos e remunerar sua equipe de vendas na mesma base que as outras equipes de produtos. Não fechar o negócio da Acolyte sem o consentimento dos vendedores, "o qual não deve ser recusado injustificadamente". A 3M, por sua vez, insistiu em uma disposição declarando que não era obrigada a operar seus negócios de forma a aumentar os pagamentos de remuneração. A disputa Quase imediatamente após a conclusão, as coisas começaram a dar errado. Os ensaios clínicos nos EUA produziram consistentemente resultados muito menos precisos do que os ensaios realizados pela Acolyte no Reino Unido antes da aquisição. Isto foi contra um pano de fundo de gastos muito substanciais da 3M na criação de novas instalações de fabricação, e no desenvolvimento de produtos e esforços de vendas. O único mercado em que as vendas haviam sido alcançadas era o Reino Unido. No entanto, o governo britânico anunciou em outubro de 2007 que iria introduzir a triagem de MRSA para todas as admissões hospitalares eletivas em 2008. Isto provavelmente levaria os hospitais a comprar os produtos mais baratos devido ao grande número de testes que seriam necessários, tornando o produto BacLite de "gama média" muito menos atraente. O mercado para o BacLite corria o risco de desaparecer por completo. No final de março de 2008, os testes e a aprovação para lançamento nos EUA e no Canadá haviam sido colocados em espera e alguns membros da equipe de vendas da UE foram reatribuídos a outros produtos. Em julho de 2008, a 3M fez a primeira abordagem aos vendedores para obter o consentimento para fechar o Acolyte em troca de um pagamento de pouco mais de $1 milhão de dólares. Isto foi recusado, e os vendedores exigiram o pagamento máximo de 41 milhões em troca de consentimento para cessar os negócios. A 3M argumentou que esta recusa significava que os vendedores estavam retendo seu consentimento de forma irrazoável, em violação ao acordo de venda. Os vendedores contrapuseram que a 3M estava violando aquele acordo porque não tinha "comercializado ativamente", nem "diligentemente" buscado as aprovações regulamentares relevantes para o BacLite. A decisão O julgamento durou quase</w:t>
      </w:r>
    </w:p>
    <w:p>
      <w:r>
        <w:rPr>
          <w:b/>
          <w:color w:val="FF0000"/>
        </w:rPr>
        <w:t xml:space="preserve">id 66</w:t>
      </w:r>
    </w:p>
    <w:p>
      <w:r>
        <w:rPr>
          <w:b w:val="0"/>
        </w:rPr>
        <w:t xml:space="preserve">Não tem certeza do que esses olhares, sorrisos e olhares de uma garota de quem você gosta podem significar? Esperando que você tenha um admirador secreto? Siga estes passos para descobrir se a garota que você tem no coração gosta realmente de você. Passos 1 Seja ousado e inicie uma pequena conversa. Isto o ajudará a aprender aquelas pequenas coisas que virão a calhar mais tarde, porque todos adoram aprender que alguém os ouviu... e se lembrou das pequenas coisas. Escute com atenção e atenção as coisas que ela lhe diz para que você possa armazená-las para referência futura. E enquanto você está conversando, observe se ela também lhe dá sinais de fantasia; preste atenção aos sinais, palavras especiais e dicas grandes. Todas as meninas são diferentes, portanto, esteja atento aos sinais. Ouça o tom da voz dela. Se ela for tímida, o tom de sua voz pode ser um pouco mais suave do que o normal, e ela pode começar a brincar com seu cabelo (alisando-o, girando, virando), ajustando suas roupas, e pode ficar olhando para você. Outro sinal de que ela gosta de você é se ela rir de sua piada chata ou estúpida. (Cuidado, porém! Não use piadas ruins como um teste, ou você correrá o risco de parecer um idiota da comédia). Ela pode não ser capaz de olhar você diretamente nos olhos e ela pode rir muito porque está preocupada em dar muito. Procure o sorriso. Uma garota que está interessada em você normalmente sorrirá imediatamente quando você iniciar uma conversa com ela. O sorriso pode desaparecer rapidamente se ela for tímida, mas é difícil esconder uma emoção forte inesperada. Se ela não estiver interessada (isso não significa que não goste de você, mas ela provavelmente não tem um fraquinho por você ou desejo romântico), ela provavelmente olhará para você inquisitivamente, mas ela não expressará nenhuma emoção forte em particular. 2 Cuidado com sinais de flerte . Se ela estiver flertando, ela pode ser difícil de ler. Garotas gregárias podem flertar com rapazes que eles consideram apenas amigos, e para os não iniciados, esta interação geral pode às vezes ser mal interpretada como uma paixoneta, então conheça o estilo geral da garota ao redor dos rapazes antes de fazer suposições. Esteja ciente de que algumas garotas não têm a menor idéia de que estão flertando. Neste caso, ela provavelmente gosta muito de você, já que seu subconsciente está deixando a linguagem corporal dela fazer a maior parte da conversa. A maioria das garotas não gosta de ser óbvia. Com uma garota que não se importa em flertar abertamente, tente ver se ela está flertando com você um pouco mais do que com outras. Se você gosta de uma garota, nunca cometa o erro de "flertar". Se ela o vir colocando seu braço em torno de outra garota ou se vir outra garota abraçando-o, ela pode simplesmente assumir que não significa nada para você e vai parar de tentar. 3 Verifique se há abraços aleatórios, reservados principalmente para você . Abraços podem ser uma maneira muito aberta e admissível de se aproximar de você e tocá-lo sem que isso comprometa necessariamente seu furtivo flerte. Por sua vez, você pode acompanhá-lo se quiser, ou simplesmente agir como se estivesse atrasado para um compromisso e precisasse se apressar. 4 Tome cuidado se ela "acidentalmente" se chocar com você com mais freqüência do que o que você consideraria normal. Este estratagema é antigo e comprovado e verdadeiro, pois é uma forma de tocá-lo sutilmente e dimensioná-lo o quanto você é responsivo (e talvez até mesmo o quão bem tonificado). Se ela encontrar desculpas para tocá-lo muito, então você provavelmente está no caminho certo. Aja com descontração quando ela se choca com você e diz "não se preocupe" ou algo semelhante. Quanto a tocar seu braço e seu cabelo de uma maneira casual, mas bastante significativa, não há realmente necessidade de dizer nada; apenas coloque-o graciosamente. Nem todas as meninas se sentirão à vontade para tocar. Neste caso, não assuma que ela não gosta de você porque não tenta tocar em você. Ela pode estar nervosa demais para tocar em você ainda. Não seja tímido -- -- quebre você mesmo a barreira do toque. Ela também pode encontrar outras razões para tocá-lo, como por exemplo, bater levemente na cabeça ou dar socos suaves no corpo. Estes movimentos "one-of-the-mates" podem ser uma forma disfarçada de se aproximar de você sem que isso seja evidente demais para seus amigos e para os dela. 5 Observe a maneira como ela olha para você . Se ela gostar de você, ela terá a tendência de</w:t>
      </w:r>
    </w:p>
    <w:p>
      <w:r>
        <w:rPr>
          <w:b/>
          <w:color w:val="FF0000"/>
        </w:rPr>
        <w:t xml:space="preserve">id 67</w:t>
      </w:r>
    </w:p>
    <w:p>
      <w:r>
        <w:rPr>
          <w:b w:val="0"/>
        </w:rPr>
        <w:t xml:space="preserve">A conversão para mono é definitivamente uma área de fraqueza minha e existem quaisquer dicas, dicas, truques ou tutoriais que você me fornece. Atualmente eu apenas desaturo e depois brinco com níveis, contrastes, etc., mas eles nunca têm aquele pizazz que eu estou procurando. O uso deste método parece aumentar os níveis de ruído também. Dave, eu me lembro quando você fez a conversão orignal da imagem equestre em minha página inicial (a do salto de água intitulada 'Salto de Fé'), mas minha conversão não foi tão boa. Também me lembro de algumas imagens que você tirou em um show aéreo, creio eu, e que eram excelentes. Socorro! Olá hacker Não sou especialista em conversão em preto e branco, mas encontrei um livro que posso recomendar a seu EXPERTADOR PRETO E BRANCO por MICHAEL FREEMAN que não lhe dá uma caminhada, mas explica as várias maneiras de obter o efeito que você deseja que isto ajude de alguma forma pequena Há um tutorial VELHO que escrevi há bastante tempo que cobre este assunto em detalhes básicos a médios disponíveis aqui . Dê uma olhada nele, pois ele inclui algo de que você não estava ciente e se você tiver alguma dúvida, basta gritar. Eu sei que há uma série de novos artigos e tutoriais em preparação que são muito mais detalhados e deveriam ser mais fáceis de seguir, mas infelizmente ainda não estão prontos. Entretanto, tenho certeza de que Dave também responderá a este tópico amanhã, quando tiver tempo. Uso o método de conversão do misturador de canais, como descrito no link de Steve acima, usando principalmente o canal vermelho para as paisagens terrestres. Tenha uma brincadeira com diferentes misturas de canais, desde que todos eles somem até 100% para obter uma exposição correta. Provavelmente é melhor se você postar um exemplo de imagem colorida a 1000 pixels de largura, e deixar os membros se converterem para Mono e descrever o método utilizado. Dessa forma, você pode julgar o processamento que você gosta e adaptar-se de acordo. Com alguns de nossos atuais e novos membros tendo boas habilidades de PS, espero que haja muitas maneiras de esfolar um gato .... não posso acreditar que eu acabei de dizer que sendo um amante de animais, oi hacker. Há mais de uma maneira de esfolar um coelho, e eu tenho tentado diferentes técnicas mono, e esta é um pouco diferente. Abra sua foto no CS2 e acrescente duas latas de matiz e saturação. Na primeira camada (do meio), mude o modo de mistura para 'cor'. Na camada superior, o modo de mistura é normal. Use esta camada superior para dessaturar o canal mestre até -100. Agora mude para a camada intermediária. Aqui você pode alterar os canais individuais para se adequar à sua imagem usando o controle de tonalidade. Você verá que na maioria das fotos alguns dos canais terão pouco ou nenhum efeito. Acho que esta técnica dá tanto controle quanto o misturador de canais, mas parece mais fácil de manusear. Talvez seja apenas eu. Recentemente eu tenho brincado com a conversão de coisas no Adobe Camera RAW. Isto eu fiz com a queda da saturação (às vezes gosto de deixar um pouco de cor nela) e depois ajustar a tonalidade e a temperatura até que eu tenha um olhar que me agrade. Isto parece funcionar muito bem, também dá uma rápida indicação de como uma imagem ficará como preto e branco antes de abri-la corretamente. Normalmente é melhor usar película colorida para todas as ocasiões, pois a película colorida é normalmente (nem sempre) de melhor qualidade, e é fácil de imprimir B+W, se você mesmo o fizer, então a maioria das películas coloridas normalmente lhe dão em torno de um filtro de grau 2 para começar. De qualquer forma, assim você pode escolher se quer impressões coloridas ou B+W (útil para casamentos e coisas do gênero que eu suspeitaria... como eu não sou fotógrafo de casamento). Normalmente é melhor usar filme colorido para todas as ocasiões, pois o filme colorido é normalmente (nem sempre) de melhor qualidade, e é fácil de imprimir B+W, se você mesmo o fizer, então a maioria dos filmes coloridos normalmente lhe dá em torno de um filtro de grau 2 para começar. De qualquer forma, assim você pode escolher se quer impressões coloridas ou B+W (útil para casamentos e coisas do gênero que eu suspeitaria... como eu não sou fotógrafo de casamento). Desculpe! Sempre assumi que a maioria dos caras que ainda fotografam filmes de casamento, usavam câmeras de médio formato e tinham as costas extras carregadas com B&amp;W para sua parte mono do pacote. Quando eu estava fazendo fotografia de casamento, usávamos tanto o formato digital quanto o médio. O material de médio formato sempre era colorido e convertemos o digital para preto e quando necessário. Em ocasiões muito raras, digitalizávamos uma impressão a cores a partir do formato médio e depois a convertíamos para P&amp;B, mas eram muito poucas e</w:t>
      </w:r>
    </w:p>
    <w:p>
      <w:r>
        <w:rPr>
          <w:b/>
          <w:color w:val="FF0000"/>
        </w:rPr>
        <w:t xml:space="preserve">id 68</w:t>
      </w:r>
    </w:p>
    <w:p>
      <w:r>
        <w:rPr>
          <w:b w:val="0"/>
        </w:rPr>
        <w:t xml:space="preserve">Um grupo de colegas é tanto um grupo social quanto um grupo primário de pessoas que, através da homofilia, compartilham semelhanças tais como idade, origem e status social. Os membros deste grupo são susceptíveis de influenciar as crenças e o comportamento da pessoa. [Os grupos de pares contêm hierarquias e padrões distintos de comportamento. Os jovens de 18 anos não estão em um grupo de colegas com 14 anos de idade, embora possam estar juntos na escola. Assim como os professores não compartilham os alunos como um grupo de colegas. Durante a adolescência, os grupos de colegas tendem a enfrentar mudanças dramáticas. Os adolescentes tendem a passar mais tempo com seus colegas e têm menos supervisão de adultos. A comunicação dos adolescentes também muda durante este período. Eles preferem falar sobre a escola e suas carreiras com seus pais, e gostam de falar sobre sexo e outras relações interpessoais com seus pares. [ 2 ] As crianças procuram se juntar a grupos de colegas que as aceitam, mesmo que o grupo esteja envolvido em atividades negativas. As crianças são menos propensas a aceitar aqueles que são diferentes deles. [ 2 ] Os clientes são pequenos grupos tipicamente definidos por interesses comuns ou por amizade. Os clientes normalmente têm 2-12 membros e tendem a ser formados por idade, sexo, raça e classe social. Os membros Clique são normalmente os mesmos em termos de acadêmicos e comportamentos de risco. [Os clientes podem servir como um agente de socialização e controle social. [ 3 ] Fazer parte de um clique pode ser vantajoso, pois proporciona uma sensação de autonomia, um ambiente social seguro e, acima de tudo, de bem-estar. As multidões são grupos maiores, mais vagamente definidos, que podem não ter uma base de amizade. [ 4 ] As multidões servem como grupos de colegas, e aumentam de importância durante o início da adolescência, e diminuem por adolescentes tardios. [ 2 ] O nível de envolvimento em instituições adultas e cultura de pares descreve multidões. Em uma idade precoce, o grupo de pares se torna uma parte importante da socialização. [ 5 ] Um estudo de 2002 intitulado "Adolescents' Peer Groups and Social Identity" publicado na revista Social Development apóia esta afirmação. [ 6 ] Ao contrário de outros agentes de socialização, como a família e a escola, os grupos de pares permitem que as crianças escapem da supervisão direta dos adultos. Entre os pares, as crianças aprendem a formar relações por conta própria, e têm a oportunidade de discutir interesses que os adultos não podem compartilhar com as crianças, tais como roupas e música popular, ou não permitem, tais como drogas e sexo. [A Teoria Sociocultural de Vygotsky [ 9] enfoca a importância da cultura de uma criança e observa que uma criança está continuamente atuando em interações sociais com outras. Ele também se concentra no desenvolvimento da linguagem e identifica a zona de desenvolvimento proximal. A Zona de Desenvolvimento Proximal é definida como a lacuna entre o que um estudante pode fazer sozinho e o que o estudante pode alcançar através da assistência do professor. [Os valores e atitudes do grupo de colegas são elementos essenciais no aprendizado. Aqueles que se rodeiam de colegas com foco acadêmico terão maior probabilidade de internalizar este tipo de comportamento. A teoria do desenvolvimento cognitivo de Piaget identifica quatro estágios de desenvolvimento cognitivo. [Ele acredita que as crianças constroem ativamente sua compreensão do mundo com base em suas próprias experiências. Além disso, Piaget identificou-se com aspectos do desenvolvimento que ocorrem a partir da meia infância, para os quais os grupos de pares são essenciais. Ele sugeriu que o discurso das crianças para os colegas é menos egocêntrico do que seu discurso para os adultos. O discurso egocêntrico se refere ao discurso que não está adaptado ao que o ouvinte acabou de dizer. [Os estágios de desenvolvimento psicossocial de Erikson incluem oito estágios que vão desde o nascimento até a velhice. Ele enfatizou a idéia de que a sociedade, não apenas a família, influencia o ego e a identidade de cada um através de estágios de desenvolvimento. [13] Erikson passou a descrever como a pressão dos colegas é um evento chave durante o estágio de desenvolvimento psicossocial da adolescência. Em sua etapa de Latência, que inclui crianças de 6-12 anos de idade e é quando os adolescentes começam a desenvolver relações entre seus pares. [Harry Stack Sullivan desenvolveu a Teoria das Relações Interpessoais. [Sullivan descreveu as amizades como proporcionando as seguintes funções: (a) oferecer validação consensual, (b) reforçar os sentimentos de auto-estima, (c) proporcionar afeto e um contexto para a revelação íntima, (d) promover a sensibilidade interpessoal, e (e) estabelecer as bases para as relações românticas e parentais. [Sullivan acreditava que estas funções se desenvolviam durante a infância e que as verdadeiras amizades eram formadas por volta dos 9 ou 10 anos de idade. Teoristas do aprendizado social, como John</w:t>
      </w:r>
    </w:p>
    <w:p>
      <w:r>
        <w:rPr>
          <w:b/>
          <w:color w:val="FF0000"/>
        </w:rPr>
        <w:t xml:space="preserve">id 69</w:t>
      </w:r>
    </w:p>
    <w:p>
      <w:r>
        <w:rPr>
          <w:b w:val="0"/>
        </w:rPr>
        <w:t xml:space="preserve">Como usar o Google Apps para melhorar seus negócios Embora a computação em nuvem não seja exatamente um conceito novo, o Google Apps certamente refinou a tecnologia para que as empresas em todos os lugares possam tirar proveito de sua velocidade, acessibilidade e armazenamento. A suíte Google Apps, que inclui marcas registradas tão populares como Gmail, Google Calendar e Google Docs, pode tornar o fluxo de trabalho entre seus funcionários mais fluido e até mesmo fornecer melhores métodos de interação com clientes e clientes. O guia a seguir destacará as razões e formas de implementar o Google Apps para melhorar as operações de sua empresa. Como usar o Google Apps para melhorar seu negócio: Por que usar o Google Apps? Um dos benefícios imediatos que o Google Apps para empresas tem em relação aos softwares tradicionais para desktop, como o Microsoft Office, é a relação custo-benefício. A apenas 50 dólares por ano, o pacote Google Apps inclui um número ilimitado de contas de usuário, acesso a todos os aplicativos do Google, 25 GB de armazenamento de e-mail por funcionário, suporte ao cliente 24 horas por dia, 7 dias por semana, e uma garantia de 99,9% de tempo de funcionamento da rede. (Há também uma versão gratuita com uma quantidade limitada de segurança de rede e contas de usuário, assim como menos aplicativos e armazenamento). Em comparação com a maioria dos softwares comerciais e de TI, que muitas vezes vêm com um número limitado de licenças por compra (sem mencionar os servidores externos necessários para hospedar o sistema), o Google Apps pode ser apenas a chave para espremer um par de centavos extras de seu orçamento. "Se estivéssemos comprando cópias do Microsoft Office para todos na empresa, já estaríamos economizando dezenas de milhares de dólares", diz Brian Wyrick, vice-presidente de operações da Raidious, uma empresa de desenvolvimento de conteúdo sediada em Indianápolis. Junto com a economia de custos, Wyrick diz que Raidious adotou a suíte Google Apps devido à acessibilidade que ela proporciona a seus designers e produtores em diferentes partes do país. "A utilidade é boa para qualquer empresa iniciante", diz Wyrick, "e ser capaz de falar com um novo contratado pelo telefone, e configurá-los com um programa Web sem que um cara de TI tenha que conceder acesso a eles é uma coisa ótima". Outro benefício do Google Apps é a capacidade de cada aplicativo se integrar entre si - uma característica pela qual Ken Hayes, proprietário de uma empresa de publicidade na Internet com sede em Toluca Lake, Califórnia, diz que está grato. "O que é bom no Google Apps é o fato de eu poder criar uma conta principal para meu negócio - e meu e-mail, meu calendário e meu website estão todos vinculados", diz ele. "Claro, há e-mails melhores lá fora, mas ninguém descobriu como amarrar tudo isso junto como o Google". Quando o Gmail chegou ao local, o cliente de e-mail pessoal foi elogiado por sua capacidade de armazenamento aparentemente sem fundo e por sua capacidade de pesquisa de caixa de entrada aparentemente rápida. Mas com a integração do Google Apps, muitas das funções do Gmail funcionam com a mesma eficiência para as empresas. Mais uma vez, uma das características mais benéficas do Gmail é o fator nuvem - já que não há nenhum software incômodo para se preocupar, o Gmail é acessível a seus funcionários de qualquer lugar, sem ter que baixar contatos ou mensagens em dispositivos. "Uma das grandes coisas do Gmail é que ele é baseado em navegador", diz Wyrick. "Nós nos conectamos através de nossos telefones e clientes IMAP". É essa capacidade de não ter que dizer, 'aqui está sua instalação do Outlook'". As conversas em linha do Gmail também ajudam a simplificar as mensagens entre os colegas. Por exemplo, se várias partes forem CC'd em um e-mail, ou se vários e-mails tiverem a mesma linha de assunto, todas essas mensagens são agrupadas junto com cada novo e-mail enviado, sentando-se perfeitamente na parte superior de sua caixa de entrada e eliminando o incômodo de ter que verificar mensagens anteriores. Além disso, cada ambiente de escritório deve ter um método para enviar mensagens rápidas, ao minuto, e a resposta do Gmail é o Google Chat, que está embutido diretamente na interface da caixa de entrada. "Nós realmente reduzimos a necessidade de nosso sistema de telefonia interna", diz Wyrick sobre o uso do mensageiro pelo Raidious. O recurso de bate-papo também tem um componente de videoconferência que pode ser útil quando colegas e funcionários precisam se corresponder a partir de locais remotos. Embora o Gmail seja um ótimo cliente de e-mail, Wyrick recomenda designar vários administradores de conta para sua conta comercial compartilhada. "Uma vez cadastrado, você nunca quer ter todos os seus ovos em uma cesta", diz ele. "Algum dia você vai precisar fazer algo quando esse administrador não estiver disponível". Dependendo de seu tipo de negócio, agendar compromissos pode ser uma verdadeira dor de cabeça. Alguns poucos funcionários (ou, apenas um) são normalmente</w:t>
      </w:r>
    </w:p>
    <w:p>
      <w:r>
        <w:rPr>
          <w:b/>
          <w:color w:val="FF0000"/>
        </w:rPr>
        <w:t xml:space="preserve">id 70</w:t>
      </w:r>
    </w:p>
    <w:p>
      <w:r>
        <w:rPr>
          <w:b w:val="0"/>
        </w:rPr>
        <w:t xml:space="preserve">Olá a todos, meu iMac desligou e reiniciou por conta própria hoje e continuamente desligou após momentos de reinício. Às vezes ele se desligava e reiniciava durante o processo de reinicialização. Às vezes, parecia que ele iniciaria com sucesso apenas para fazer a mesma coisa 1 a 10 segundos depois. Às vezes eu recebia a mensagem "Você reiniciava seu computador porque havia um problema..." durante a reinicialização, às vezes não. A única maneira de parar a reinicialização contínua era desligando completamente. A reinicialização em modo de recuperação estendia o tempo de subida para cerca de 10 - 40 segundos. Eu não podia ir muito longe em tentar qualquer coisa, Utilitário de disco, etc., antes que a máquina reiniciasse novamente. O modo tijolo completamente ativado - parecia não haver nada que eu pudesse fazer, exceto levá-lo para um diagnóstico profissional em algum lugar. Horrível! Eu estava pensando em falha SDD, mas isso não fazia muito sentido - não que eu realmente saiba muito, mas por que ela estava iniciando então? Alguns pesquisaram no Google por "sintomas de falha do iMac SSD" e encontraram histórias semelhantes (não exatamente as mesmas, mas provavelmente estavam correndo Lion na época e eu tenho ML) onde a Apple diagnosticou mal e substituiu o SDD apenas para ter exatamente a mesma coisa acontecendo novamente. Acabou se revelando um péssimo carneiro de terceira parte. Parecia um tiro no escuro, mas achei que se é um módulo de RAM ruim, provavelmente é apenas um dos quatro 4Gb que eu instalei. (Quais são as chances de que mais de um tenha falhado no mesmo dia?) Eu decidi tirar dois deles - cinqüenta e cinqüenta chances de que eu remova o ruim, assumindo que este seja até mesmo um problema de RAM, o que foi apenas um palpite. Fiz mais algumas tentativas de solução de problemas, como sugerido pelo eMacMan, e o reduzi a um módulo de RAM em particular. Nenhum dos slots tem problema, os três módulos restantes funcionam independentemente de qual slot está vazio. Assim que o mau módulo identificado é instalado, os sintomas originais retornam imediatamente. Não se trata de RAM recém-instalada. Não tenho idéia do que faria a RAM ficar ruim de repente, talvez tenha sido sempre ruim e só leve tempo para que os sintomas se desenvolvam?</w:t>
      </w:r>
    </w:p>
    <w:p>
      <w:r>
        <w:rPr>
          <w:b/>
          <w:color w:val="FF0000"/>
        </w:rPr>
        <w:t xml:space="preserve">id 71</w:t>
      </w:r>
    </w:p>
    <w:p>
      <w:r>
        <w:rPr>
          <w:b w:val="0"/>
        </w:rPr>
        <w:t xml:space="preserve">Pós navegação Patagônia Sul: Aventura Caminhada No "Fim do Mundo" as icônicas Torres do Parque Torres del Paine - a atração número 1 do Parque TDP no Chile Clique em uma imagem para expandir em nova janela; clique em texto azul para ir para nova página. Informações básicas Para quem é: pessoas que gostam de caminhar e estar no mundo da natureza (sem estar fora da natureza) Quando ir: outubro a abril são os meses de primavera e verão e o clima é normalmente o mais agradável possível (sem garantias!). Janeiro e fevereiro podem ser os melhores meses de todos. Para onde ir: Enquanto a parte norte da Patagônia ao redor de Bariloche parece ser popular, as melhores trilhas para caminhadas estão no sul da Patagônia no Parque Nacional Torres del Paine no Chile e no Parque Los Glaciares através da fronteira na Argentina. Como chegar lá : Se o dinheiro não é um problema, então um vôo de Santiago do Chile para Punta Arenas ou se você estiver na Argentina, de Buenos Aires para el Calafate; se você tiver muito tempo, então uma viagem de ônibus de 1800 km até o parque a partir de Santiago ou 2100 km de Buenos Aires!  Você sempre poderia combinar uma viagem de ônibus até Puerto Montt, seguida da viagem de quatro dias de ferry Navimag até Puerto Natales.  Ou você poderia visitar Ushuaia (a cidade mais austral do mundo) e depois voltar ao norte de barco e/ou ônibus para os dois parques nacionais. É possível fazer o Fitz Roy usando um quarto na vila de El Chaltn como ponto de partida todas as manhãs; há camas disponíveis em refúgios ao redor do Parque Torres del Paine, então com reservas você não precisaria de nenhuma barraca.  O Fantastico Sur é proprietário e administra uma série de refúgios. Veja aqui para algumas informações. Continue lendo se quiser mais detalhes sobre o que você verá e outras informações úteis. Cerro Torre e Monte Fitz Roy atrás de El Chalten no extremo norte do Parque Los Glaciares, na Patagônia - a própria palavra conjura o distanciamento e a natureza selvagem intocada. Muitas vezes a palavra é seguida pela dramática frase "o fim do mundo".  Como o Yukon no outro extremo das Américas, ele atraiu sua parcela de pessoas desejosas de fazer uma nova vida para si mesmas e aventureiros abertos ao desconhecido. Com o advento das viagens aéreas baratas, os mochileiros e viajantes do ano bissexto também acrescentaram a Patagônia a suas listas de afazeres. O que costumava ser "a viagem de uma vida" tornou-se uma ótima maneira de passar as três semanas de férias deste ano! Um anúncio celebra a Patagônia como "el fin del mundo" A Patagônia compõe a parte sul de dois países sul-americanos - Argentina e Chile - e se estende por mais de mil milhas desde Valdivia e a região do Rio Negro até o Cabo Horn.  Clique aqui para um mapa para atualizar a geografia de sua escola elementar!  Percorrendo a extensão da Patagônia é o extremo sul dos Andes, com cordilheiras não mais tão imponentes como as do Equador ou Peru ou norte do Chile e Argentina (onde você encontra Acancogua, o ponto mais alto da América do Sul a mais de 6800 m)... mas ainda assim uma cena impressionante como a rocha chega ao céu em forma de torres icônicas. uma vista nublada do Cerro Torre no Parque Los Glaciares A área da Patagônia que escolhi para minha aventura de três semanas foi o trecho mais ao sul.  Minha razão era simples - esta área contém as duas trilhas de caminhada mais dramáticas de toda a região.  Em particular, eu queria caminhar pelo circuito ao redor da Cordilheira do Paine no Parque Nacional Torres del Paine (TDP) no lado chileno e depois ir para a Argentina e passar uma semana caminhando na sombra do Fitz Roy no Parque Nacional Los Glaciares.  O mapa a seguir mostra-o bem - A primeira decisão teve a ver com a forma de chegar lá.  No meu caso, foi muito fácil. Como o objetivo da minha viagem era fazer caminhadas, eu queria contornar as grandes cidades de Santiago do Chile ou Buenos Aires. O caminho mais direto foi este - um vôo direto de Toronto (a YYZ daquela canção Rush!) para Santiago do Chile e depois, após uma espera de três horas, um vôo para Punta Arenas. De lá, eu iria de ônibus até Puerto Natales, a verdadeira cidade de porta de entrada para o Parque Torres del Paine e eventualmente cruzaria a fronteira de ônibus para a Argentina e para o extremo norte do Parque Los Glaciares e para a vila turística chamada El Chaltn, depois de passar por El Calafa</w:t>
      </w:r>
    </w:p>
    <w:p>
      <w:r>
        <w:rPr>
          <w:b/>
          <w:color w:val="FF0000"/>
        </w:rPr>
        <w:t xml:space="preserve">id 72</w:t>
      </w:r>
    </w:p>
    <w:p>
      <w:r>
        <w:rPr>
          <w:b w:val="0"/>
        </w:rPr>
        <w:t xml:space="preserve">Por que a religião deve acabar: Entrevista com Sam Harris Um ateu principal diz que as pessoas devem abraçar o racionalismo, não a fé - ou nunca irão superar suas diferenças. Qual é sua resposta às pessoas que gostam da ciência, que concordam com ela, mas que dizem: "Não é suficiente, não me satisfaz, preciso de mais". Com os moderados religiosos, você tem pessoas que falam de apenas querer ter sentido em suas vidas, o que eu argumento ser um não-sequitur total quando se trata de justificar sua crença em Deus. Se eu lhe disse que achava que havia um diamante do tamanho de um refrigerador enterrado no meu quintal, e você me perguntou, por que você acha isso? Eu digo, esta crença dá sentido à minha vida, ou minha família tira muita alegria desta crença, e nós cavamos para este diamante todos os domingos e temos este gigantesco poço em nosso gramado. Eu começaria a soar como um lunático para você. Você não pode acreditar que há realmente um diamante em seu quintal porque ele dá sentido à sua vida. Se isso é possível, isso é um auto-engano que ninguém quer. E se as pessoas preferirem o auto-engano ao desespero e ao caos? Eu diria que essa não é realmente a alternativa. Qual é a alternativa? Se não há Deus que ordena as coisas, algumas pessoas diriam que há caos, é tudo aleatório, sua vida não tem sentido. Há realmente desespero lá fora, especialmente em relação à evolução. Não é preciso acreditar em Deus para se ter a experiência mais extraordinária e mística. Pessoalmente, eu passei dois anos em retiros de meditação apenas meditando em silêncio por 12-18 horas por dia. Você pode tentar ser um místico, como Meister Eckhart na tradição cristã, sem acreditar que Jesus nasceu de uma virgem. Você pode perceber o valor da comunidade, da compaixão e do amor ao próximo sem nunca pressupor nada sobre provas insuficientes. Há muitas ironias aqui. Os próprios [textos sagrados] são muito pobres guias de moralidade. A única maneira de você encontrar bondade em bons livros é porque você a reconhece. Eles são baseados em suas próprias intuições éticas. No Novo Testamento, Jesus está falando sobre a Regra de Ouro - uma grande, sábia e compassiva destilação da ética. Você está fazendo isso com base em sua intuição. Espero, também, que você reconheça que apedrejar alguém até a morte por não ser virgem em sua noite de núpcias, ou bater em seu filho com uma vara , como recomenda em Provérbios, e que milhões de cristãos fazem em nosso país, isso não é uma coisa boa. Você sabe que com base em suas próprias intuições e na evolução da conversa humana sobre o que é é ético e mais propício à felicidade humana. Você está dizendo que podemos descobrir o comportamento moral e ético por conta própria, sem o benefício de conceitos religiosos. Tudo o que temos é uma conversa humana para fazer isso. Ou você pode ser refém da conversa humana que ocorreu há 2.000 anos e que foi consagrada nestes livros, ou você pode estar aberto à conversa humana do século XXI. E se há algo de bom nesses livros, então é admissível na conversa do século 21 sobre moralidade. Algumas pessoas dizem que o bem que a religião faz pesa mais do que as coisas ruins com as quais eles se safam por serem religiões. Podemos fazer todo esse bem - e estamos fazendo todo esse bem - sem qualquer afiliação com a religião. É verdade que há missionários cristãos fazendo um trabalho muito bom na África. Há grupos seculares como os Médicos Sem Fronteiras fazendo o mesmo trabalho. Eles não precisam acreditar em Jesus saindo das nuvens para poder fazer esse trabalho. Não é que as pessoas não façam coisas boas e heróicas com base em seus dogmas, é que essas coisas não são melhores feitas com base em dogmas religiosos. Podemos concordar que a fome na África é intolerável para nós por razões perfeitamente compassivas, racionais e modernas que nada têm a ver com crenças. Só temos que acreditar que é antiético que as pessoas estejam morrendo de fome enquanto nós jogamos fora metade de nossas refeições.</w:t>
      </w:r>
    </w:p>
    <w:p>
      <w:r>
        <w:rPr>
          <w:b/>
          <w:color w:val="FF0000"/>
        </w:rPr>
        <w:t xml:space="preserve">id 73</w:t>
      </w:r>
    </w:p>
    <w:p>
      <w:r>
        <w:rPr>
          <w:b w:val="0"/>
        </w:rPr>
        <w:t xml:space="preserve">Páginas segunda-feira, 12 de novembro de 2012 Queijo azul, pergaminhos de pêra e nozes Na semana passada me esforcei para me motivar na cozinha. Olhei os livros de cozinha, li blogs, fiquei em pé em uma cadeira e espreitei os recessos da despensa e ainda nada funcionou. Depois, na sexta-feira de manhã, enquanto empurrava a Menina Pequena num baloiço ao sol e fazia aquela conversa estranha que você faz com outros pais nos playgrounds, tive um flash de inspiração. Fizemos uma corrida para casa - o mais rápido que você pode correr com uma menina de três anos que tem um conceito elástico de "este é o último balanço, ok? - e na hora do chá da tarde, estes deliciosos pergaminhos estavam esfriando no parapeito da janela. Queijo azul, pêra e pergaminhos de nozes Não se deixe desencorajar pelas instruções aqui - eu especifiquei o método 'dobrar e deixar' de amassar, mas você pode fazer o que quiser. Cheguei a pensar nesta forma de amassar como o Pilates de fazer pão. O amassamento vigoroso é um pouco como a aeróbica de passos - você fica todo suado e de cara vermelha - onde sobre este método consegue o mesmo, se não melhores resultados usando músculos que você não sabia que tinha. Ou algo parecido. Talvez seja muito cedo pela manhã para estar misturando pão e metáforas de exercício. Coloque as farinhas, fermento, sal e açúcar em uma tigela grande e mexa bem. Rale na manteiga e esfregue com os dedos. Misture o leite e a água quente - deve estar morna - e despeje nos ingredientes secos. Misture bem até obter uma massa macia e pegajosa, depois cubra e deixe repousar por 10 minutos. Deite a massa sobre uma superfície de trabalho levemente oleada e dobre-a sobre si mesma, um canto de cada vez. Cubra com a tigela virada para cima e deixe descansar por 10 minutos. Repita isto mais duas vezes, depois lave e seque a tigela antes de untá-la com um pouco de óleo. Devolva a massa a ela, cubra com plástico e deixe levedar por cerca de 80 minutos. Não limpe a superfície de trabalho, você vai precisar dela mais tarde. Unte uma forma de bolo redonda de 30cm e aqueça o forno a 200C. Quando a massa tiver subido, incliná-la sobre a superfície de trabalho e pressioná-la até um retângulo de cerca de 1,5 cm de espessura. Espalhe sobre a pêra, queijo azul e nozes, depois enrole bem, como se estivesse fazendo um rolo suíço ou sushi. Cortar em anéis com cerca de 2,5 cm de espessura - você deve obter cerca de oito ou nove - e colocá-los na lata, permitindo um espaço de aproximadamente um dedo entre cada um. Deixar de lado por 30 minutos para subir, depois escovar suavemente com a lavagem dos ovos. Asse por 30-35 minutos, até que os pergaminhos fiquem dourados e sua casa tenha um cheiro maravilhoso. Esta é a minha entrada para o projeto #TwelveLoaves de novembro, um desafio de cozimento dirigido por Lora em Cake Duchess. Este mês é tudo sobre assar com maçãs e pêras - e acho que maçãs e outro queijo funcionariam igualmente bem neste pão. Maçãs e feta, talvez? Pêra e parmesão? Lembre-me de uma fase de brioche que passei há alguns anos - eu costumava fazer miniaturas com figos pegajosos e queijo azul, tão parecidos, e tão bons! Adoro a adição das nozes, você pode ter acabado de me inspirar a tirar o pó do meu gancho de massa.... alguns dias acho difícil acreditar que existem tantas receitas por aí e ainda não aquela que eu quero - esta receita parece incrível - se eu tivesse os ingredientes e o tempo em que eu estaria diretamente na cozinha e o último baloiço estaria condenado :-) Aposto que a sua Menina Pequena queria mais alguns baloiços e depois perdoou quando ela viu a doce mamãe assar este pão lindo. Adoro isto, Lucy. Adoraria sentar no parapeito da minha janela e mais tarde na minha barriga hoje:)Obrigado por se juntar a nós novamente - seu assar é uma delícia de se ver;) Eu adoro ouvir sobre onde a inspiração vem e quando. A minha vem sempre à noite quando acordo às 3 horas sem motivo e depois passo horas jogando e virando. Gosto da rapidez com que você agiu de acordo com sua idéia e ela se revelou brilhantemente!</w:t>
      </w:r>
    </w:p>
    <w:p>
      <w:r>
        <w:rPr>
          <w:b/>
          <w:color w:val="FF0000"/>
        </w:rPr>
        <w:t xml:space="preserve">id 74</w:t>
      </w:r>
    </w:p>
    <w:p>
      <w:r>
        <w:rPr>
          <w:b w:val="0"/>
        </w:rPr>
        <w:t xml:space="preserve">Marionetes inesperados Ao trabalhar em um ambiente hospitalar é comum focar no aspecto médico da criança. Como eles estão lidando física, mental e emocionalmente com seu diagnóstico e seu tratamento. Entretanto, vir à clínica muitas vezes afeta mais do que apenas a criança clinicamente. Elas também são afetadas socialmente. O tempo perdido na escola, a incapacidade de praticar esportes, o sentimento diferente pode ser um fardo pesado para as crianças em idade escolar. Enquanto a maioria das crianças oncológicas tem a perda de cabelo e outras mudanças físicas para torná-las diferentes, muitas crianças com doenças crônicas têm mudanças mais sutis. São as diferenças sutis e a longevidade de seu tratamento que podem afetar essas crianças durante toda sua vida. Para o diagnóstico crônico, tais como distúrbios sanguíneos, a criança deve vir à clínica todos os meses para fazer transfusões. Dependendo da gravidade de sua doença, elas podem não ser capazes de praticar esportes de contato, podem se cansar facilmente, até mesmo acabam no hospital com freqüência por dor ou complicações. Como estas crianças crescem, a sensação de serem diferentes também pode crescer. Em nenhum momento isso é mais aparente do que na escola média. A escola média pode ser um período difícil para qualquer criança, muito menos para uma criança que pode se sentir clinicamente proscrita. Isto se mostrou no outro dia quando um menino de treze anos de idade com uma doença crônica do sangue entrou. Ele muitas vezes é falador e gosta de construir rampas de skate, ou mostrar suas habilidades de desenho, antes de se instalar em um jogo de iPad ou em um filme. Desta vez, ele estava bastante calado e inseguro sobre o que queria fazer. Depois de passar por algumas escolhas, sugeri fazer um boneco. Pensei que ele diria não a isto, pois ele tem treze anos, mas ele saltou para a escolha. Eu lhe dei um fantoche de pano e expliquei todos os materiais que ele poderia usar para decorá-lo. Ele disse quase imediatamente que queria fazer um palco e montar um espetáculo de marionetes. Um espetáculo de marionetes de um nerd e de um valentão. Ao criar estas marionetes, ele disse que queria que a peça fosse sobre um nerd que espancava um rufia. Ele completou as marionetes e o palco, mas se tornou tímido em montar o espetáculo, pois agora tinha um público. Tendo experiência recente com o bullying na escola média, fiz uma pequena peça para ele pedindo-lhe que me fizesse avançar no caminho. O que se seguiu foi uma discussão aberta sobre o bully's e ser intimidado. Embora esta peça não tivesse nada a ver diretamente com sua condição médica, estar ciente de suas dificuldades sociais nos ajudará a tratar a criança inteira e não apenas a física. No final, ele pediu que os bonecos e o palco permanecessem na clínica para que outros brincassem. Eu me sinto melhor quando venho aqui. Obrigado. Uma menina de onze anos cujo pai estava lutando contra o câncer há bastante tempo participou ativamente das sessões de terapia artística fornecidas por Tracy's Kids na Virgínia do Norte. É fácil imaginar o medo e a tensão, talvez confusão, que estariam na mente de uma criança nessa situação. Uma tarde no início de 2009, quando a menina deixou a sala de arte, ela discretamente deixou para trás uma nota post-it. Sua breve mensagem -- apenas nove palavras -- diz tudo o que precisa ser dito sobre Tracy's Kids. Sobre Nós Tracy's Kids é uma organização beneficente 501.c.3 que ajuda jovens pacientes com câncer e suas famílias a lidar com o estresse emocional e o trauma do câncer e seu tratamento. Nosso número de identificação fiscal federal é 26-3835257. Nossa missão é assegurar que as crianças e famílias que servimos estejam emocionalmente equipadas para combater o câncer o mais ativamente possível - e preparadas para o momento em que estiverem livres do câncer. Últimas notícias Tracy's Kids juntou-se à MyCause Water! MyCause Water é uma empresa de água engarrafada que dá 5 centavos de cada garrafa de água que eles vendem a uma organização sem fins lucrativos que você pode escolher - e Tracy's Kids é uma ótima opção!  A maneira como você pode se envolver é fácil: Compre a MyCause Water. Visite o site da MyCause em www.MyCauseWater.com [...]</w:t>
      </w:r>
    </w:p>
    <w:p>
      <w:r>
        <w:rPr>
          <w:b/>
          <w:color w:val="FF0000"/>
        </w:rPr>
        <w:t xml:space="preserve">id 75</w:t>
      </w:r>
    </w:p>
    <w:p>
      <w:r>
        <w:rPr>
          <w:b w:val="0"/>
        </w:rPr>
        <w:t xml:space="preserve">Armani Edt 100ml Spray For Men de Giorgio Armani é classificado como uma fragrância elegante, sofisticada e masculina com notas de limões, laranjas e bergamota, tons de cravo, sândalo, coentro, noz-moscada e aromático. Compre esta fragrância masculina da Lifepharmacy a um Preço Especial Descontado por aquele grande presente para dar para a pessoa especial. Melhor preço e aftershave barato e perfumes da Lifepharmacy.co.uk. Sua farmácia online local com ótimo serviço. Todas as fragrâncias e aftershaves são... Um EDT clássico de qualidade superior para ele, usando apenas os óleos naturais mais puros para um efeito distinto e duradouro, perfumado com nossa clássica colônia masculina contendo notas cítricas, sutis sugestões de noz moscada e cravo, e uma base de carvalho e patchouli. Lançado em 2010, Bvlgari Man é uma fragrância oriental, amadeirada As notas de topo são de lótus, bergamota e folha de violeta; as notas do meio são de vetyver, notas amadeiradas e sândalo; as notas de base são de caxemira, benjoim, mel branco, âmbar e almíscar. A última palavra em uma linha de fragrâncias de Bvlgari. Sofisticado, charmoso e suave, o aroma do Homem Bvlgari é a própria essência da masculinidade. Burberry Edt 100ml Spray for Men é uma fragrância fresca e aromática que tem um aroma floral e cítrico com notas suaves de cedro, especiarias, vetiver e almíscar. 50ml. Compre esta fragrância masculina para uso casual da Lifepharmacy a um Preço com Desconto Especial para aquele grande presente a ser dado para alguém especial. Melhor preço e aftershave barato e perfumes da Lifepharmacy.co.uk. Sua farmácia online local com ótimo serviço. Todas as fragrâncias e aftershaves são 100% genuínas e autênticas. Cada uma de nossas fragrâncias femininas foi escolhida a dedo só para você. Calvin Klein eternity é uma de nossas favoritas da coleção, ela grita sofisticação e sensualidade desde o primeiro spray até o último... Visite em breve para mais fragrâncias femininas da Calvin Klein online aqui na Only Minx. A fragrância Ed Hardy para quothimquot é um floral amadeirado tatuado. Os efeitos cítricos brilhantes e tentadores da Bergamota e do Mandarim são tocados pela expressão aromática da Thuja e pela mordida afiada da Salva Clary para um toque de sabor adicional. Esta abertura é a prévia perfeita para um coquetel colorido de Menta Julep que combina com Ozone para uma explosão psicodélica de cor e efervescência. Sequoia Scent Trek traz uma amadeirada masculina à fragrância que é abraçada pelo almíscar sensual e um toque de Black... Ted Lapidus Black Soul Edt 100ml Spray for Men é classificado como uma fragrância enigmática, magnética, amadeirada oriental e âmbar com notas de folhas de hortelã, cardamomo, neroli, bergamota, bálsamo de tolu, gaiacwood, madeira de cedro chinês e almíscar. Compre esta fragrância masculina da Lifepharmacy a um Preço Especial Descontado por aquele grande presente para dar para a pessoa especial. Melhor preço e aftershave barato e perfumes da Lifepharmacy.co.uk. Sua farmácia online local com ótimo serviço. Todas as fragrâncias e aftershaves... Hugo Boss Green Edt 100ml Spray para homens é classificado como um aroma masculino forte com dicas de madeiras cítricas e especiarias. A tampa fresca é feita de manjericão, bergamota, toranja, menta e agulhas de pinheiro. As notas mais quentes do meio consistem em gerânio, jasmim, salva, levanda e cravinho; enquanto as notas de base almiscarada combinam sândalo, cedro, patchouli, musks, vetiver, abeto, bálsamo e camurça. A garrafa é inspirada no formato de um frasco de água do exército e tem uma tampa de rosca metálica fixada por um verde azeitona... Blv Homme Edt 100ml Spray for Men by Bvlgari é uma fragrância baseada em um acordo de notas picantes e une frescor e sensualidade para fazer um "quadrado locativo" de contrastes. Compre esta fragrância masculina da Lifepharmacy a um preço especial com desconto para aquele grande presente a dar para o alguém especial. Melhor preço e aftershave barato e perfumes da Lifepharmacy.co.uk. Sua farmácia online local com ótimo serviço. Todas as fragrâncias e aftershaves são 100% genuínas e autênticas.</w:t>
      </w:r>
    </w:p>
    <w:p>
      <w:r>
        <w:rPr>
          <w:b/>
          <w:color w:val="FF0000"/>
        </w:rPr>
        <w:t xml:space="preserve">id 76</w:t>
      </w:r>
    </w:p>
    <w:p>
      <w:r>
        <w:rPr>
          <w:b w:val="0"/>
        </w:rPr>
        <w:t xml:space="preserve">Centro de Visitantes Prepare sua viagem &amp;gt; Termos de venda Artigo 1. DEFINIÇÕES Todos os termos mencionados abaixo têm os seguintes significados nestes termos e condições (doravante referidos como "os Termos e Condições"): "Altibus" : Altibus.com, sociedade anônima com um capital de 30.500 Euros, registrada no registro comercial nacional e de empresas sob o número 440 797 371 e registrada como tal no registro do Tribunal de Comércio de CHAMBERY, com sede em 926, avenue de la Houille Blanche 73000 CHAMBRY. "Transportadora" : Empresa de transporte de passageiros que oferece ligações de ônibus entre estações rodoviárias e estações de esportes de inverno para as quais a Altibus tem a tarefa de vender alguns de seus bilhetes, que podem, portanto, ser adquiridos através da Central de Reservas da Altibus no território coberto por este serviço "Central de Reservas" : Serviço que consiste (i) na apresentação dos serviços de transporte oferecidos pelas Transportadoras listadas pela Altibus e (ii) na venda e entrega dos bilhetes emitidos, em nome e por conta dessas Transportadoras. Este serviço refere-se às ligações de ônibus entre as estações de ônibus e as estações de esportes de inverno selecionadas pela Altibus. Ele é fornecido pela Altibus e acessível on-line no portal Altibus.com ou por telefone com os operadores do Call-Center. "Portal Altibus.com" : Sistema composto pelos websites das Operadoras e Altibus permitindo o acesso ao serviço Central de Reservas "Call-Center" : Central de Atendimento que recebe ligações de Clientes que desejam acessar o serviço da Central de Reservas por telefone. "Cliente" : Pessoa física, não agindo a título profissional, que utiliza o serviço da Central de Reservas Artigo 2. OBJETIVO 2.1. O objetivo destes Termos e Condições é determinar as condições de fornecimento aos Clientes do serviço Central de Reservas conforme definido no artigo 1 acima (apresentação dos serviços oferecidos pelas Operadoras, venda e entrega de seus bilhetes). Eles se aplicam a todos os bilhetes encomendados às Operadoras através da Central de Reservas Altibus. Estes Termos e Condições não se destinam a reger os termos dos contratos de transporte firmados entre os Clientes e cada Transportadora através da Altibus, que são regidos pelos termos de transporte específicos para cada Transportadora em questão, conforme estabelecido no artigo 9 abaixo. 2.2. O pedido de bilhetes através da Central de Reservas da Altibus está disponível somente para Clientes que tenham lido e aceitado estes Termos e Condições, clicando no website Altibus.com, ou dando seu acordo verbal por telefone. O fato de os Clientes completarem e pagarem por seu pedido implica na aceitação total destes Termos e Condições em sua totalidade. Artigo 3. DESCRIÇÃO E DISPONIBILIDADE DO SERVIÇO 3.1. Altibus fornece aos Clientes um sistema para visualizar os serviços oferecidos pelos diferentes Transportadores em termos dos links de ônibus que eles fornecem entre as estações de ônibus e as estações de esportes de inverno. As informações fornecidas incluem em particular as rotas cobertas (ponto de partida - destino, data, hora) e os preços atuais. Após visualizar os serviços de transporte oferecidos e estes Termos e Condições e os termos de transporte da Transportadora em questão no site ou obter esta informação de um operador de Call Center, o Cliente pode comprar e pagar pelas passagens selecionadas. 3.2. O serviço da Central de Reservas Altibus é acessível on-line no portal Altibus.com 24 horas por dia e 7 dias por semana. Entretanto, devido à própria natureza da Internet, a Altibus não pode garantir o funcionamento ininterrupto do Serviço e, portanto, declina qualquer responsabilidade a este respeito. Os clientes reconhecem isto e declaram expressamente que renunciam a qualquer reclamação por quaisquer perdas diretas ou indiretas que possam resultar de uma interrupção no serviço. Os clientes que utilizam o portal Altibus.com se comprometem a cumprir as condições de uso deste Portal, que podem ser visualizadas nas Informações Legais em: www.noticelegale.com 3.3. O serviço Central de Reservas Altibus também é acessível por telefone através do Call Center, nos dias úteis, de segunda a sexta-feira, das 8h às 18h30, e aos sábados, das 8h às 12h e das 13h30 às 17h. PEDIDO E ENTREGA DE INGRESSOS 4.1. Os clientes não podem encomendar bilhetes via Central de Reservas menos de 3 dias antes da data de partida escolhida para o padrão. 4.2. Os clientes podem encomendar bilhetes por telefone através da Central de Reservas Altibus ou on-line usando o site Altibus.com. Em todos os casos, os clientes selecionam o seguinte: - local de partida e chegada - datas e horários - número de passageiros Os clientes devem então fornecer certos</w:t>
      </w:r>
    </w:p>
    <w:p>
      <w:r>
        <w:rPr>
          <w:b/>
          <w:color w:val="FF0000"/>
        </w:rPr>
        <w:t xml:space="preserve">id 77</w:t>
      </w:r>
    </w:p>
    <w:p>
      <w:r>
        <w:rPr>
          <w:b w:val="0"/>
        </w:rPr>
        <w:t xml:space="preserve">Salt Lake City foi o primeiro KFC FRANQUIZADO. A resposta a esta pergunta é duas vezes. Primeiro os dois lugares estão certos :) Corbin Tennessee é o primeiro lugar em que o Coronel abriu seu primeiro restaurante vendendo frango em 1930. Todos gostaram tanto que ele decidiu franquear o restaurante e começou a vender a franquia. Infelizmente, ninguém realmente queria comprar a franquia. Em 1952 Pete Harman de Salt Lake City concordou com a franquia e abriu o primeiro KFC com o novo nome franqueado. De KFC.com - História: 1952 O Coronel começa a franquear ativamente seu negócio de frangos, viajando de cidade em cidade e cozinhando lotes de frangos para proprietários de restaurantes e funcionários. O Coronel premia Pete Harman de Salt Lake City com a primeira franquia KFC. Um acordo de aperto de mão estipula o pagamento de um níquel à Sanders por cada frango vendido. Portanto, tecnicamente SLC é o primeiro lugar a ter um KFC, mas não o primeiro lugar a ter um restaurante administrado pelo Coronel Sanders. Corbin foi o local do primeiro restaurante do Coronel, mas... Salt Lake City foi o lar da primeira franquia. Segundo o site da KFC, em 1930 "Em meio à depressão, Harland Sanders abre seu primeiro restaurante na pequena sala da frente de um posto de gasolina em Corbin, Kentucky. Sanders serve como operador da estação, cozinheiro-chefe e caixa e nomeia a área de refeições "Sanders Court &amp; Cafés". No entanto, também afirma que em 1952, "O Coronel começa a franquear ativamente seu negócio de frangos, viajando de cidade em cidade e cozinhando lotes de frangos para proprietários de restaurantes e funcionários". O Coronel premia Pete Harman de Salt Lake City com a primeira franquia KFC. Um acordo de aperto de mão estipula o pagamento de um níquel à Sanders por cada frango vendido". O nome KFC foi usado pela primeira vez em Utah, mas o restaurante de Harland Sanders foi em Corbin. Como moro em um subúrbio de Louisville, KY, que é o lar da sede das marcas YUM! (que é proprietária da KFC), não poderia deixar Utah, de todos os lugares, afirmar ter sido o lar do primeiro restaurante Kentucky Fried Chicken. Essa honra vai para Corbin, KY - mas essa afirmação pressupõe que qualquer restaurante de propriedade e operado por Harland Sanders conta como um KFC. Seu restaurante, inaugurado em 1930 em Corbin, era na verdade chamado Sanders Court &amp; Cafe. Por mais irritante que eu ache este fato, Salt Lake City pode reivindicar a propriedade da primeira franquia Kentucky Fried Chicken, em 1952, que foi o primeiro restaurante a realmente usar o nome KFC. 1930 Em meio à depressão, Harland Sanders abre seu primeiro restaurante na pequena sala da frente de um posto de gasolina em Corbin, Kentucky. Sanders serve como operador da estação, cozinheiro-chefe e caixa e nomeia a área de refeições "Sanders Court &amp; Cafés". 1937 O Sanders Court &amp; Caf. acrescenta um motel e expande o restaurante para 142 lugares. 1939 O incêndio destrói The Sanders Court &amp; Caf, mas é reconstruído e reaberto. 1952 O Coronel começa a franquear ativamente seu negócio de frangos, viajando de cidade em cidade e cozinhando lotes de frangos para proprietários de restaurantes e funcionários. O Coronel premia Pete Harman de Salt Lake City com a primeira franquia KFC. Um acordo de aperto de mão estipula o pagamento de um níquel à Sanders por cada frango vendido. O restaurante do Coronel Sanders era em Corbin, Kentucky; o primeiro KFC foi em SLC... O Sanders Cafe era dirigido por Harland Sanders em Corbin, KY de 1937 a 1939, quando foi destruído pelo fogo.  O coronel reconstruiu e reabriu, mas quando a I-75 abriu e desviou o tráfego de seu restaurante, ele começou a vender franquias com base em sua receita de frango.  O primeiro restaurante chamado "Kentucky Fried Chicken" foi inaugurado em Salt Lake City, Utah, em 1956. Existe agora um restaurante Kentucky Fried Chicken no local onde o Sanders Cafe costumava estar. Então Corbin, KY é o local de nascimento do Kentucky Fried Chicken, mas Salt Lake City, UT é o local do primeiro restaurante KFC. Ambos provavelmente têm direito a se gabar. Veja abaixo a história. História Nascido e criado em Henryville, Indiana , Sanders passou por várias profissões em sua vida. [1] Sanders serviu seu frango frito pela primeira vez em 1930 em meio à Grande Depressão em um posto de gasolina que possuía em Corbin, Kentucky . O refeitório foi nomeado "Sanders Court &amp; Caf" e teve tanto sucesso que em 1936 o governador do Kentucky, Ruby Laffoon, concedeu a Sanders o título de coronel honorário do Kentucky, em reconhecimento a sua contribuição</w:t>
      </w:r>
    </w:p>
    <w:p>
      <w:r>
        <w:rPr>
          <w:b/>
          <w:color w:val="FF0000"/>
        </w:rPr>
        <w:t xml:space="preserve">id 78</w:t>
      </w:r>
    </w:p>
    <w:p>
      <w:r>
        <w:rPr>
          <w:b w:val="0"/>
        </w:rPr>
        <w:t xml:space="preserve">Você costuma parar para pensar o que acontece quando uma página web, como esta, se manifesta como texto e imagem digital em sua tela para transmitir idéias entre o cérebro de outra pessoa e seu próprio cérebro através do tempo e do espaço - e como tudo isso funciona, em termos práticos? O próprio pensamento desta barriga física do nosso ecossistema de informação parece estranho e desconfortável, como se traísse nossa dicotômica cultura de "virtual" versus "real", ciberespaço versus espaço físico. E ainda assim, enquanto podemos refletir sobre seu impacto cultural, seus preconceitos e sua economia, a Internet - apesar de nossas metáforas de nuvens e super-estradas de informação, e nosso conceito de uma web "sem fio" - é uma coisa completamente física. Essa é precisamente a inquietante realização na qual Andrew Blum chegou após um esquilo no quintal de seu Brooklyn mordiscar a conexão a cabo de sua internet, a internet, fazendo com que ela vacile. Tubos: Uma Viagem ao Centro da Internet registra a busca de Blum para descobrir o que poucos de nós consideram e ainda menos entendem -- o jarro de um sistema arquitetônico intrincado que tendemos a ver como uma bolha abstrata e amorfa. Se você já recebeu um e-mail ou carregou uma página web hoje -- de fato, se você está recebendo um e-mail ou carregando uma página web (ou um livro) agora mesmo -- eu posso garantir que você está tocando esses lugares bem reais. Posso admitir que a Internet é uma paisagem estranha, mas insisto que é uma paisagem, no entanto... Por toda a conversa sem fôlego sobre o supremo descaso de nossa nova era digital, quando você puxa a cortina para trás, as redes da Internet são tão fixas em lugares reais e físicos como qualquer sistema ferroviário ou telefônico jamais foi. Dos vastos armazéns de dados de grandes empresas tecnológicas e labirintos gigantescos de cabos submarinos que ligam continentes à escala nanométrica de switches ópticos e fibra de vidro fina, a Blum revela uma Internet que tem "um número aparentemente infinito de bordas, mas um número chocantemente pequeno de centros". Mapa de cabos submarinos por TeleGeografia, retratando mais de 150 sistemas de cabos que conectam o mundo. Ele escreve na introdução: Este é um livro sobre lugares reais no mapa: seus sons e cheiros, seus passados armazenados, seus detalhes físicos, e as pessoas que lá vivem. Para costurar duas metades de um mundo quebrado - para colocar o físico e o virtual de volta no mesmo lugar - parei de olhar para 'sites' e 'endereços' e em vez disso procurei sites e endereços reais, e as máquinas de zumbido que eles abrigam. Afastei-me do meu teclado, e com ele o mundo espelho do Google, Wikipedia e blogs, e embarquei em aviões e trens. Dirigi em trechos vazios da rodovia e até as bordas dos continentes. Ao visitar a Internet, tentei tirar minha experiência individual dela - como aquela coisa se manifesta na tela - para revelar sua massa subjacente. Minha busca pela "Internet" foi, portanto, uma busca pela realidade, ou realmente uma raça específica de realidade: as duras verdades da geografia. O que emerge é o diagrama Venn de três vias da compreensão da Blum: As redes que compõem a Internet poderiam ser imaginadas como existentes em três reinos sobrepostos: logicamente, significando a forma mágica e (para a maioria de nós) opaca como os sinais eletrônicos viajam; fisicamente, significando as máquinas e os fios por onde esses sinais passam; e geograficamente, significando os lugares que esses sinais alcançam. O reino lógico inevitavelmente requer muito conhecimento especializado para se chegar a ele; a maioria de nós deixa isso para os codificadores e engenheiros. Mas os dois segundos reinos - o físico e o geográfico - fazem parte de nosso mundo familiar. Eles são acessíveis aos sentidos. Mas, em sua maioria, estão escondidos da vista. De fato, tentar vê-los perturbou a maneira como eu imaginava os interstícios do mundo físico e eletrônico. Ainda assim, parecemos atraídos pelo mistério espacial e físico da Internet, muitas vezes visualizando-a com o mesmo egocentrismo com que o homem medieval visualizava o universo. Blum aponta para The Internet Mapping Project , no qual Kevin Kelly pediu às pessoas comuns para esboçar como elas concebem a internet, construindo uma espécie de "cartografia popular" e expondo a internet como o que Blum chama de "uma paisagem da mente". O mundo em rede afirma ser sem atritos -- para</w:t>
      </w:r>
    </w:p>
    <w:p>
      <w:r>
        <w:rPr>
          <w:b/>
          <w:color w:val="FF0000"/>
        </w:rPr>
        <w:t xml:space="preserve">id 79</w:t>
      </w:r>
    </w:p>
    <w:p>
      <w:r>
        <w:rPr>
          <w:b w:val="0"/>
        </w:rPr>
        <w:t xml:space="preserve">O paradoxo de camponeses felizes e milionários miseráveis Primeiro estudo profundo da felicidade que atravessa muitos países e regiões, incluindo países desenvolvidos e em desenvolvimento Inclui entrevistas tanto na Ásia Central como no Afeganistão que nunca foram publicadas antes Inclui novos dados para a América Latina que nos permite usar pesquisas de bem-estar para medir como diferentes condições de saúde afetam a saúde e a satisfação de vida das pessoas em diferentes países e coortes socioeconômicas. Inclui novas pesquisas sobre os efeitos do crime e da corrupção no bem-estar na América Latina, demonstrando um forte papel das diferentes normas na mediação dos custos do bem-estar destes fenômenos. Durante séculos, a busca da felicidade foi a preservação tanto do filósofo quanto do voluptuário e ficou em segundo lugar em relação à necessidade básica de sobrevivência, por um lado, e a pressão para se conformar às convenções sociais e à moralidade, por outro. Mais recentemente, há um interesse crescente no estudo da felicidade, nas ciências sociais e na mídia. Podemos realmente responder à pergunta: o que faz as pessoas felizes? Está realmente fundamentado em métodos e dados confiáveis? Há consistência nos determinantes da felicidade entre países e culturas? Os níveis de felicidade são inatos aos indivíduos ou a política e o meio ambiente podem fazer a diferença? Como a felicidade é afetada pela pobreza? Pelo progresso econômico? A felicidade é um objetivo viável para a política? Este livro é uma tentativa de responder a estas perguntas, baseado em pesquisas sobre os determinantes da felicidade em países do mundo inteiro, desde o Peru e a Rússia até os EUA e o Afeganistão. O livro analisa a teoria e os conceitos de felicidade, explicando como estes conceitos sustentam uma linha de pesquisa que é tanto uma tentativa de entender os determinantes da felicidade quanto uma ferramenta para entender os efeitos de uma série de fenômenos sobre o bem estar humano. A pesquisa encontra uma surpreendente consistência nos determinantes da felicidade em todos os níveis de desenvolvimento. No entanto, ainda há muito debate sobre a relação entre felicidade e renda. O livro explora os efeitos de muitos fatores mediadores nessa relação, desde as tendências macroeconômicas e a democracia até a desigualdade e a criminalidade. Ele também analisa o que sabemos sobre felicidade e saúde e como essa relação varia de acordo com os níveis de renda e estado de saúde. Conclui discutindo o potencial - e as potenciais armadilhas - de usar as pesquisas de felicidade para contribuir para melhores políticas públicas. Público leitor: Acadêmicos, pesquisadores e estudantes de economia comportamental, bem-estar e desenvolvimento. Estudiosos de ciência política, psicologia e filosofia. Formuladores de políticas e leitores em geral. "Um texto bem escrito... [Graham's] lúcido é de fácil leitura... A Felicidade ao redor do mundo oferece uma imagem bem-vinda, estimulante e envolvente deste campo emergente". - Prashanth Ak, Science "oferece uma revisão oportuna e abrangente de muitos dos debates que sustentam a economia da felicidade... O livro de Graham é um excelente recurso no qual os debates em torno da felicidade são explorados". - Laura Hyman, Czech Sociological Review Vol 48 A especificação neste catálogo, incluindo sem limitação o preço, formato, extensão, número de ilustrações e mês de publicação, foi a mais precisa possível no momento em que o catálogo foi compilado. Ocasionalmente, devido à natureza de algumas restrições contratuais, não podemos enviar um produto específico para um determinado território. As imagens do casaco são provisórias e passíveis de alteração antes da publicação.</w:t>
      </w:r>
    </w:p>
    <w:p>
      <w:r>
        <w:rPr>
          <w:b/>
          <w:color w:val="FF0000"/>
        </w:rPr>
        <w:t xml:space="preserve">id 80</w:t>
      </w:r>
    </w:p>
    <w:p>
      <w:r>
        <w:rPr>
          <w:b w:val="0"/>
        </w:rPr>
        <w:t xml:space="preserve">Rogers teve a gentileza de atualizar sua agenda de "Upgrades de OS" e os usuários do Motorola Razr HD LTE ficarão absolutamente entusiasmados. Uma "tentativa" de atualização para o sistema operacional Android 4.1 Jelly Bean é esperada "no final de dezembro", mas é claro que qualquer coisa pode acontecer entre agora e então. Entretanto, este é um passo na direção certa da Moto, uma vez que eles parecem estar cumprindo a promessa de entregar atualizações mais rápidas do sistema operacional. O RAZR HD LTE só foi lançado no final de outubro - portanto, um prazo de oito semanas é respeitável. Procurando substituir meu fiel mas lento Nexus S e se este Motorola conseguir JB, ele poderá estar no topo da minha lista. Por que ele não conseguiria as duas próximas versões do Android? O Google está no comando agora e, se isso indicar alguma coisa, a Motorola pode estar dando a volta ao navio.</w:t>
      </w:r>
    </w:p>
    <w:p>
      <w:r>
        <w:rPr>
          <w:b/>
          <w:color w:val="FF0000"/>
        </w:rPr>
        <w:t xml:space="preserve">id 81</w:t>
      </w:r>
    </w:p>
    <w:p>
      <w:r>
        <w:rPr>
          <w:b w:val="0"/>
        </w:rPr>
        <w:t xml:space="preserve">A forma como a ajuda monetária pode ajudar os pais solteiros nos EUA Se você quiser escolher o tipo certo de empréstimo federal, as autoridades devem receber o salário semanal das mães solteiras, a urgência de suas necessidades e a área. A quantia apresentada para financiamento é definitivamente suficiente. Mesmo assim, você encontrará uma parcela significativa desses fundos que não está afetada. Isto não ocorre porque não há mães solteiras que necessitam de assistência financeira, mas, em vez disso, elas não estão cientes de que estes tipos de programas realmente existem. Outra possibilidade pode ser que elas não conheçam o processo exato para obter qualquer ajuda financeira. Para se livrar de suas preocupações monetárias, o apoio financeiro às mães solteiras é uma verdadeira bênção. Seus diversos problemas financeiros, que podem consistir em alimentos, medicamentos, escolaridade ou outros, podem ser resolvidos por meio de qualquer um destes tipos de aplicação. Portanto, certifique-se de solicitar ajuda financeira se achar que tem direito a ela. É sua significativa responsabilidade por toda a sua família. Dependendo das necessidades das mães não casadas, o financiamento varia. Para ajuda no pagamento do aluguel ou das contas mensais da casa, é possível decidir sobre uma subvenção para a casa. Aqueles que precisam muito de ajuda para pagar os alimentos e coisas afins podem selecionar assistência de renda urgente ou talvez senhas de alimentação. Além disso, você pode pedir assistência na compra de seus custos de educação e guias. Muitas organizações estatais trabalham para apoiar mães solteiras, assim como outras que necessitam desesperadamente de ajuda. Cada um dos apoios financeiros para as mães solteiras será fornecido de forma detalhada nos próximos parágrafos. Para poder cuidar de seus pagamentos mensais de aluguel, você pode colher os benefícios da ajuda monetária para as mães solteiras, que é oferecida pela maioria dos serviços domésticos. O Habitat for Humanities (ou, em resumo, HFH) também pode ser solicitado apoio. É uma organização não governamental que oferece ajuda a indivíduos em sérias necessidades de casas. Você pode querer pagar a esta empresa, mas este reembolso depende fundamentalmente de sua receita anual total mais você pode compensar em parcelas recorrentes. Se você está tendo bem-estar governamental de algum tipo, não é de todo uma vergonha. Sua família deve receber comida na mesa todos os dias, e é isso que você tem que lembrar. Note que um programa federal não é apenas apoio financeiro para mães solteiras, isto também pode ser honrado para aqueles que estão com uma necessidade terrível de fornecimento regular de alimentos. Você pode encontrar vários tipos de ajuda financeira para mães solteiras, da qual você pode tirar proveito. Portanto, você possivelmente pode optar por qualquer tipo de programa de ajuda. Com isso você pode ter as conveniências de alimentação, medicamentos, educação, um lar e outras coisas importantes para seus próprios entes queridos. Suas numerosas exigências diárias, como por exemplo, refeições diárias, seus medicamentos ou suas necessidades escolares podem ser alcançadas com a ajuda de qualquer financiamento de mãe solteira.</w:t>
      </w:r>
    </w:p>
    <w:p>
      <w:r>
        <w:rPr>
          <w:b/>
          <w:color w:val="FF0000"/>
        </w:rPr>
        <w:t xml:space="preserve">id 82</w:t>
      </w:r>
    </w:p>
    <w:p>
      <w:r>
        <w:rPr>
          <w:b w:val="0"/>
        </w:rPr>
        <w:t xml:space="preserve">Ai Wei Wei disposto a ir para a prisão o artista dissidente chinês Ai Wei Wei falou com o Time Out Hong Kong em entrevista exclusiva de sua casa. O transcipt é como um guia para os sujeitos propensos à censura na China, abordando desde a Revolução Jasmim na China até o Prêmio Nobel da Paz de Liu Xiaobo para a demolição do estúdio de Ai enquanto ele estava sob prisão domiciliar. A questão está em pauta agora. Trechos da entrevista gentilmente cedidos pela Time Out: Time Out: A "Revolução Jasmim" é um verdadeiro movimento on-line? Ai Wei Wei: Sim, porque a China censura toda a internet e realmente se choca com aqueles que têm opiniões sobre a razão pela qual esta sociedade deve ser mudada. Nas últimas duas semanas, mais de 100 pessoas foram presas. Alguns são escritores de longa data, estudiosos, advogados; alguns são apenas estudantes ocasionais dizendo "vamos nos encontrar em uma determinada esquina, em uma determinada rua". É muito forte. Muitas universidades não permitirão que os estudantes saiam, principalmente porque os professores receberam uma certa nota ordenando-lhes que cumprissem seu dever, caso contrário eles estarão em apuros, ou sua escola estará em apuros. Portanto, o país está muito apertado neste momento. O verdadeiro resultado é que a China está controlando as universidades mais do que nunca durante estes últimos 18 dias. O governo não pode se dar ao luxo de perder esta batalha. Mas outro fator é que as pessoas que têm fortes convicções de mudança se tornaram cada vez mais necessárias. TOHK: Você é um artista mundialmente famoso, e tem muito sucesso, mas corre o risco de ir para a cadeia a qualquer momento. Você tem medo de ir para a cadeia? Ai: Tenho medo da cadeia, mas meu pai era um poeta [Ai Qing, 1910-1996]. Não o admiro muito como poeta, mas o admiro quando em seus 20 anos de idade foi condenado a seis anos, e depois exilado por 20 anos na pior situação, limpando os banheiros públicos; e mesmo assim sobreviveu. Portanto, se eu pensar em meu pai, penso: "esta era realmente uma alma forte, um poeta, que aceitou uma espécie de prisão, uma condição humana". É uma declaração, você sabe? Então é assim que eu tento me fazer entender o que aconteceria na cadeia. Mas ninguém sabe realmente o que acontece na cadeia de verdade. TOHK: Você sabe o que está acontecendo com Liu Xiaobo? Como é a condição dele na cadeia? Ai: [Visivelmente irritado] Nem mesmo sua esposa pode vê-lo! Você não condena uma pessoa, você condena a família inteira! Ele desapareceu totalmente. Todos os advogados não podem vê-lo. Ninguém pode vê-lo. Vamos lá! Se você está tão certo, se você acha que foi feita justiça, então você tem que fazê-lo corretamente; você não pode fazê-lo secretamente. Esta não é a hora de fazer isso. Sentencie-o, sim. Diante do povo em tribunal aberto, tudo bem. Mas não secretamente. TOHK: Ao prendê-lo, eles o tornaram 10 vezes mais poderoso. Ai: É verdade. E ao não deixar as pessoas comparecerem a este tipo de cerimônia [Prêmio Nobel da Paz 2010], eles tinham 400 ou 500 pessoas na lista para não deixá-los sair do país. Eu era uma delas. Eu fiquei surpreso.</w:t>
      </w:r>
    </w:p>
    <w:p>
      <w:r>
        <w:rPr>
          <w:b/>
          <w:color w:val="FF0000"/>
        </w:rPr>
        <w:t xml:space="preserve">id 83</w:t>
      </w:r>
    </w:p>
    <w:p>
      <w:r>
        <w:rPr>
          <w:b w:val="0"/>
        </w:rPr>
        <w:t xml:space="preserve">Ao observar Mary Tyler Moore enquanto crescia, o urbanista Jeff Speck viu uma visão diferente da urbanidade. Ele se destacou entre os cenários urbanos dominados pelo crime de outras séries de TV favoritas. Os Millenials, diz Speck, têm uma visão ainda mais ampla do significado da vida na cidade, graças em parte a Seinfeld , Amigos e Sexo e a Cidade. Os cafés de bairro e os personagens despreocupados mostram aos telespectadores uma cidade "andável". Speck aprofundou o conceito do que torna uma cidade "amigável aos pedestres" em seu novo livro, Cidade Caminhável: Como o centro da cidade pode salvar a América, um passo de cada vez. Mas a vida na cidade tem seus desafios, um dos quais Speck experimentou pessoalmente enquanto escrevia seu livro. Ele e sua esposa conseguiram um carro depois de sete anos sem ter um porque tiveram um segundo filho. E embora não estejam fugindo para um bairro escolar suburbano, acompanhar seus filhos até a aula não é uma opção. Destaques da entrevista Sobre o benefício dos ambientes urbanos "O interessante para mim como planejador foi ter me concentrado nesta questão da perspectiva do projeto por tantos anos, e na verdade estar gritando ao vento sobre o porquê de como estes lugares eram e como se sentiam e o tipo de ambientes sociais que eles criaram cidades eram superiores à expansão. "Mas o que aconteceu na última década é que estes outros grupos que recebem muito mais atenção - médicos, economistas, cientistas - começaram a perceber que o bairro tradicional e particularmente os bairros urbanos são muito mais sustentáveis ambientalmente, muito mais bem sucedidos economicamente e muito, muito melhor para nós em termos de nossa saúde". Ao caminhar como uma escolha "Acho que o ponto principal a ser feito é que na maioria das cidades americanas, caminhar continuará sendo uma escolha. Por muitos anos, penso que, no futuro, a condução permanecerá barata o suficiente e o estacionamento permanecerá barato o suficiente. E o que estamos tentando criar é pedestres por escolha. E o que isso significa é que a caminhada tem que ser realmente útil, tem que ser segura, tem que ser confortável, e tem que ser interessante. ... Útil significa essencialmente ter o equilíbrio adequado de uso em suas comunidades". Sobre o que acontece quando seus filhos precisam ir à escola "Essa é a questão do milhão de dólares em tantas cidades". Minha esposa é extremamente ativa nas escolas locais e extremamente solidária com nossas escolas extremamente locais, bem ao lado de nossa casa, que estão, enquanto falamos, sendo fechadas e consolidadas e lutando. Mas é por isso que muitas pessoas estão deixando a cidade porque vêem um sistema escolar melhor... fora da cidade. "Então, acontece que estamos, com nossos dois filhos, em uma excelente escola charter. Mas a desvantagem ali - e esta é uma discussão muito interessante - é que agora temos um pouco de deslocamento. Minha esposa normalmente leva nossos filhos à escola, e ela diz: "Eu não me mudei para a cidade para ser um viajante suburbano". "A pergunta realmente não é apenas quem nossas cidades podem servir, mas nossas cidades podem prosperar? Essas cidades que atualmente não têm ninguém nelas têm que começar em algum lugar e, tipicamente para essas pessoas, as escolas não são um problema - mas elas se tornam um problema muito rapidamente". Copyright 2012 Rádio Pública Nacional. Para ver mais, visite http://www.npr.org/. Transcript SCOTT SIMON, HOSTING: O que torna uma cidade caminhável? Conhecemos um homem que pensou muito nessa questão. SIMON: Jeff Speck também é o autor de um novo livro chamado "Walkable City" (Cidade caminhável): How Downtown Can Save America, One Step at a Time". E ele nos deu uma rápida visita ao seu bairro. SPECK: Então, olhe para este passeio aqui? Isto parece um calçadão seguro? E a resposta é não, porque não há estacionamento paralelo. O estacionamento paralelo é uma barreira de aço que protege a calçada de veículos em movimento. (SOUNDBITE OF TRAFFIC MOVING) SPECK: Agora, estamos nos aproximando do Blind Dog Cafe. O Blind Dog Cafe é um café pop-up. É um bar à noite. E estas pessoas de 20 e poucos anos se dedicaram à idéia de que este bairro merece um ótimo café e um ótimo lugar para se passear. (SOUNDBITE OF SQUEAKY DOOR OPENING) SPECK: Olá pessoal. (SOUNDBITE OF MILK STEAMING) (SOUNDBITE OF DOG BARKING) ESPECK: Oi, amigo. Sabe, esta parte da cidade não é boa para parques, mas o que está acontecendo em bairros como este agora são os de 20 e poucos anos que se mudaram há cinco ou dez anos atrás, agora estão tendo</w:t>
      </w:r>
    </w:p>
    <w:p>
      <w:r>
        <w:rPr>
          <w:b/>
          <w:color w:val="FF0000"/>
        </w:rPr>
        <w:t xml:space="preserve">id 84</w:t>
      </w:r>
    </w:p>
    <w:p>
      <w:r>
        <w:rPr>
          <w:b w:val="0"/>
        </w:rPr>
        <w:t xml:space="preserve">Growth Rings sábado, 22 de setembro, marca o primeiro dia de outono, e parece que a Mãe Natureza tem um senso de tempo estranho com o clima. Mas a mudança de estações não é apenas aparente na temperatura do ar e na cobertura das nuvens. Aqui na Amigos das Árvores nossa excitação e expectativa para a nova estação de plantio aumenta a cada dia que passa. Embora esta seja nossa 24ª estação anual de plantio, parece sempre que podemos começar de novo pela primeira vez. Podemos mudar nossas abordagens a cada ano à medida que desenvolvemos métodos melhores e mais eficientes. A mudança é sempre uma presença constante para nós. E a mudança pode ser medida de muitas maneiras diferentes. Mais do que apenas as folhas estão mudando nesta estação! (Foto de Emma Gray) A cada estação, entre outubro e abril, plantamos milhares de árvores de rua e de pátio e dezenas de milhares de árvores e plantas pequenas e nativas. Estamos mudando o visual de nossas ruas e espaços verdes para ajudar a aumentar a mitigação das águas pluviais e a saúde da bacia hidrográfica , estamos ajudando a fazer mudanças positivas em nossa comunidade, envolvendo milhares de indivíduos, e estamos mudando a forma como as pessoas pensam sobre o valor das árvores para que elas reconheçam os muitos benefícios das árvores. Você vai nos ajudar a fazer mais destas mudanças este ano? Nossos líderes voluntários são um pequeno exército de cerca de 400 indivíduos dedicados que aprenderam como plantar árvores à maneira dos Amigos das Árvores e como liderar grupos de voluntários em nossos eventos de plantio aos sábados de manhã. Os líderes de tripulação vêm de diferentes origens, idades e níveis de habilidade, mas o melhor é que nenhuma experiência prévia é necessária. Nós lhe ensinaremos tudo o que você precisa saber em nossos eventos de treinamento, e você aprenderá rapidamente com outros líderes de tripulação experientes à medida que for indo. Nossos treinamentos de Líderes de Tripulação são incrivelmente populares e o espaço se preenche rapidamente. Economize seu espaço inscrevendo-se em breve em um dos treinamentos abaixo!</w:t>
      </w:r>
    </w:p>
    <w:p>
      <w:r>
        <w:rPr>
          <w:b/>
          <w:color w:val="FF0000"/>
        </w:rPr>
        <w:t xml:space="preserve">id 85</w:t>
      </w:r>
    </w:p>
    <w:p>
      <w:r>
        <w:rPr>
          <w:b w:val="0"/>
        </w:rPr>
        <w:t xml:space="preserve">Ao retornar a Los Angeles, Eaton começou a agir rapidamente. Ciente de que Mulholland estava procurando uma nova fonte de abastecimento para Los Angeles, Eaton convenceu Mulholland a voltar ao vale com ele. Mulholland e Eaton também tinham muito em comum. Ambos começaram suas carreiras com a Los Angeles City Water Company, ambos serviram como superintendentes e ambos passaram a fazer carreira com a cidade. J.B. Lippincott, Fred Eaton e William Mulholland. Esta fotografia apareceu no Los Angeles Times, 6 de agosto de 1906. Eaton estava confiante. Ele estava certo de que o rio Owens era a fonte que Los Angeles precisava para o futuro. Drenando a encosta leste das grandes montanhas por mais de 150 milhas, o rio seguiu um curso natural para o sul em direção a Los Angeles. Abaixo do pequeno fluxo de lava no extremo sul da bacia, Eaton apontou o antigo curso do rio, remanescente da última era glacial. Mulholland viu que o curso do antigo rio era uma rota direta para as montanhas ao norte de Los Angeles e que estas montanhas eram a última barreira para entregar um novo suprimento à cidade sedenta. Mulholland começou a traçar um alinhamento, concebendo um sistema de aquedutos e reservatórios para transportar a água inteiramente pelo fluxo da gravidade. A proposta da Eaton para Mulholland foi uma joint venture. A Eaton se comprometeria a comprar os direitos de terra e água e a cidade de Los Angeles construiria o aqueduto. Uma vez construído, o aqueduto forneceria à cidade a água necessária, mas a água excedente também seria exportada do vale. Eaton propôs que ele exportasse essa água, pagando à cidade uma portagem para seu transporte e vendendo-a para fins de irrigação na outra extremidade. Mulholland concordou com a Eaton, o projeto era viável. Ele discordou fortemente, no entanto, sobre o empreendimento conjunto. Mulholland, como a Eaton, sabia que o Serviço de Recuperação dos EUA estava avaliando o potencial de um projeto de recuperação no Vale Owens. Mulholland percebeu que as terras retiradas do assentamento para este fim pelo governo federal nunca poderiam ser usadas para um empreendimento que não fosse 100% público. Eaton permaneceu pouco convencido. Nos anos 1800 e início do século XIX, o empresário americano foi um herói. Homens de grande visão buscavam grandes empreendimentos, ferrovias transcontinentais, canais e linhas de navios a vapor entre eles. Eaton agarrou-se às suas ambições para o projeto, mas em novembro de 1904 Mulholland o convenceu de que não poderia haver uma joint venture. Mulholland entrou em contato com Lippincott. Ele solicitou que Lippincott lhe fornecesse uma cópia do relatório do Reclamation Service para que ele pudesse avaliar os fluxos do rio Owens e o potencial do rio Owens como uma fonte de água. Lippincott adiou para Newell sobre este assunto. Newell deu o relatório a Mulholland como cortesia, mas serviu apenas para confirmar a convicção de Mulholland de que o rio Owens era a única opção viável para Los Angeles.</w:t>
      </w:r>
    </w:p>
    <w:p>
      <w:r>
        <w:rPr>
          <w:b/>
          <w:color w:val="FF0000"/>
        </w:rPr>
        <w:t xml:space="preserve">id 86</w:t>
      </w:r>
    </w:p>
    <w:p>
      <w:r>
        <w:rPr>
          <w:b w:val="0"/>
        </w:rPr>
        <w:t xml:space="preserve">Mesmo as pessoas que são relativamente felizes no trabalho passam por períodos em que odeiam seus empregos - por dias, semanas ou mesmo meses de cada vez. Basta ler nas entrelinhas dos recentes obituários do jornalista da CBS Mike Wallace , que morreu em 7 de abril com a idade de 93 anos. Como informou o The New York Times , Wallace sofreu um colapso nervoso quando seu documentário sobre o engano dos militares americanos sobre a força das tropas inimigas vietnamitas provocou uma ação de difamação de 120 milhões de dólares contra a CBS movida pelo general William C. Westmoreland, o comandante das tropas americanas no Vietnã de 1964 a 1968. Ainda assim, após o caso ser resolvido em 1985, Wallace passou mais de 20 anos na CBS. Portanto, vamos supor que você decida aguentar por um tempo em vez de fugir. Aqui estão 10 coisas que você pode fazer para tornar as coisas melhores. 1. Negociar mudanças na descrição de seu trabalho. Fale com seu chefe sobre a alteração de sua carga de trabalho ou do tipo de trabalho que você faz atualmente. Se você estiver sobrecarregado e sobrecarregado, ou completamente incontestado, seu chefe entenderá que você nunca será tão produtivo quanto poderia ser, a menos que algo dê. Só poder ter esta conversa pode ser um ótimo começo para dar forma a algo novo. Seu objetivo é chegar a uma solução que não seja apenas a melhor para você, mas também trabalhar para seu chefe, sua equipe e sua organização. 2. Arranje-se para trabalhar com pessoas diferentes. Mesmo que você não odeie necessariamente seus colegas de trabalho, pode atualizar sua visão sobre seu trabalho e os aspectos que você odeia ao envolver pessoas diferentes. Nos próximos projetos, peça para trabalhar em equipe com pessoas com as quais você não costuma trabalhar ou mesmo interagir ao redor do escritório. Em uma base mais informal, você pode pedir a essas pessoas que reajam a várias idéias ou incluí-las em suas sessões de brainstorming. Outra possibilidade é descobrir se sua organização contratou consultores externos com os quais você poderia se unir em determinadas tarefas. Misture-o para obter um novo compromisso. 3. Procure sinergia. Se você já sabe com quais pessoas você gosta de trabalhar e com quem trabalha bem, encontre mais oportunidades para colaborar com elas. Internamente, isto pode significar pedir permissão para trabalhar em sua próxima apresentação com alguém com quem você sabe que tem uma boa química. Externamente, pode haver fornecedores e clientes individuais com os quais você tenha um relacionamento particularmente bom. Nutra estes relacionamentos, fortaleça estes laços e assuma um papel ativo em continuar a crescer e desenvolvê-los. Se você já trabalhou bem com consultores externos específicos, considere pedir novamente a contribuição deles. 4. Transfira-se para uma equipe ou departamento diferente. Se não houver nada a seu favor onde você está, pense em manobrar um turno lateral. Veja se o seu chefe está aberto à idéia de sua transferência para uma área de negócios diferente. Pense inteligentemente em como você pode ser útil na realização disto, em vez de sentar-se e esperar ser transferido para um lugar novo. Faça algumas pesquisas antes de enviar seu pedido e veja quais são as áreas da organização que mais se destacam ou quais são as novas equipes no horizonte com as quais você talvez queira se envolver. Procure oportunidades onde sua contribuição possa ser valorizada. Envie seu comentário Envie sua resposta Os escritores da Forbes têm a capacidade de chamar os comentários dos membros que acham particularmente interessantes. Os comentários chamados são destacados em toda a rede da Forbes. Você será notificado se seu comentário for chamado para fora. Comentários Excelente artigo. Mesmo que os trabalhos tenham se tornado mais agitados e de ritmo mais acelerado, você ainda precisa encontrar alguma forma de aproveitar o trabalho. Caso contrário, você logo se esgotará. Você também precisa andar por aí e permanecer sentado o dia inteiro. Mas, em última análise, abstenha-se de participar da política do escritório. Obrigado pelo artigo bem pensado e útil. Com certeza, as dez táticas que você delineia são todas maneiras significativas de conseguir um prazer incremental em um trabalho. Eu questiono, entretanto, se, retórica à parte, tais táticas são suficientes para transformar um emprego odiado em um ente querido. Nós obtemos verdadeiro prazer quando estamos empenhados em um empreendimento que realmente nos interessa; quando os objetivos, a maneira e as ações desse empreendimento refletem nossas crenças, emoções e motivos individualizados; e quando as possibilidades oferecidas por esse empreendimento são social e individualmente viáveis para nós. Quando estas condições não são amplamente satisfeitas - como em "um emprego que você odeia" - é improvável que pequenos ajustes na situação de trabalho resultem em "um emprego que você ama". Ainda assim, quando estas condições são amplamente satisfeitas, então as estratégias que você propõe podem melhorar os níveis de satisfação de uma pessoa. Eu gosto de seu artigo</w:t>
      </w:r>
    </w:p>
    <w:p>
      <w:r>
        <w:rPr>
          <w:b/>
          <w:color w:val="FF0000"/>
        </w:rPr>
        <w:t xml:space="preserve">id 87</w:t>
      </w:r>
    </w:p>
    <w:p>
      <w:r>
        <w:rPr>
          <w:b w:val="0"/>
        </w:rPr>
        <w:t xml:space="preserve">Irmão Wristwatch e Avô Wen: Kleptocracia chinesa Dois dias após os americanos irem às urnas, a China embarcará com grande alarde em sua própria transição de liderança, unindo uma nova geração de homens - e quase certamente todos eles serão homens - para governar o país nos próximos dez anos. Uma equipe de sete pessoas, o Comitê Permanente do Politburo do Partido Comunista Chinês, entoará suas prioridades oficiais para o novo termo: reequilíbrio econômico, inovação tecnológica e integridade territorial, entre outras coisas. Há uma questão que eles não enfatizarão, mas é mais essencial para a sobrevivência de seu partido do que qualquer outra: o combate à corrupção. Na quinta-feira, apenas vinte e um dias antes da entrega solene, o jornal Times lançou a notícia equivalente a uma granada de mão no caso: uma investigação de quarenta e sete mil palavras revelando que a família do Primeiro Ministro cessante Wen Jiabao acumulou 2,7 bilhões de dólares em ativos durante seu mandato. A notícia do ovo do ninho - que é suficientemente grande para classificar o clã Wen ao lado dos Marriotts na lista de famílias mais ricas da Forbes - causa um golpe especialmente incômodo porque Wen, apelidado de avô Wen por suas atenções aos pobres, se apresentou como um dos porta-estandartes morais do partido. A história não o acusa totalmente de corrupção; ela documenta uma cultura de auto-propaganda e enriquecimento. O governo imediatamente apagou o site do Times; Bloomberg foi bloqueado por mais de quatro meses, desde a publicação de um relatório sobre os bens do novo presidente Xi Jinping. O Blacking out do Times está fora de questão. Para entender a ameaça que a corrupção passou a representar para o Partido, os chineses não precisam procurar mais do que seus próprios jornais. É um dos fatos curiosos da China de hoje que a imprensa do estado tanto marcha em sintonia com o Partido Comunista como também dedica muito de seu espaço à documentação de atos de pilhagem épica e abusos de poder. O último escândalo se concentra em um homem que ficou conhecido na China como "Uncle House". "Ele é um obscuro apparatchik de 56 anos chamado Cai Bin, um alto funcionário da administração urbana e comissário político da província de Guangdong, que foi demitido esta semana depois que os investigadores descobriram que de alguma forma ele havia adquirido vinte e duas casas, no valor estimado de seis milhões de dólares. Com um salário oficial de menos de vinte mil dólares por ano, Cai foi considerado um prolífico recebedor de subornos, de acordo com a imprensa estatal. As muitas casas da Cai Bin foram inicialmente entregues por usuários chineses da Web, que elevaram o caso a uma piada nacional e deixaram as autoridades sem outra escolha a não ser tomar medidas. O tio House chega apenas algumas semanas depois de "Brother Wristwatch", também conhecido como Yang Dacai, o antigo chefe da Administração de Segurança do Trabalho na província de Shaanxi. Ele foi demitido depois que os usuários da Web notaram uma fotografia dele no local de um acidente de ônibus mortal. A foto inicialmente atraiu críticas porque ele estava sorrindo ao lado dos destroços, mas as acusações evoluíram rapidamente da insensibilidade à corrupção depois que as pessoas fizeram zoom em seu relógio, e a compararam com outras fotos disponíveis publicamente que mostraram que Yang tinha uma bela coleção de pelo menos onze relógios ultra-altos, incluindo um Montblanc de cinco mil dólares e um Omega de dez mil dólares. (Yang sustentou que os comprou todos com renda obtida legalmente). Não há nada de inerentemente único no fato de que a ascensão da China foi acompanhada de um enorme roubo oficial. (Em "Boss Rail", um artigo da revista da semana passada, examinei a cultura da corrupção no maior projeto de obras públicas da China, bem como a corrupção que acompanhou a ascensão da América no século dezenove). O que é único, porém, e potencialmente prejudicial à estabilidade política, é a natureza da corrupção na China. Em um novo livro, "O Duplo Paradoxo", o sinólogo Andrew Wedeman examina uma série de dados sobre prisões, subornos e processos não apenas na China, mas em outros países com altos índices de corrupção como Zaire, Nicarágua e Haiti - bem como em lugares com alto crescimento, como Coréia e Taiwan. "Embora não haja uma boa corrupção", Wedeman</w:t>
      </w:r>
    </w:p>
    <w:p>
      <w:r>
        <w:rPr>
          <w:b/>
          <w:color w:val="FF0000"/>
        </w:rPr>
        <w:t xml:space="preserve">id 88</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Re: Paragon Drive Copy on Giveaway of the Day Apenas um pouco de informação, se você quiser salvar o arquivo de instalação para que ele possa ser colocado novamente, se necessário, após o período de doação gratuita, observe onde ele será desempacotado. Em W7 seu nome de usuário C:\Usuários \AppData\Local\Temp\ Randomfoldername Copie para fora a pasta Random e dentro estão os arquivos de instalação, então uma vez registrado você pode reinstalá-lo quando quiser usando os códigos dados pela Paragon. Re: Paragon Drive Copy on Giveaway of the Day Re: Paragon Drive Copy on Giveaway of the Day Originally Posted by wainuitech Apenas um pouco de Info, se você quiser salvar o arquivo de instalação para que ele possa ser colocado novamente, se necessário, após o período de doação gratuita, observe onde ele será desempacotado. Em W7 seu nome de usuário C:\Usuários \AppData\Local\Temp\ Randomfoldername Copie para fora a pasta Random e dentro estão os arquivos de instalação, então uma vez registrado você pode reinstalá-lo quando quiser usando os códigos dados pela Paragon. Eu não tomei nota de seus conselhos e instalei o software. Ainda posso copiar a pasta Random para instalações posteriores, se necessário?</w:t>
      </w:r>
    </w:p>
    <w:p>
      <w:r>
        <w:rPr>
          <w:b/>
          <w:color w:val="FF0000"/>
        </w:rPr>
        <w:t xml:space="preserve">id 89</w:t>
      </w:r>
    </w:p>
    <w:p>
      <w:r>
        <w:rPr>
          <w:b w:val="0"/>
        </w:rPr>
        <w:t xml:space="preserve">Front Office Football: O Futebol de Frente de Jogo de Cartas: O Jogo de Cartas é a minha primeira aventura no mundo dos jogos de cartas e tabuleiros físicos. É um jogo de construção de baralhos para dois jogadores que simula o futebol profissional. Meu objetivo com o jogo era simular como os treinadores de futebol profissional abordam o planejamento do jogo e as chamadas de jogo em uma batalha rápida e emocionante de mentes. Visão geral Por muito tempo, eu quis criar um jogo de tabuleiro ou de cartas para recapturar aqueles momentos de dados e papel da minha infância e do início da vida adulta. Há muitos produtos bons no mercado hoje, mas só quando joguei os populares jogos de construção de tabuleiros dos últimos anos é que percebi que eles acrescentaram uma dimensão a este tipo de jogo que não vi em nenhum outro lugar. E essa dimensão combina muito bem com muito material que li sobre como os treinadores abordam o planejamento do jogo. Futebol de salão: O Jogo de Cartas lhe dá a oportunidade de construir um playbook como os profissionais, depois executar seu plano de jogo em um emocionante jogo de cartas moldado pela simulação de dezenas de milhões de jogadas. Financiamento Ter um quadro físico ou um jogo de cartas impresso é bastante caro. Eu também sou novo no mundo dos jogos de tabuleiro e não tenho certeza de quantos dos meus clientes atuais têm algum interesse neste tipo de projeto. Devido a estes desafios, criei um projeto Kickstarter para financiar a tiragem inicial do jogo. O Kickstarter é um site que fornece um mecanismo para financiar projetos criativos. Todos os tipos de projetos empolgantes, desde filmes, música, moda e jogos, foram trazidos ao mercado por causa do Kickstarter. Os projetos Kickstarter angariam dinheiro através de promessas. Se meu objetivo for alcançado durante o período de promessa, eu recebo o dinheiro e posso pagar para que o jogo seja impresso. Se meu objetivo não for alcançado, as promessas nunca serão pagas. Atualmente, estou pronto para a fase inicial de desenvolvimento do jogo de cartas. Estou apenas ajustando o jogo através de um teste de jogo. A maior parte da arte está pronta, e tenho uma impressora pronta para publicar o jogo para mim. É realmente apenas uma questão de financiar o projeto agora. Qualquer coisa acima de uma promessa de entrada lhe dá uma cópia do jogo, enviada para seu endereço de casa, assim que o jogo for publicado. Como um agradecimento especial àqueles de vocês que estão dispostos a comprometer seu dinheiro com este projeto, eu acrescentarei seu nome aos créditos no manual de instruções. O objetivo do compromisso de $43.000 está um pouco acima da média para este tipo de projeto, porque eu quero disponibilizar um conjunto completo de cartões específicos para a equipe com o lançamento inicial. Nenhum deste valor será lucro - deve estar muito próximo do valor exato que eu preciso para uma tiragem inicial e para enviar as cópias que eu vendo através do processo Kickstarter. Comprar Para pré-comprar o jogo ou doar dinheiro para este projeto, visite minha página do Kickstarter . Agradeço sinceramente seu apoio. Detalhes do projeto Para lhe dar uma idéia melhor do Front Office Football: O jogo de cartas, eu coloquei o manual online. Ainda estou afinando o manual, mas o mecanismo do jogo e o conjunto de regras está testado e pronto para ser usado.</w:t>
      </w:r>
    </w:p>
    <w:p>
      <w:r>
        <w:rPr>
          <w:b/>
          <w:color w:val="FF0000"/>
        </w:rPr>
        <w:t xml:space="preserve">id 90</w:t>
      </w:r>
    </w:p>
    <w:p>
      <w:r>
        <w:rPr>
          <w:b w:val="0"/>
        </w:rPr>
        <w:t xml:space="preserve">Agora sou membro da "Dirty Old Mans Society". A "Dirty Old Man's Society" é um clube para todos os senhores que fizeram o Mambo horizontal com uma jovem senhora de idade legal, mas jovem o suficiente para ser legalmente sua filha. Isso, rapazes, fui eu ontem à noite. Normalmente a entrada é restrita aos mais de 40 anos, sou um par de anos tímido, mas acho que meu caso merece uma exceção. Fui dar um passeio rápido depois do jantar, passei a semana toda enrolando meus miolos em um projeto e precisei de uma pausa. Fui a um pub local, tranqüilo, e vi este pouco de "SCRUMPTIOUS" no bar. Sentei-me, pedi uma água tônica slimline (sim, foi o que foi!!!) e eu e a Srta. Novecentos começamos a chantagear. Rapazes - Tez de pêssego/creme GORGEOUS, 1,80 m, e olhos grandes e macios de aveleira, e rapaz este pintinho novo como agitá-los. Ah, sim, assim como metade da minha idade...ela tinha metade do meu peso. Mas mais sobre isso depois... Então, estou tentando continuar a ser o meu eu de sempre, contando-lhe histórias de minha formação e viagens internacionais, ela responde com relatos selvagens de sua mãe louca e de seu pai de cara séria. Eu começo a rir como uma criança - não são muitas garotas que podem me fazer rir, mas esta poderia. "Então você foi ceder, então?" digo eu. "Sim, na verdade aprendi a diferença entre uma estalactite e uma estalagmite", diz ela, rolando os olhos. Eu sorrio, e lhe chamo de bluff: "Vá lá então, me diga. Uma rodada diz que você não sabe ou não consegue lembrar". Ela levanta as sobrancelhas e pisca as pérolas com um olhar "Você está me desafiando?". Antes que eu possa me retrair, ela me diz. Ela consegue colocá-lo no lugar. Eu recebo a próxima rodada, como por nossa aposta. Acontece que esta garota é uma pequena mini-agenda-clopédia... ela sabe muito sobre muita coisa. De qualquer forma, eu vou continuar...eu a acompanho, lhe mostro meu lugar no caminho...ela não volta para o dela antes das 8h30. Dirty Old Mans Society...dá um novo significado a "ficar mais DOMS à medida que você envelhece". Re: Agora sou membro da "Dirty Old Mans Society". Por que não? Ela sabe onde eu moro, se ela começar a sentir a vontade de fazer guisado de coelho, ela poderia simplesmente chavear meu carro ou algo mais estúpido. Ela sabe que eu nunca serei seu marido (ESPERO!!) Espero poder puxar os de 19 anos quando tiver sua idade! Não é tão difícil como todo mundo faz com que seja difícil estar na parte de trás da cabeça, acho que toda a mística está lá porque tão poucas pessoas realmente têm a inspiração para tentar. Basta lembrar como era quando você tinha essa idade, e eu me lembro como se fosse ontem. De qualquer forma, eu não fazia muita foda aos 19 anos e naquela época, como você pode adivinhar, eu estava GAGGANDO por isso, hormônios em fúria e tudo mais, então estou compensando o tempo perdido!!! Sempre fui um Peter Pan de qualquer maneira, minhas sobrinhas e sobrinhos aparecem nos fins de semana, sou mais velho que todos os pais e mães deles, mas sou o tio que é mais "divertido". Tenho um casal de primos pequenos no início dos 20 anos, às vezes vou beber um copo com eles como se fossem 3 companheiros. Se você olhar para trás em seus dias de escola/faculdade, sempre houve um professor que era "legal" entre as dezenas de quadradinhos, não foi?? E não importava que ele tivesse 55 anos, ele podia te quebrar na metade da aula sem aviso prévio. Esse é o tipo de pessoa mais velha que você quer ser quando chegar à minha idade - ou quando você tiver QUALQUER idade. Re: Agora sou membro da "Dirty Old Mans Society". Originalmente publicado por Keyser Soze Se você olhar para trás em seus dias de escola/universidade, sempre houve um professor que era "legal" entre as dezenas de quadradas, não é mesmo? E não importava que ele tivesse 55 anos, ele podia te rachar no meio da aula sem aviso prévio. Esse é o tipo de pessoa mais velha que você quer ser quando chegar à minha idade - ou quando você tiver QUALQUER idade. Pare de falar como se tivesse 40 anos ainda nem tinha 40! Eu tenho 34 anos, por isso, em poucos anos, 38 anos não é velho.</w:t>
      </w:r>
    </w:p>
    <w:p>
      <w:r>
        <w:rPr>
          <w:b/>
          <w:color w:val="FF0000"/>
        </w:rPr>
        <w:t xml:space="preserve">id 91</w:t>
      </w:r>
    </w:p>
    <w:p>
      <w:r>
        <w:rPr>
          <w:b w:val="0"/>
        </w:rPr>
        <w:t xml:space="preserve">Startup Interview ~ Tapestry Olá Andrew, você pode nos falar sobre você e seu histórico? Claro, embora eu esteja aqui há tanto tempo que minha carreira é um pouco difícil de ser categorizada. Comecei na tecnologia, estudando engenharia e ciência da computação na Universidade de Sydney. Fiz um pouco de eletrônica no início de minha carreira, mas muito rapidamente me mudei para o software, onde descobri que tinha um verdadeiro amor pelas interfaces de usuário e pela experiência do usuário, e passei vários anos trabalhando na área de tecnologia nesta área. À medida que minha carreira se desenvolveu, mudei para a gerência sênior, com meu último trabalho "próprio" antes do lançamento da Tapestry sendo Diretor de Engenharia e Tecnologia na Honeywell - época em que acho que não tinha escrito uma linha de código em cerca de dez anos! No entanto, não era bem uma carreira padrão nas grandes empresas, pois meu hábito de tentar fazer as coisas de forma diferente de todas as outras significava que eu tirava grandes pedaços daquele tempo para viajar e escrever livros sobre minhas aventuras na África, Ásia e Oriente Médio, que foram publicados nos EUA, Reino Unido, Austrália e até traduzidos para o alemão pela National Geographic. Só quando fundei a Tapestry é que fui capaz de combinar as duas partes de minha carreira -- criativa e técnica -- em um único trabalho que agora me mantém infinitamente entretido! De onde vem sua idéia inicial? Como você chegou a este projeto? Há alguns anos eu estava estudando um MBA na China na Universidade Tsinghua, em Pequim. Em certo momento, estávamos analisando a demografia da população e algumas das previsões que poderíamos fazer sobre as mudanças econômicas não apenas na China, mas em todas as economias desenvolvidas durante as próximas décadas. Ficou bem claro que o maior desafio que todos esses países enfrentam é o envelhecimento da população. É a maior tendência demográfica da história humana, e vai transformar indústrias, governos e sociedades nas próximas décadas. No entanto, foi só então que encontrei o campo do empreendedorismo social que a idéia da Tapeçaria realmente clicou. O empreendedorismo social é um campo no qual as empresas visam não apenas alcançar a sustentabilidade financeira, mas também cumprir uma missão social. Eu havia passado praticamente toda minha vida fazendo produtos que fazem do mundo um lugar melhor, então esta parecia ser a melhor idéia que eu já havia ouvido. Continuei a concluir minha tese de mestrado sobre empreendedorismo social e fundei a Tapestry alguns meses depois. A Tapestry é uma pequena empresa com a grande visão de enriquecer a vida dos idosos em todo o mundo, ajudando-os a permanecer conectados com suas famílias, seus amigos e as comunidades ao seu redor. Nossos usuários são geralmente avós ou pais que se vêem deixados para trás por tecnologias em constante mudança e, como resultado, não estão tão conectados à vida de seus filhos como gostariam de estar. Quantos funcionários a equipe da Tapeçaria tem atualmente? Temos cinco funcionários: um designer, um desenvolvedor front-end, um desenvolvedor Ruby on Rails, um desenvolvedor Android/móvel, e eu mesmo. A solução da Tapestry é muito diferente da que você estava pensando inicialmente? Os detalhes estão em constante mudança, mas o conceito central ainda é bastante constante. No início pensávamos que os membros mais jovens da família não iriam querer usar o produto para si mesmos, então nos concentramos principalmente em nossos usuários seniores. Acontece que as famílias querem ser capazes de colaborar e compartilhar de maneiras diferentes do que é oferecido atualmente pelas plataformas existentes. Por isso, estamos agora construindo em algumas dessas características. Como foi tecnicamente desenvolvida sua solução? Nosso back-end roda em Ruby on Rails, nosso front-end web tem uma combinação de backbone.js e bootstrap, e é claro que também temos nosso software Android tablet que é escrito em Java. O Tapestry Tablet Você pode nos apresentar rapidamente seu modelo de negócio? Nós fornecemos o serviço Tapestry como uma assinatura paga para as contas Tapestry "Simplicity" (gratuito para membros da família). Também vendemos a Tapestry Tablet diretamente aos clientes. Até agora, qual tem sido o obstáculo mais difícil de transpor para você? Eu acho que levantar capital é o mais difícil, porque o resultado é tão incerto, e é um resultado tão binário. O desenvolvimento do produto sempre lança desafios, e estamos sempre aprendendo sobre coisas que deveríamos ter feito melhor, mas elas estão sempre muito mais sob nosso controle. Como você planeja fazer com que seu projeto cresça nos próximos anos? O que você espera para a Tapeçaria em seus sonhos mais loucos? Estaremos aumentando nossa base de clientes aqui na Austrália durante os próximos seis meses, com o objetivo de levantar capital para expansão internacional no final do próximo ano. Sonhos mais loucos? Que nós</w:t>
      </w:r>
    </w:p>
    <w:p>
      <w:r>
        <w:rPr>
          <w:b/>
          <w:color w:val="FF0000"/>
        </w:rPr>
        <w:t xml:space="preserve">id 92</w:t>
      </w:r>
    </w:p>
    <w:p>
      <w:r>
        <w:rPr>
          <w:b w:val="0"/>
        </w:rPr>
        <w:t xml:space="preserve">Antevisão da Liga dos Campeões: O Barcelona procura se recuperar do Barcelona, que vai tentar reencontrar a forma da Liga dos Campeões após sua derrota para o Celtic (AAP) Por Steve Douglas Humbled pelo Celtic no último resultado de choque na Liga dos Campeões, o Barcelona viaja para a Rússia esta semana enquanto os favoritos da competição tentam pela segunda vez selar um lugar na fase de mata-mata. A Liga dos Campeões lançou uma série de placares imprevisíveis nesta temporada e nenhum maior que a derrota do Barca por 2x1 em Glasgow há duas semanas, impedindo que os gigantes espanhóis se juntassem ao FC Porto, Málaga e Manchester United nas últimas 16 partidas, com dois jogos a menos. Lionel Messi e sua equipe ainda precisam de mais uma vitória para avançar no Grupo G, mas conseguir isso no Spartak de Moscou na terça-feira está longe de ser garantido, já que o Barcelona só venceu uma vez em seis viagens à Rússia. "Não devemos baixar a guarda nem relaxar", diz o playmaker do Barcelona, Andrés Iniesta. "Até este ponto, nosso início de temporada tem sido sustentado e sensacional". Mas devemos continuar como começamos". Embora o Barcelona ainda seja um grande favorito para progredir, o mesmo não se pode dizer de uma série de grandes armas da Europa. O Manchester City está à beira da eliminação há um mês e o destino dos campeões ingleses, que estão na lanterna do Grupo D com apenas dois pontos em quatro jogos, será selado se eles não conseguirem vencer o Real Madrid em casa na quarta-feira no confronto mais importante da quinta rodada da fase de grupos. Uma vitória do Madrid provavelmente levaria o time de José Mourinho, embora o time de José Mourinho também esteja tropeçando depois de conquistar apenas um ponto em sua dupla de cabeça com o Borussia Dortmund, o sedoso time alemão. "Jogaremos com praticamente nossa temporada em jogo", diz o zagueiro Sergio Ramos, do Madrid. "Como jogador de futebol, esses são os tipos de jogos para os quais você vive". Dortmund é o líder do grupo e só precisa de um ponto no Ajax para avançar. O Chelsea está engajado em uma dura briga de três vias pelas duas vagas no Grupo E, e uma derrota na Juventus na terça-feira deixará o destino dos titulares fora de suas mãos. Apenas um ponto separa Chelsea, Juventus e o líder do grupo Shakhtar Donetsk, que poderia se classificar com uma vitória no FC Nordsjaelland. O Milan precisa de uma vitória no Anderlecht na quarta-feira para que a difícil equipe italiana não enfrente a séria perspectiva de eliminação do Grupo C, enquanto o vencedor da partida de terça-feira entre Valencia e o vice-campeão da última temporada, Bayern de Munique, se classificará no Grupo F. O Paris Saint-Germain requer apenas um ponto no Dínamo de Kiev para se juntar ao FC Porto na próxima rodada do Grupo A, enquanto o Schalke e o Arsenal se classificarão do Grupo B se vencerem o Olympiakos e o Montpellier, respectivamente. Messi, o prolífico atacante argentino, tentou fazer o Barcelona esquecer sua decepção na Escócia, mantendo sua notável série de gols. Sua dupla na vitória por 3x1 no Real Zaragoza no sábado levou sua contagem de 2012 para 78 em 2012, ficando dentro do recorde de sete gols do ex-atacante alemão Gerd Mueller em um ano civil, estabelecido em 1972. Na semana passada, Messi marcou mais dois gols para passar de Pelé para o segundo lugar (75 gols em 1958). Entretanto, o técnico Tito Vilanova fez questão de dizer que o sucesso de seu plantel se deve mais ao trabalho em equipe do que ao brilhantismo individual de seu craque. "Precisamos de todos os nossos jogadores, porque apenas um homem não pode ganhar a partida", diz Vilanova. Barca já falou da fome de Messi de vencer a contagem de 71 gols de Raul González como o maior artilheiro de todos os tempos na Liga dos Campeões. Atualmente, Messi é o terceiro com 54, atrás de Ruud van Nistelrooy (56). Vilanova deu as boas-vindas ao par central-defensivo de Gerard Pique e Carles Puyol no final de semana, que deveria apoiar uma linha de fundo que parecia exposta contra o Celtic. O vencedor do time inglês na vitória por 3x2 sobre o Shakhtar manteve o Chelsea na disputa da última vez, mas ainda existe a possibilidade genuína de que o time inglês possa se tornar o primeiro campeão reinante a não conseguir chegar à fase de mata-mata. Os Blues estão em sua primeira rotina da campanha, tendo conquistado apenas dois pontos em seus quatro últimos jogos da Premier League. "Já estivemos nesta posição antes. Por alguma razão, novembro para nosso clube é um mês ruim e parece ser novamente o caso este ano", diz o gerente do Chelsea Roberto di Matteo. "Temos que tentar resolver isso".</w:t>
      </w:r>
    </w:p>
    <w:p>
      <w:r>
        <w:rPr>
          <w:b/>
          <w:color w:val="FF0000"/>
        </w:rPr>
        <w:t xml:space="preserve">id 93</w:t>
      </w:r>
    </w:p>
    <w:p>
      <w:r>
        <w:rPr>
          <w:b w:val="0"/>
        </w:rPr>
        <w:t xml:space="preserve">ENTREVISTA: Mike Daruty (Chefe da Restauração 'JAWS' Blu Ray) Para coincidir com os 100 anos do Universal Studio e para celebrar a restauração e o lançamento do Jaws em Blu Ray, tivemos o grande prazer de conversar com Mike Daruty -- Vice Presidente Sênior de Operações Técnicas da Universal Studios -- e com o homem encarregado da restauração. Blake Howard: Você pode falar sobre como a 'restauração' se opõe à 'remasterização' e ao 'aprimoramento' a que nos acostumamos com o seu relançamento padrão? Mike Daruty: Ao restaurar nossos filmes, procuramos manter a visão original dos cineastas e a intenção criativa de melhorar a qualidade da imagem. A diferença é que usamos elementos originais do filme como fonte, escaneamos em uma resolução mais alta e gastamos mais em tempo de cor; restauração digital e limpeza digital. Isto nos proporciona uma qualidade muito maior do que a remasterização de vídeo normal fornecida no passado. BH: Quando você está lidando com um artefato cinematográfico sagrado como o 'Jaws', quanta pressão extra existe para entregar ou recriar o padrão? MD: Nós não o vemos necessariamente como tendo pressão extra, nós o vemos como uma grande oportunidade para restaurar um dos grandes filmes da Universal1. Embora mantendo a visão original e a intenção criativa dos cineastas1 , somos capazes de restaurar e lançar o filme para um público que não teve a experiência de ver este filme nesta resolução em 37 anos. Também consideramos isto como uma oportunidade para preservar um novo filme 35mm negativo e impressões, uma versão 2K de cinema digital e masters de Blu-ray de alta definição. BH: Para você, qual cena tem sido a mais justa na restauração? MD: O filme inteiro se beneficiou com a restauração. Ao digitalizar o negativo original em resolução 4K e conduzir todo o processo de restauração em 4K, conseguimos criar uma versão do filme que tem mais detalhes ao longo de todo o processo. As imagens são mais claras e nítidas, as cenas submarinas têm muito mais detalhes e isto é demonstrado pela cena de abertura quando Chrissie é atacada pelo tubarão. Você pode ver mais detalhes sobre ela na água. BH: Você pode descrever as primeiras reações de Spielberg ao ver o produto final? MD: Temos sempre em mente a intenção original dos cineastas, o aspecto e a visão quando restauramos ou remasterizamos um filme. Ao mesmo tempo, nós1 estamos procurando restaurar a imagem e o som a sua qualidade original enquanto removemos os efeitos do processo de envelhecimento do filme1. A reação do Sr. Spielberg1 foi que ele ficou impressionado com a quantidade de detalhes obtidos ao digitalizar o negativo original e trabalhar em uma resolução de 4K. Ele mencionou que ele é capaz de ver mais detalhes ao longo do filme e que este filme parecia melhor do que quando foi originalmente lançado no teatro. BH: Devido ao sucesso da restauração - que outros filmes estão no horizonte? E o que você pessoalmente gostaria de ver restaurado? MD: A Universal acaba de passar por um esforço de restauração sem precedentes. 13 títulos passaram por um filme completo restaurado durante este último ano como parte de nosso Centenário. Mais do que qualquer outro estúdio já realizou em um período de um ano. Clássicos como All Quiet on the Western Front (1930), To Kill A Mockingbird (1962), Buck Privates (1941), Frankenstein (1931), Noiva de Frankenstein (1935), Drácula (1931), Drácula espanhol (1931), The Birds (1963), Out of Africa (1985), Pillow Talk (1959), The Sting (1973), Jaws (1975), Schindler's List (1993), todos passaram por uma restauração de filme criando novos negativos de filme 35mm para preservação. Além disso, outros títulos como Vertigo (1958), Rear Window (1954), E.T. (1982), Creature from the Black Lagoon (1954), The Mummy (1932), Invisible Man (1933), e vários da biblioteca Hitchcock passaram por uma restauração de negativos originais de filmes para lançamento em Blu-ray. Vários títulos estão em nossa lista para futura restauração, Touch of Evil (1958), The Lost Weekend (1945), Going My Way (1944), Double Indemnity (1944), My Man Godfrey (1936) e The Heiress (1949) são alguns dos títulos que mais receberam indicações ou prêmios da Academia e toda parte do legado da Universal1s Jaws é lançada pela primeira vez em Blu Ray Thursday, dia 22 de agosto na Austrália.</w:t>
      </w:r>
    </w:p>
    <w:p>
      <w:r>
        <w:rPr>
          <w:b/>
          <w:color w:val="FF0000"/>
        </w:rPr>
        <w:t xml:space="preserve">id 94</w:t>
      </w:r>
    </w:p>
    <w:p>
      <w:r>
        <w:rPr>
          <w:b w:val="0"/>
        </w:rPr>
        <w:t xml:space="preserve">Mais de 10 anos de negócios Desde 2001, as Soluções Coletivas de Ponto de Venda têm sido a escolha do Canadá para serviços de processamento de pagamentos e soluções seguras de ponto de venda. Já atendemos mais de 10.000 empresas em todo o Canadá e processamos mais de 10 bilhões de dólares em transações com cartão de débito e crédito. Para saber mais sobre nós, consulte nossa linha de tempo de comunicados à imprensa para ver como crescemos ao longo dos anos. Visa: Pagamentos móveis a caminho do mainstream By CollectivePOS | | 7 de agosto de 2012 - 15:32pm Com o advento contínuo das opções de processamento de pagamentos móveis em empresas tanto grandes quanto pequenas no Canadá e nos Estados Unidos, é apenas uma questão de tempo até que estes terminais POS móveis estejam onipresentes em todos os comerciantes. No entanto, apesar dos vários testes e das implantações estreitas que ocorreram, especialmente durante o ano passado, alguns especialistas acreditam que o verdadeiro uso generalizado e generalizado dos serviços móveis ainda está a algum tempo de distância. "Estamos vendo um impulso em 2013", disse Bill Gajda, o chefe do serviço móvel da Visa, à CNET. "Mas trata-se realmente de lançamentos comerciais e de escala. Estamos realmente começando a ver o ímpeto por trás disso". Quando funciona, recebemos um feedback muito positivo. Mas ainda há mais trabalho que precisa ser feito". Forças de trabalho cada vez mais móveis, juntamente com consumidores que estão se aglomerando em direção a uma vida móvel dependente em maior número do que nunca, têm impulsionado o desenvolvimento de opções de processamento de pagamentos móveis. Os verdadeiros benefícios podem ser realizados pelos proprietários de pequenas empresas, de acordo com o USA Today. Estes comerciantes acreditam que os pagamentos móveis podem ser um tremendo impulso de marketing, alavancando tecnologias inovadoras para atrair clientes. De acordo com Gajda, existem atualmente dois obstáculos principais no mercado para potencialmente impedir a adoção generalizada de tais opções de pagamento. O primeiro é o hardware, pois os chips de comunicação near-field (NFC) que permitem o processo "tap-and-pay" ainda não estão comumente disponíveis. Redes de pagamento como a Visa e a MasterCard fizeram esforços conjuntos para viabilizar as capacidades de NFC em mais de seus terminais. Isto também requer algum esforço por parte dos varejistas para atualizar seus terminais de ponto de venda. O segundo obstáculo é que os clientes e consumidores têm que estar cientes de suas possibilidades de pagamento móvel. Ao educá-los sobre os benefícios de tais pagamentos, incluindo velocidade e conveniência, os clientes estão mais aptos a se aproximar da tecnologia. A National Cash Register (NCR) lançou recentemente sua última edição do NCR Silver, um terminal de ponto de venda totalmente escalável que oferece a configuração flexível e a escalabilidade que os comerciantes e pequenos comerciantes varejistas poderiam se beneficiar, de acordo com a Mobile Payments Today.</w:t>
      </w:r>
    </w:p>
    <w:p>
      <w:r>
        <w:rPr>
          <w:b/>
          <w:color w:val="FF0000"/>
        </w:rPr>
        <w:t xml:space="preserve">id 95</w:t>
      </w:r>
    </w:p>
    <w:p>
      <w:r>
        <w:rPr>
          <w:b w:val="0"/>
        </w:rPr>
        <w:t xml:space="preserve">A transição para longe do velho Android, qualquer coisa abaixo do Android 4.0, Ice Cream Sandwich, tem sido lenta e dolorosa. Faz um ano desde que o Android fez a grande mudança para longe da confusão que era seus lançamentos anteriores. Agora é hora de ver quantos usuários estão realmente desfrutando do sistema operacional mais maduro em que o Android se tornou. O Google lançou os últimos números para seu gráfico de distribuição Android, freqüentemente atualizado, que mostra o "número de aparelhos Android que acessaram o Google Play dentro de um período de 14 dias". Em outras palavras, quantas pessoas estão executando qual versão do Android no mundo real. De acordo com os números da distribuição atual, o Android 4.x, incluindo ICS e Jelly Bean, está perto de 30% da base de instalação -- 28,5% para ser exato. Para colocar isso em perspectiva, levou um ano inteiro para que o Google e seus parceiros conseguissem três de cada dez usuários no Android moderno. Cinco em cada dez ainda usam Gingerbread, enquanto os outros dois estão presos com outra coisa. Claramente, será necessário algo drástico para o Google para conseguir usuários todos na mesma geração de Android, muito menos na versão. O Google não parece estar incomodado com a atual taxa de adoção de novas versões do Android. Eles estão mais preocupados em fornecer a todos os usuários Android o acesso a seus serviços de publicidade, o que eles têm tido relativamente sucesso em fazer. Com a forma como os dispositivos Nexus estão sendo vendidos através da Play Store, acessível globalmente e incrivelmente acessível, não me surpreenderia de ver um grande salto nos números de distribuição após a temporada de férias. Qual versão do Android você está rodando? Espero que o novo PDK do Android ajude nas atualizações. Além disso, estou feliz que o Google atualize os GApps diretamente através da Play Store e não através das principais atualizações de firmware. Espero que quando o VoLTE se tornar a norma, possamos trazer nossos telefones para todas as operadoras... como o GSM é atualmente e podemos evitar a operadora... se assim quisermos. Não, os números reais serão muito mais baixos do que isso. Meu raciocínio: quanto menor o número da versão, menos provável será que você faça o download de aplicativos. Pense em todos aqueles telefones Android baratos rodando 2.3. Depois de obter alguns aplicativos, a maioria desses usuários só usará o telefone como telefone e terminal de e-mail a partir de então. O Android fez alguns progressos incríveis do Froyo para o jellybean, mas acredito que muitos usuários andróides que tiveram uma má experiência com Eclair, Froyo ou gingerbread são muito assustadores para voltar ao andróide (usuários de iPhone), ou para obter um novo andróide (possíveis usuários de iPhone). Eu só queria que algumas pessoas lhes dessem outra chance, por exemplo, eu tinha um amigo que conseguiu um iPhone eu perguntei por que ele não conseguiu um dos andróides ICS ou JB, sua resposta foi "eu tive uma experiência ruim com meu andróide x", este cara provavelmente nunca vai voltar para o andróide, que é realmente seu perdido. O senhor tem um excelente argumento. Eu conheço pessoas assim. Vários de meus amigos tinham Droid Eris e odiavam-no. Assim que seu contrato de 2 anos acabou, eles conseguiram o iphone 4S e os amam absolutamente. E tudo o que eles fazem é falar mal do Android para todos por causa disso. Muita má reputação lá fora por causa do hardware e software ruim de 2-3 anos atrás. Ice Cream Sandwich é MUITO melhor que Eclair e Froyo, mas muitas pessoas foram queimadas pelo Android e falta de atualizações aprovadas pela operadora no passado e não voltarão tão cedo. É muito bom ver mais aparelhos rodando no Android 4.x, mas me dói ver que ainda há mais de 50% dos aparelhos Android rodando no Android 2.3.x Gingerbread. Também meu Samsung GS2, porque eu não sou capaz de atualizar para o ICS em meu país. Isto é uma grande vergonha para a Samsung! Esta é também uma das muitas razões pelas quais eu não gosto nada dos dispositivos Samsung. Mas meu SGS2 é um dispositivo da empresa para a qual trabalho e não tive escolha a respeito dele. Se eu escolher por mim mesmo, escolho pelo Nexus, porque é o melhor dispositivo Android que você pode conseguir. Todos os fabricantes de telefones e operadoras para alguns países (não meus porque telefones e operadoras estão completamente separados em meu país) têm que pensar em uma maneira de tornar mais rápido e fácil a atualização para o mais recente sistema operacional Android, mas eles estão pensando apenas em ter dinheiro próprio. Isso significa que os clientes têm que comprar um novo dispositivo em vez de atualizar um mais antigo. O Google está no caminho certo com sua linha Nexus, mas os usuários globais (não os de TI) têm que conhecer os comprimentos e a disponibilidade dos dispositivos Nexus. É aqui que, se mais pessoas estão/estavam dispostas a enraizar seus dispositivos, que este Android</w:t>
      </w:r>
    </w:p>
    <w:p>
      <w:r>
        <w:rPr>
          <w:b/>
          <w:color w:val="FF0000"/>
        </w:rPr>
        <w:t xml:space="preserve">id 96</w:t>
      </w:r>
    </w:p>
    <w:p>
      <w:r>
        <w:rPr>
          <w:b w:val="0"/>
        </w:rPr>
        <w:t xml:space="preserve">O custo das reclamações por negligência médica tem aumentado significativamente nos últimos anos. De acordo com um relatório publicado no The Telegraph, o NHS enfrenta atualmente 15,7 bilhões em reclamações por negligência, aproximadamente um sétimo de todo o seu orçamento e um aumento de 10% em relação ao ano passado. O número é uma compilação dos valores dos casos que o NHS acredita não poder defender, e também inclui o custo de casos que ainda não foram arquivados. Portanto, esta estimativa pode ser um pouco baixa, particularmente se mais pacientes optarem por arquivar e receber compensação. Dados dos últimos anos indicam que esta tendência ascendente de reclamações por negligência médica não é nova. Em 2011, mais de 8500 reclamações foram apresentadas contra o NHS, um aumento de 30% a partir de 2010. Um porta-voz do Sindicato de Defesa Médica, uma organização mútua que fornece defesa jurídica ao pessoal médico, observou que o aumento de reclamações tem sido o mais acentuado que a empresa tem visto ao longo de sua história. Escusado será dizer que este é um grande aumento e representa um aumento de custos para os contribuintes. Qual é a razão do aumento? Muitas dessas reivindicações vêm de casos em que um bebê foi deixado com danos cerebrais devido a erros durante o trabalho e a entrega. Os avanços na ciência médica podem manter a criança viva muito tempo depois, mas estes tratamentos também são alguns dos mais caros e, portanto, são cobertos por acordos pesados. Entretanto, o aumento dramático das reclamações não está necessariamente relacionado a um declínio na qualidade do serviço. De acordo com a União de Defesa Médica, o aumento está mais relacionado com a prevalência de um tipo diferente de reclamação. Muitas reivindicações que a MDU viu em 2011, por exemplo, foram por incidências que ocorreram nos anos anteriores. Isto parece sugerir uma mudança na razão pela qual um paciente apresentaria uma reclamação. Embora seja impossível saber exatamente por que um indivíduo apresentaria uma reclamação por negligência médica, ela pode estar relacionada ao tipo de ajuda jurídica disponível aos pacientes atualmente. Muitos solicitadores de negligência médica agora oferecem uma política de "sem vitória, sem honorários", o que torna mais acessível a busca de assistência jurídica. Para compensar, os solicitadores cobrarão honorários mais altos para cobrir o custo de casos perdidos, aumentando assim o custo geral das reclamações por negligência, ao ponto de um terço do custo de reclamações bem sucedidas acabar indo para os advogados. Portanto, é claro que está surgindo uma cultura de compensação mais acessível, tornando o processo de apresentação de uma reclamação mais atraente para o paciente médio. Qual é o impacto? A fim de administrar o aumento dos custos, a MDU está sugerindo que o governo aborde diretamente o custo de acordos individuais, alguns dos quais podem custar mais de 5 milhões. Neste ponto, de acordo com a MDU, o custo destas reivindicações está aumentando a uma taxa que supera o salário e a inflação geral. Se os custos continuarem a aumentar a este ritmo, o custo total da saúde no Reino Unido aumentará significativamente.</w:t>
      </w:r>
    </w:p>
    <w:p>
      <w:r>
        <w:rPr>
          <w:b/>
          <w:color w:val="FF0000"/>
        </w:rPr>
        <w:t xml:space="preserve">id 97</w:t>
      </w:r>
    </w:p>
    <w:p>
      <w:r>
        <w:rPr>
          <w:b w:val="0"/>
        </w:rPr>
        <w:t xml:space="preserve">"Eu poderia ter sido assassinada" Não sou a primeira pessoa que Rose Caiazzo contou sua história sobre os problemas que ela teve na República Dominicana. Você pode encontrá-la em outro lugar online . Mas quando ela me contatou, ela queria fazer mais do que falar. Ela queria um pouco de ação. Caiazzo tinha reservado uma fuga no Riu Mambo Resort através da Expedia. O pacote incluía transferências de e para o aeroporto, o que pode não parecer um grande problema para você. Era para ela, no entanto. "Como uma jovem viajando sozinha, esses traslados eram muito importantes para eu reservar através deles, pois eu tinha ouvido falar de muitos problemas que o país tem com estupros, assaltos e coisas ruins em geral acontecendo com turistas que visitam a área", diz ela. No caminho para o aeroporto, o motorista parou abruptamente e pediu-lhe que entrasse em outra van. Ela acrescenta: "O motorista da nova van tinha o dobro do meu tamanho, não estava usando uma camisa "Azul". O mini-ônibus tinha cortinas fechadas. Eu vi que havia outro homem de cor escura esperando dentro do mini-ônibus. Eu realmente pensei que ia entrar naquele ônibus e ir para a minha morte naquele momento e não tinha certeza se deveria gritar, correr ou o quê. Eu estava basicamente cheio de ansiedade e cumpri o que eles disseram para fazer. Juro que quase corri, estava tão assustado, mas depois pensei que isso também seria uma má idéia. No final, o motorista me levou ao aeroporto, mas foi uma experiência muito assustadora não saber se eu ia estar no aeroporto, ou se ia para outro lugar para morrer em um veículo não marcado. Bem, isso não soa como uma maneira agradável de terminar suas férias. Piorando a situação, ela achou que as respostas às suas reclamações da Expedia e do hotel lhe faltaram - pedir desculpas que para ela foram desdenhosas. Ela acreditava que a Expedia era em grande parte responsável por dar-lhe o susto de sua vida, uma vez que ela tinha montado o pacote. "Pelo amor de Deus", diz ela, "eu poderia ter sido assassinada e nunca ter sido encontrada neste momento". Foi quando ela iniciou uma campanha de relações públicas para trazer alguma consciência à sua desagradável viagem de van, que incluiu postar sua história em outros blogs e fóruns e entrar em contato comigo. Eventualmente, ela recebeu uma ligação de um gerente da Expedia e um reembolso parcial em suas férias. Não foi o suficiente. Pensei que seria interessante obter o lado da história da Expedia, então entrei em contato com a agência de viagens on-line em seu nome. Ela disse que havia investigado completamente sua reclamação e reembolsado $31, que é o custo das transferências. A Expedia também disse que a van tinha realmente se avariado - em outras palavras, sem brincadeiras. E afinal, ela não tinha chegado ao aeroporto em segurança? acrescentou ela: Pelo inconveniente experimentado durante a viagem, uma compensação adicional na forma de um cupom de viagem eletrônico de $50 foi então oferecida e aceita pela Sra. Caiazzo. Ao rever a conta da Sra. Caiazzo, foi determinado que os agentes da Expedia fizeram tudo ao seu alcance para defender em nome da Sra. Caiazzo a identificação do problema e o processamento de um reembolso para as transferências. Isso não funciona para ela. Ela responde: Eu não voltarei a usar a Expedia. Além disso, direi a todos que sei o quanto me trataram mal e sempre que vir um artigo ou blog sobre eles, vou explodi-los e contar minha história. Posso entender sua frustração, e certamente sei como é sentir que o passeio de van que você está levando para o aeroporto pode ser seu último. A Expedia deu alguns passos bastante significativos para resolver sua reclamação. Alguns de vocês podem estar se perguntando: Por que reservar férias na República Dominicana, se você está preocupado com o crime? Além disso, além de reembolsar o custo das transferências, oferecendo um certificado e desculpas, o que mais a Expedia ou o Riu poderiam ter feito? Este vai em meu arquivo "caso encerrado", mas é um conto de advertência para qualquer um que planeja umas férias. E a que me parece, é que nunca é cedo demais para começar a fazer perguntas sobre segurança. Atualização (6/26): Fui contatado por Caiazzo ontem, e ela expressou sua preocupação com o tom dos comentários. Eu compartilho dessas preocupações. Algumas destas observações cruzam a linha. Proibi um comentarista como resultado das observações feitas neste blog e excluí seu comentário. Estou considerando tomar outras medidas, mas provavelmente não farei nada sem consultar meus leitores.</w:t>
      </w:r>
    </w:p>
    <w:p>
      <w:r>
        <w:rPr>
          <w:b/>
          <w:color w:val="FF0000"/>
        </w:rPr>
        <w:t xml:space="preserve">id 98</w:t>
      </w:r>
    </w:p>
    <w:p>
      <w:r>
        <w:rPr>
          <w:b w:val="0"/>
        </w:rPr>
        <w:t xml:space="preserve">Eu criei uma lista de distribuição por e-mail que uso para notificar as pessoas quando publico um novo SnyderTalk.  Se você gostaria de estar nessa lista, envie seu endereço de e-mail para nhsny@yahoo.com , e coloque "me adicione à sua lista de distribuição" na linha de assunto.  Se você conhece outros interessados no conteúdo do SnyderTalk, diga-lhes para me enviar seu endereço de e-mail, e eu os colocarei na lista. ________________________________________ Ezequiel 30: 13-19 Assim diz Adonai Yahweh: "Também destruirei os ídolos e farei cessar as imagens de Memphis". E não haverá mais um príncipe na terra do Egito; e porei medo na terra do Egito". Farei Pathros desolado, atearei um fogo em Zoan e executarei juízos sobre Tebas. Derramarei minha ira sobre o pecado, a fortaleza do Egito; também cortarei as hordas de Tebas. Porei fogo no Egito; o Pecado escreverá em angústia, Tebas será violada e Mênfis terá angústias diariamente. Os jovens de On e de Pi-beseth cairão pela espada, e as mulheres irão para o cativeiro. Em Tehaphnehes o dia será escuro quando eu quebrar ali as barras do jugo do Egito. Então o orgulho de seu poder cessará nela; uma nuvem a cobrirá, e suas filhas irão para o cativeiro. Assim executarei julgamentos sobre o Egito, e elas saberão que eu sou Yahweh". ________________________________________ Seu Nome é Yahweh explica por que o Nome de Deus, Yahweh, é tão importante.  Ele está disponível em formato eBook e em brochura . Deus também disse a Moisés: "Diga aos israelitas: 'Javé, o Deus de seus pais -- o Deus de Abraão, o Deus de Isaac e o Deus de Jacó -- me enviou a vocês'. Este [Javé] é o meu nome para sempre, o nome pelo qual devo ser lembrado de geração em geração". (Êxodo 3: 15) "Portanto, eis que os farei saber - desta vez os farei conhecer Meu poder e Minha força; e eles saberão que Meu nome é Yahweh". (Jeremias 16:21) "Eis que os dias estão chegando", declara Javé, "quando eu levantarei para Davi um Ramo justo; e Ele reinará como rei e agirá sabiamente e fará justiça e retidão na terra".  Em Seus dias Judá será salvo, e Israel habitará em segurança; e este é Seu nome pelo qual Ele será chamado: 'Yahweh nossa justiça'". (Jeremias 23: 5-6) Bênçãos no Livro do Apocalipse é um livro que você precisa ler, especialmente agora.  Há bênçãos ao longo das Escrituras, mas o Apocalipse é o único livro da Bíblia que contém uma bênção específica para a sua leitura. Ele é repetido duas vezes, uma no início e outra no final. Esta é a razão pela qual acredito que o Apocalipse deve ser o primeiro passo para o estudo da profecia bíblica. Embora não seja fácil de fazer, o Apocalipse pode ser quebrado e compreendido por qualquer um, não apenas pela elite acadêmica. Portanto, as bênçãos do Apocalipse são para todos. Clique aqui para encomendar o livro eletrônico. Clique aqui para encomendar o livro eletrônico. ________________________________________ Other Books by Neil Snyder Stand! é um romance de suspense que expõe as mentiras, a corrupção e a ganância subjacentes à teoria de que as emissões de CO2 produzidas pelo homem são responsáveis pelo aquecimento global.  O Professor Wes Carlyle e Karen Sterling, sua colaboradora de pesquisa, examinam cuidadosamente a audiência em busca de seu pretenso atacante - um membro da Enviro-gestapo que os tem seguido há dias.  Wes vê seu homem no fundo da sala encostado à parede.  De repente, outro homem na platéia dá um passo à frente e se dirige a Karen em um ritmo ameaçador.  Com um golpe violento, ele balança um taco de bilhar na cabeça dela. Clique aqui para encomendar o eBook. Clique aqui para encomendar o livro eletrônico. O que você fará com o resto de sua vida? trata de uma questão que todo cristão tem que considerar: o que eu devo fazer com minha vida? Clique aqui para encomendar o livro eletrônico. Clique aqui para encomendar o livro eletrônico. Falsely Accuse é uma história verdadeira sobre uma jovem que foi acusada de cometer um duplo homicídio.  É sobre uma farsa de justiça, e revela</w:t>
      </w:r>
    </w:p>
    <w:p>
      <w:r>
        <w:rPr>
          <w:b/>
          <w:color w:val="FF0000"/>
        </w:rPr>
        <w:t xml:space="preserve">id 99</w:t>
      </w:r>
    </w:p>
    <w:p>
      <w:r>
        <w:rPr>
          <w:b w:val="0"/>
        </w:rPr>
        <w:t xml:space="preserve">Últimas Notícias Outros Pagamentos O Queensland Professional Credit Union tem uma variedade de maneiras de ajudá-lo a fazer seus pagamentos para facilitar a sua vida! BPAYr Com BPAYr você pode cuidar de todas aquelas contas irritantes em um só golpe. A BPAYr lhe dá controle total sobre seus pagamentos - e pode ser usada através da Internet, telefone ou em sua filial local. Simplesmente registre-se para fazer transações bancárias via telefone ou Internet Procure o símbolo BPAYr em sua conta Pague suas contas 24 / 7 online ou pelo telefone Cheque Facility Se você precisar pagar grandes somas de dinheiro ou precisar enviar pagamentos pelo correio, então cheques pessoais podem ser a solução para você. Você pode anexar um livro de cheques à sua conta de todos os dias. Novo livro de cheques solicitado automaticamente Forma segura de pagamento Não há necessidade de transportar grandes somas de dinheiro Deduções na folha de pagamento Nosso serviço de dedução na folha de pagamento elimina o incômodo da elaboração do orçamento. Organize transferências para qualquer número de suas contas de Queensland Professional Credit Union. Distribua automaticamente seu dinheiro entre suas contas Defina e esqueça o orçamento EFTPOS Quer você esteja pagando por suas compras ou se tratando de algo especial, EFTPOS é um método de pagamento fácil e conveniente. Economize tempo retirando dinheiro adicional enquanto utiliza as facilidades do EFTPOS. Disponível com nosso Cuecard, Visa Debit Periodical Payments Use este serviço para configurar um pagamento automático regular a uma pessoa ou organização específica. Este serviço permite que você faça um pagamento regular. Pagamento a partir de quase qualquer conta de acesso Pagamentos únicos ou recorrentes Definir e esquecer o orçamento Perguntas adicionais sobre informações? Se você tiver alguma pergunta, por favor r Registre-se na BPay Pty. Ltd. Qualquer conselho ou informação neste site não leva em conta seus objetivos pessoais, situação financeira ou necessidades e você deve considerar se é apropriado para você. Por favor, revise nossos Termos e Condições antes de adquirir um produto. Qualquer conselho ou informação neste site não leva em conta seus objetivos pessoais, situação financeira ou necessidades, e você deve considerar se é apropriado para você. Favor revisar nossos Termos e Condições antes de adquirir nossos produtos.</w:t>
      </w:r>
    </w:p>
    <w:p>
      <w:r>
        <w:rPr>
          <w:b/>
          <w:color w:val="FF0000"/>
        </w:rPr>
        <w:t xml:space="preserve">id 100</w:t>
      </w:r>
    </w:p>
    <w:p>
      <w:r>
        <w:rPr>
          <w:b w:val="0"/>
        </w:rPr>
        <w:t xml:space="preserve">Alongando os Limites Residenciais Diante do aumento dos padrões de desempenho térmico, muitos construtores domésticos estão dedicando mais energia para resistir a eles do que seria necessário para abraçá-los. Felizmente, há poucos por aí que agarraram o touro verde pelos cornos, aprenderam os "como" e os "porquês" e agora estão construindo as comunidades de amanhã hoje. O primeiro deles foi Currumbin Eco Village em QLD, que foi premiado e reconhecido muitas vezes nos anos desde 2007. Agora, vários anos depois, aqueles que vivem na vila estão desfrutando de contas significativamente reduzidas de serviços públicos e um estilo de vida confortável. A prova de conceito tem sido bem sucedida. Em Wodonga, Victoria fica o desenvolvimento de Elmwood. O Elmwood foi construído pelo construtor Brendon Collins, que é apaixonado por casas mais leves e desenvolveu uma gama de casas em banda altamente eficientes e acessíveis. Estas casas têm em média uma classificação energética de 8 estrelas, que ele até mesmo testou a "porta sopradora" para garantir que elas cumpram os rigorosos padrões prometidos. Poucos construtores têm a coragem de fazer isso. A Elmwood está prestes a iniciar o desenvolvimento na fase de aposentadoria da aldeia, que eles pretendem ter alcançado 9 Star Energy Rating. O recém-lançado Cape Paterson Eco Village está lutando por novas casas com pegada zero em Gippsland. Tudo isso está elevando ainda mais a fasquia para eficiências. O Sul da Austrália tem o projeto Beyond, um dos primeiros que visitei, que está indo de força em força. O sócio Adam Wright me mostrou as casas e o plano para a remodelação do que antes era uma propriedade agrícola estéril e desnudada. Todas as casas são construídas de acordo com diretrizes rigorosas de eficiência energética, as quais têm visto a maioria dos residentes livres das contas de energia e água. Lembro-me de ele me contar sobre uma de suas verificações "ad hoc" onde encontrou um construtor que não tinha instalado o isolamento corretamente. Depois de pedir-lhes que o corrigissem, sem sucesso, ele informou ao proprietário que ficou muito grato pela atualização e conseguiu consertá-la. Este não é o seu desenvolvimento ecológico médio. A Fase 3 do Além é chamada de "Chiton". "Estamos construindo as casas de repouso mais eficientes em termos energéticos da Austrália, que geraram um interesse fantástico, especialmente considerando o sempre crescente custo de vida para quem tem uma renda fixa", diz Wright. Mais de 47% desta área residencial são reservas ajardinadas, com 64 hectares adicionais protegidos como um santuário nativo e sobrecarregados de desenvolvimento futuro. Trilhas de bicicleta e caminhadas serpenteiam ao longo das zonas úmidas e oferecem acesso direto à praia. Tais empreendimentos não estão sem seus desafios, tais como a recente Crise Financeira Global e as condições econômicas resultantes. Outro grande obstáculo tem envolvido a educação de construtores e comerciantes para construir com métodos e produtos alternativos a fim de gerar melhores resultados. Tem havido grandes sucessos com alguns, mas dificuldades com outros. Fazer o projeto de construção certo também tem sido um imenso desafio. Muitos não encontraram requisitos de eficiência energética antes e aqueles que têm um entendimento limitado sobre o que produz melhores resultados. Em particular, o desenvolvimento do Além ganhou inúmeros prêmios de desenvolvimento e ambientais e está desfrutando de resultados muito mais fortes do que qualquer outro dentro da região. Enquanto a maioria dos empreendimentos atrai uma grande proporção de moradores de um raio de 15 quilômetros, o Beyond atraiu 33% dos moradores locais, 33% de Adelaide e arredores e 33% do exterior, interestadual ou regional da África do Sul. É interessante que aqueles que estão aumentando as fronteiras para cima desse limite extra são os desenvolvedores de médio porte com uma paixão e um propósito. O maior patrimônio destes empreendimentos é sua diferenciação de produtos padrão, provisão para o futuro e consideração da saúde e do custo de vida para aqueles que têm a sorte de viver lá.</w:t>
      </w:r>
    </w:p>
    <w:p>
      <w:r>
        <w:rPr>
          <w:b/>
          <w:color w:val="FF0000"/>
        </w:rPr>
        <w:t xml:space="preserve">id 101</w:t>
      </w:r>
    </w:p>
    <w:p>
      <w:r>
        <w:rPr>
          <w:b w:val="0"/>
        </w:rPr>
        <w:t xml:space="preserve">Meus amigos desistiram de mim quando eu desisti do álcool. Meu nome é Lucy e eu desisti de beber. Há três meses, percebi que não queria mais álcool em minha vida. Não foi uma decisão rápida. Na verdade, foi uma escolha muito difícil para alguém que - no passado - era um bebedor bastante sério. Se você perguntasse a algum de meus amigos mais antigos sobre mim, eles diriam: "Ooh, ela gosta de um pouco de bebida". Mas no ano passado comecei a pensar na quantidade que bebia e cheguei à conclusão de que minhas ressacas e a dor de tê-los cancelado o prazer de beber. O pensamento cresceu. Comecei a imaginar uma vida em que não fosse escrava de um copo ou dois de vinho, aqueles que eu tinha depois de colocar as crianças na cama. Pensei em uma vida em que minha cabeça ficasse clara, meus pensamentos afiados. Havia tantas coisas dando errado em minha vida. Eu não tinha energia. Eu tomava más decisões. Sentia como se a minha cabeça estivesse cheia de enguias que se abanavam a cada noite. Eu saía num sábado à noite e bebia um copo de vinho - e depois outro. Uma vez que eu estava bêbado, não conseguia parar. Dois copos se tornavam três e assim por diante. Era como uma droga. Eu me divertia muito - contava histórias, ria muito, me relacionava com meus amigos. Mas o dia seguinte seria horrível. No Natal passado, perdi tantos dias de ressaca que foi embaraçoso. Com quatro crianças, era impossível passar o dia todo na cama. Enquanto me arrastava para baixo, eu me sentia esmagadoramente triste por decepcioná-los. Eu odiava isso. Então, no início deste ano, encontrei um velho amigo que me disse que havia parado de beber por completo. Ele disse que havia saído de um surto de gripe e que a idéia do álcool o deixava doente. "Sou avesso ao álcool", disse ele, "e me sinto muito melhor por isso". Pensei sobre isso por muito tempo. Para mim, a bebida simboliza muitas coisas boas - a capacidade de deixar ir, de se divertir. Como meu marido disse uma vez: "Ninguém jamais se juntaria a ninguém se não estivesse bêbado". Eu costumava pensar que isso era verdade, que coisas mágicas poderiam acontecer com você quando estivesse bêbado. Mas, aos poucos, decidi experimentar a vida sem a garrafa. A primeira grande vantagem foi que eu perdi peso. O segundo foi que me senti mais lúcido. Mais... Mas houve uma grande desvantagem: eu me tornei um pária social. As pessoas realmente não gostam de você se você parar de beber. Está bem se você estiver amamentando ou grávida, mas não está bem se você for alguém que costumava beber e escolheu não beber. A primeira vez que fui a um pub e pedi limão e refrigerante, voltei da casa de banho para encontrar um copo de vinho sobre a mesa. Senti-me culpado quando não o bebi. Como meu não-bebida se tornou conhecimento comum, minha vida social diminuiu. Eu não saio mais para jantar. "Sem vinho com a comida?" pergunta meu marido com tristeza. E eu não vou a festas. Mesmo no concerto da escola do meu filho mais velho, o pai de um amigo continuava me empurrando para tomar um copo de vinho, apesar de eu estar dirigindo. Eventualmente, eu gritei: "Eu não bebo! Alguns amigos acham que eu me abstenho para destacar o quanto eles bebem. Você é tão hipócrita', disse uma amiga no outro dia, quando fui jantar na casa dela. "Apenas beba um pouco de vinho. Você não é divertido'. No entanto, não me sinto como se não fosse divertido. Acho que não perdi minha alegria de viver ou meu senso de humor. Acho que agora tenho uma inteligência mais afiada, que não é embotada por meia garrafa de Chablis. E não há nada pior do que estar sóbrio e ter que ouvir um monte de gente bêbada burburando sobre o que eles lhe disseram há uma hora. Pária social: Lucy descobriu que foi convidada a sair menos vezes quando se recusou a beber (representada por um modelo). Eu vou para a cama sóbria. Acordo sóbria. Não me encolho mais quando tento me lembrar de todas as coisas que fiz ou não disse às pessoas. Mas não beber mudou meus relacionamentos. Da mesma forma que as pessoas odeiam dietas - especialmente aquelas que perdem peso - elas odeiam as pessoas que não ficam mais bêbadas.</w:t>
      </w:r>
    </w:p>
    <w:p>
      <w:r>
        <w:rPr>
          <w:b/>
          <w:color w:val="FF0000"/>
        </w:rPr>
        <w:t xml:space="preserve">id 102</w:t>
      </w:r>
    </w:p>
    <w:p>
      <w:r>
        <w:rPr>
          <w:b w:val="0"/>
        </w:rPr>
        <w:t xml:space="preserve">Quais biquínis da selva deram o maior impulso à carreira... (e quais acabaram de cair?) Helen Flanagan tem mostrado suas incríveis curvas na selva, trocando de biquínis para tomar banho no que parece ser uma base de hora em hora. O icônico banho de cachoeira apresentado em I'm a Celebrity ... Get Me Out of Here! ganhou o show legiões de fãs masculinos se sintonizando para ver as mulheres lindas e mortas do mundo do estrelato brilhando a carne. A exposição que as cenas de banho proporcionam pode enviar carreiras para a estratosfera e ganhar milhões de dólares para os donos dos belos corpos. Então, que eu sou um morador da selva Celeb viu suas carreiras aquecerem, e quem esfriou? Desça para ver o vídeo TARA PALMER-TOMKINSON, agora 40 FORMAS: Usou um biquíni preto sem sentido em 2002 e encantou a todos. BOOM OU BUST? TPT colocou a idiotice da menina por trás dela com a TV e ofertas de livros. E OUTRA COISA: Ela fez recentemente um álbum de música autografada KATIE PRICE, 34 FORMULÁRIO: Ursula Andress-type bikini branco e um tumulto de rufos em 2004. BOOM OU BUST? BOOM! O preço é estimado em 45?milhões. E OUTRA COISA: Conheci seu ex-marido Peter Andre no programa FATIMA WHITBREAD, 51 FORMULÁRIO: O campeão de dardo de arremesso usou uma estampa de leopardo alegre em 2011. BOOM OU BUST? Ela foi contratada por This Morning para uma vaga de fitness. E OUTRA COISA: Ela perdeu no dia 2 depois que um parasita fez seu DANI BEHR, 38 FORMULÁRIO: A ex apresentadora de TV, que é casada e tem dois filhos, exibiu uma figura perfeita em 2008. BOOM OU BUST? O programa não conseguiu reiniciar a carreira de mídia do tão amado Geordie E OUTRA COISA: Vive com o marido surfista Carl Harwin na Austrália VÍDEO: Mas quem é o mais gostoso? Confira estas garotas de biquíni na selva... Um artigo tão sexista. Seu artigo se tornou The Sun por volta de 1979 :( Juliana, Singapura, Reino Unido, 14/11/2012 3:34 Você também deixou o mesmo comentário no artigo do David Haye no outro dia? Aposto minha casa que você não. Fora! Eu não tenho mais de 35 anos. Dani Behr parece incrível e depois de 2 crianças também. Cerys Matthews também está fabulosa. E, sinceramente, se eu parecer metade do que Lorraine Chase aos 61 anos, estarei sobre a lua. As Misses Klass, Atkinson e Solomon estão fabulosas. Mas elas ficarão tão bem quanto Lorraine Chase quando tiverem 61 anos. Não tenho tanta certeza. Mantenha-a coberta se você tiver mais de trinta e cinco anos. Ninguém quer ver os velhos de biquíni. - Jenny, Swansea, 14/11/2012 16:23 Samantha Brick é na verdade muito DIREITO! As mulheres são todas tão desagradáveis umas com as outras por puro ciúme, aposto que você adoraria ter um corpo tão bom quanto Cerys Matthews, Jennifer!</w:t>
      </w:r>
    </w:p>
    <w:p>
      <w:r>
        <w:rPr>
          <w:b/>
          <w:color w:val="FF0000"/>
        </w:rPr>
        <w:t xml:space="preserve">id 103</w:t>
      </w:r>
    </w:p>
    <w:p>
      <w:r>
        <w:rPr>
          <w:b w:val="0"/>
        </w:rPr>
        <w:t xml:space="preserve">O primeiro episódio do drama em duas partes, estrelado por Matthew McNulty como o escalador social da classe trabalhadora Joe Lampton e a atriz de seda Maxine Peake como seu interesse amoroso mais antigo Alice Aisgill, deveria ser exibido pela BBC Four na quinta-feira. Em vez disso, a BBC foi forçada a mostrar uma repetição do drama da época, Fanny Hill - a adaptação safada do romance do século 18 de John Cleland sobre uma garota que cai na prostituição. Emocionado: O diretor da BBC, Ben Stephenson The Corporation, disse ontem que não tinha planos de exibir Room At The Top até que a disputa fosse resolvida. Recusando-se a revelar a identidade do reclamante, ela disse: "Uma terceira parte se apresentou muito tarde, o que significava que não podíamos transmitir o programa". Uma fonte disse que a empresa produtora do programa estava "em discussões com o reclamante e tentando estabelecer a legitimidade da reclamação". Se não se chegar a um acordo, a disputa poderia ser levada ao tribunal. Pensa-se que a disputa se centre em um acordo anterior que, segundo o reclamante, lhes dá direito aos direitos televisivos. Room At The Top, a história de um triângulo amoroso em Yorkshire nos anos 40, foi tocada como peça central em uma BBC Four season of dramas explorando o amor e a sexualidade na literatura do século 20. O controlador de teatro da BBC, Ben Stephenson, falou de suas altas expectativas para a temporada. Estou emocionado que dois de nossos roteiristas mais excitantes estejam reinterpretando as obras de duas das vozes mais ousadas e honestas do século 20, D. H. Lawrence e John Braine, e trazendo-as de volta para os holofotes", disse ele. Entende-se que o Sr. Braine deixou todos os direitos de seu trabalho para sua esposa Patricia, 79 anos, que os vendeu de boa-fé e diz-se que deu seu apoio à produção da BBC. O filho do autor, Tony Braine, disse: 'Minha mãe tem os direitos do livro e ela estava ansiosa para assistir ao drama na noite de quinta-feira. Acabamos de ouvir que não vai dar e é decepcionante". A objeção não tem nada a ver com os membros da família". Room At The Top foi adaptado pela primeira vez em 1959, estrelado por Laurence Harvey e Simone Signoret. Compartilhe este artigo: Comentários ( 14 ) Não é uma grande perda. De qualquer forma, a Sala At The Top foi uma carga de lixo absoluto. Eu preferia ver o Spongebob Squarepants! - Ahmed Ghulam MacSporranWelsh expatriado ainda pagando impostos aos fiscais da Receita Federal, 9/4/2011 23:24-----------------------------------\\\\ pelo seu comentário presumo que você esteja na faixa etária de 5-8 anos. Acho estranho que você já esteja pagando imposto. Sugiro que você peça a sua mamãe que escreva para o fisco. Boas notícias! As remédios são, com poucas exceções, pobres. O que há de errado em fazer roteiros de algumas das pilhas de novos romances que enchem as prateleiras de ficção das livrarias de rua? Será porque alguns diretores precisam de um modelo de uma versão anterior para trabalhar a partir de ? O filme original 'Room at the top' de 1959 é uma excelente versão, os usuários do IMDB confirmam isso com uma classificação de 7,9 em 10. A versão da BBC seria provavelmente uma porcaria de qualquer forma, como o resto de sua produção dramática atual. Eles não entendem os anos 50 e 60. LATE BREAKING NEWS ..........BBC para avançar com "Room At The Top" como uma reinterpretação em 10 partes de sua dramatização anteriormente bem sucedida de "How To Convert Your Attic" em dez episódios fáceis. Eu estava realmente ansioso por esta nova adaptação do romance de John Braine, especialmente porque o elenco parece muito interessante. Espero que seja resolvido o mais rápido possível. Parece que me lembro de uma série de televisão durante a década de 1970 que seguiu um tema semelhante; talvez os autores tenham se confundido com isto. Não é uma grande perda. A sala original no topo era um monte de lixo absoluto de qualquer maneira. Eu preferia assistir ao Spongebob Squarepants! - Ahmed Ghulam MacSporran, expatriado galês ainda pagando impostos aos fiscais da Receita Federal, 09/4/2011 23:24 &amp;gt;&amp;gt;&amp;gt;&amp;gt;&amp;gt;&amp;gt;&amp;gt;&amp;gt;&amp;gt;&amp;gt;&amp;gt;&amp;gt;&amp;gt;&amp;gt;&amp;gt;&amp;gt;&amp;gt;&amp;gt;&amp;gt;&amp;gt Você está falando do filme "Room at the top" ou da série de TV "Man at the top", sobre a qual muitas pessoas ficam confusas? Elas eram entidades completamente diferentes. O 'Man at the top' seguiu o que aconteceu com Joe Lampton quando ele chegou ao topo.</w:t>
      </w:r>
    </w:p>
    <w:p>
      <w:r>
        <w:rPr>
          <w:b/>
          <w:color w:val="FF0000"/>
        </w:rPr>
        <w:t xml:space="preserve">id 104</w:t>
      </w:r>
    </w:p>
    <w:p>
      <w:r>
        <w:rPr>
          <w:b w:val="0"/>
        </w:rPr>
        <w:t xml:space="preserve">Assine a VV via e-mail Virtual Vegan Potluck /// Biscoitos de Abóbora de Casamento Mexicanos 11.01.2012 Olá Novembro! Vamos recebê-lo com um potluck , vamos? Para todos que seguem o potluck vegan virtual , espero que você esteja gostando de escanear através de copiosas quantidades de comida vegana de todo o mundo! E para aqueles que são regulares e não têm idéia do que é um potluck virtual, por favor, sintam-se à vontade para ir até o final da página e conferir as maravilhosas receitas que outros blogueiros fizeram como parte deste potluck. De qualquer forma, eu decidi ser festivo e fiz biscoitos de abóbora. Eu sei, eu sei. A abóbora é para outubro e Halloween, mas não me importo! É totalmente deliciosa e estou me divertindo demais transformando receitas normais em receitas de outono. Além disso, esses biscoitos são [literalmente] enrolados em açúcar...como isso pode ser ruim? Biscoitos mexicanos de abóbora 1/2 xícara de canola ou óleo de coco 1/2 xícara de purê de abóbora 1/2 xícara de açúcar de cana 1 colher de chá de baunilha 2 colheres de chá de canela 1 colher de chá de gengibre 1/2 colher de chá de todas as especiarias traço de cravinho 1/2 colher de chá de sal 1/2 xícara de nozes pecans, picadas e tostadas 2 xícaras de farinha para todos os fins Açúcar em pó, para enrolar os biscoitos Pré-aqueça o forno a 350 graus e forre uma folha de biscoito com papel pergaminho. Em um grande recipiente misturador, bater junto o óleo, a abóbora, o açúcar e a baunilha. Uma vez combinado, abaixe a batedeira para baixo e adicione lentamente a canela, o gengibre, todo tempero, cravinho, sal e farinha. Finalmente, acrescente as nozes pecã picadas (a massa será MUITO dura e espessa - perfeita para dar forma!). Enrole a massa em bolas de tamanho uniforme (aproximadamente do tamanho de uma bola de golfe) e coloque na folha de biscoitos (eles não se expandirão muito para que você não tenha que se preocupar se eles estão muito próximos uns dos outros). Cozinhe por cerca de 15 minutos ou até começarem a ficar levemente marrons. Enquanto ainda estiverem quentes, enrole os biscoitos em açúcar em pó para revesti-los completamente. Cache-se com um chá de chai quente ou enquanto se aconchega sob um cobertor quente!</w:t>
      </w:r>
    </w:p>
    <w:p>
      <w:r>
        <w:rPr>
          <w:b/>
          <w:color w:val="FF0000"/>
        </w:rPr>
        <w:t xml:space="preserve">id 105</w:t>
      </w:r>
    </w:p>
    <w:p>
      <w:r>
        <w:rPr>
          <w:b w:val="0"/>
        </w:rPr>
        <w:t xml:space="preserve">procurar Como construir uma intranet de sucesso Se assim for, parabéns - é provável que você esteja na minoria. Para o resto de nós, podemos ver muitas vezes vislumbres de sucesso, mas continuamos a enfrentar obstáculos, ou tomar passos errados, ou simplesmente perder nosso caminho. Trabalhei em intranets desde antes mesmo do termo ter sido cunhado (por volta de 1995), e já cometi muitos erros. No entanto, também tropecei em alguns triunfos e aprendi algumas lições importantes ao longo do caminho. Para mim, estas são as 10 atividades fundamentais que levam a uma intranet de sucesso: 1. Respeite seu público. Sua intranet existe para servir a todas as pessoas de sua organização, independentemente de sua posição, função, localização ou cargo. Conheça-os e procure entender como sua intranet pode ajudá-los. Encoraje-os a entrar em contato diretamente com você e a conversar com eles. Esta atividade pode parecer tão óbvia e elementar, mas você ficaria surpreso com a quantidade de organizações que a contornam ou traem: - Glorificando a tecnologia acima de tudo, - Servindo exclusivamente às necessidades dos líderes, - Escolhendo um projeto pesado e pouco inspirador que suga toda a alegria, - Negligenciando mantê-la atualizada, - Ou mesmo tratando as pessoas com desdém ou repugnância se elas se tornarem confusas ou críticas. Mostrar respeito por seu público - em tudo o que você faz - é a qualidade mais importante de uma intranet de sucesso. Que isso seja o guia para todas as suas decisões posteriores, e você permanecerá no caminho da retidão. 2. Alinhe-se com os valores de sua organização (reais ou desejados) . A estrutura, terminologia e tom de sua intranet devem ser consistentes com a estratégia e valores de sua organização. Não subestime a capacidade da intranet de reforçar sua cultura atual, ou mesmo de orientar as pessoas para a cultura que você aspira a ter. Você também pode alavancar esses valores para defender suas decisões. Quando implementamos ambientes interativos (como comentários de funcionários) em nossa intranet vários anos atrás, alguns líderes expressaram apreensão. Quando eu respondi apontando para nossos valores declarados em torno do compromisso compartilhado, alto envolvimento e colaboração, eles reconheceram o alinhamento e suas preocupações foram desfeitas. 3. Tenham um propósito claro. Se você não sabe o propósito de sua intranet, como pode saber se ela é bem sucedida? Desenvolvemos um quádruplo propósito para nossa intranet, que perdurou desde sua criação, há mais de 10 anos: - Aumentar a produtividade dos funcionários (ajudar as pessoas a fazer seu trabalho). - Reforçar as mensagens corporativas (para garantir que as pessoas sejam produtivas nas coisas certas). - Proporcionar um lugar para que todos se encontrem e compartilhem. - Ter uma personalidade (para proporcionar conforto e incentivar a interação). Ao decidir sobre o que trabalhar, ou como priorizar nosso trabalho, consultamos nosso tríplice propósito. 4. Colocar alguém no comando. Já gerenciei intranets dos departamentos de Tecnologia da Informação e Comunicação Corporativa, e já vi outros gerenciados fora dos departamentos de Marketing, Recursos Humanos e Gestão do Conhecimento. Testemunhei debates sobre quem deveria administrar uma intranet, e ouvi alguns apelos para um líder de nível executivo. Minha opinião: não importa realmente de onde sua intranet é gerenciada - desde que você coloque alguém no comando, com a liberdade de liderar e uma paixão por servir a todo o seu pessoal. Obviamente, quanto mais alto essa pessoa se sentar na organização, com uma visão de comando de tudo o que está acontecendo, e os recursos para reagir rapidamente, melhor - mas isso é apenas um bônus. Por todos os meios, evite colocar um comitê no comando. As decisões exigirão consenso, impedindo a capacidade de resposta e o progresso. 5. Forjar relacionamentos. Agora que você tem alguém no comando, certifique-se de que essa pessoa tenha o tato e a diplomacia para forjar relacionamentos em toda a organização. Concentre-se nas relações-chave com o seguinte: - Tecnologia da Informação - Design - Comunicação Corporativa - Recursos Humanos - Ética e Conformidade - Serviços de Auditoria - Jurídico - Seu chefe executivo Por exemplo, eu forjei um relacionamento com nosso vice-presidente de ética e conformidade e nosso diretor de RH de diversidade, que aceitou de bom grado o papel de decidir se o comportamento de um funcionário na intranet é inadequado. Assim, minha equipe pode se concentrar em incentivar a participação, não em fazê-la valer. 6. Reúna uma equipe e atribua papéis. Pode ser prático ou conveniente contratar uma agência ou licença de software para construir sua intranet, mas acredito que o sucesso e</w:t>
      </w:r>
    </w:p>
    <w:p>
      <w:r>
        <w:rPr>
          <w:b/>
          <w:color w:val="FF0000"/>
        </w:rPr>
        <w:t xml:space="preserve">id 106</w:t>
      </w:r>
    </w:p>
    <w:p>
      <w:r>
        <w:rPr>
          <w:b w:val="0"/>
        </w:rPr>
        <w:t xml:space="preserve">Danny Wallace é Um Homem Uma lição de como não sair de casa sem um saco para toda a vida Acabei de fazer compras em uma pequena loja local com idéias acima de sua estação. A senhora está na metade do caminho escaneando todos os meus itens. Dois pacotes de flocos de nozes crocantes. Três bananas. Duas maçãs orgânicas. Uma pitada e meia de leite. Café. Há um monte de coisas. Ela acrescenta à pilha de cebolas. Pimenta vermelha. Cheestrings. Eu estudo o rosto dela. Se ela está me julgando sobre meus itens - e claro que Cheestrings são o teste final - ela não dá nada. Macarrão. Haribo Starmix. Um único limão maduro. E ela está pronta. Olhamos um para o outro um momento, e sei exatamente o que vem a seguir. "Você quer um saco?", pergunta ela. Eu olho para todas as minhas coisas e me pergunto qual é a alternativa que ela pensa que é. Devo dizer: "Não, sem bolsa, obrigada"? Devo rasgar os flocos de nozes crocantes, despejar seu conteúdo em meus bolsos e sapatos e transportá-los dessa forma? Talvez simplesmente armazenar o leite na minha boca para a viagem de volta para casa? Talvez ela queira que eu faça malabarismos com as bananas e equilibre as maçãs e o único limão maduro na minha cabeça, talvez comendo o Starmix quando eu chegar em casa e depois não contar à minha esposa sobre eles? Na verdade, esse último pedaço está no ponto. Claro que eu quero um saco. Mas então... oh, essa é a pequena armadilha dela, não é? Porque isto é um teste. Eu estou em cima dela. Ela quer que eu queira uma mala. Porque, ao querer uma bolsa, estou admitindo algo para ela, não é mesmo? Eu sei o que ela quer dizer com "Você quer uma mala?". Ela quer dizer "Você não trouxe uma mala". Eu não trouxe uma mochila! Ela quer dizer "Você é um ser humano terrível". Você coloca o sofrimento dos outros muito atrás dos seus próprios prazeres, e me faz querer ficar doente. Sua decadência é exatamente a razão pela qual o Ocidente é tão desprezado em todo o planeta. Vocês não gostam de golfinhos. Provavelmente você chuta aranhas e mexe dois dedos atrás das costas das freiras. Vocês são horríveis. Vocês não trouxeram uma bolsa". Por que eu não fiz isso? Por que eu não trouxe uma bolsa para toda a vida? Eu moro no norte de Londres, pelo amor de Deus: Tenho centenas de malditas Sacos Para Toda a Vida! Há praticamente uma ala da minha cozinha dedicada ao Bags For Life! Tenho Sacos de lona para a vida, tenho Sacos de plástico para a vida, tenho Sacos para a vida com fotos de elefantes grandes e gratos neles, a aparência em seus rostos cinzas felizes o oposto completo da aparência no rosto desta mulher julgadora. Gastei mais no Bags For Life do que qualquer um deveria ter gasto em sua vida. Eu literalmente tenho sacos For Life suficientes para toda a vida. E agora este lojista está tentando me fazer comprar outro. Estou frustrada pela implicação não vocalizada de que não sou uma pessoa boa o suficiente para comprar uma Bag For Life, mas nem posso bater em todas as minhas Bags For Life. "Estas maçãs são orgânicas"! Eu quero gritar, provando meu valor, enquanto as tiro levemente da cabeça dela. "Este café é de Comércio Justo!" Gostaria de persegui-la pela loja agora, gritando sobre o quão boa pessoa eu sou. "Os cheestrings contêm cálcio! Este Haribo é adequado para vegetarianos básicos! Estou usando esta pimenta vermelha para fazer uma frittata depois"! Aí está sua prova! Nenhum ser humano horrível jamais fez uma frittata! As frittatas são a reserva dos puros! Mas ao invés disso: "Argh", digo eu, educadamente. "Na verdade, esqueci minha bolsa para a vida..." Eu faço um rosto que implica que isso me colocou numa situação muito complicada, e na verdade ela já deveria estar procurando por um de plástico. Mas ela não o faz. Ela só olha para mim, em branco. "Hmm", eu digo, olhando para o preço dos Bags For Life desta loja, enquanto o silêncio se estende à nossa frente como o silêncio do golfinho sofredor, e alguém atrás de mim tosse para me lembrar que há uma fila. Os sacos têm fotos desta loja e são 3,99. Eu realmente não quero uma sacola com uma foto desta loja posta. Há demasiadas lembranças ruins. E mais -- 3,99</w:t>
      </w:r>
    </w:p>
    <w:p>
      <w:r>
        <w:rPr>
          <w:b/>
          <w:color w:val="FF0000"/>
        </w:rPr>
        <w:t xml:space="preserve">id 107</w:t>
      </w:r>
    </w:p>
    <w:p>
      <w:r>
        <w:rPr>
          <w:b w:val="0"/>
        </w:rPr>
        <w:t xml:space="preserve">Rubens Barrichello acredita que Williams teria se beneficiado de tê-lo como um de seus pilotos de corrida nesta temporada. Tendo sido substituído por Bruno Senna, Barrichello agora corre na IndyCar, mas não está descartando um retorno à Fórmula 1 no futuro. Ele disse que sua experiência teria sido benéfica em uma equipe com um alinhamento de pilotos inexperientes de Senna, Pastor Maldonado e Valtteri Bottas, e que Williams teria visto melhores resultados se ele tivesse sido retido. "Acho que ainda há um caminho de volta, não estou usando a IndyCar como último recurso", disse Barrichello à Auto Motor und Sport . "Eu dirijo porque adoro corridas". Meu coração sangra que eu não posso estar lá. Não me interpretem mal, estou feliz por poder dirigir [na IndyCar]; não me vejo como uma vítima. Acho que é uma vergonha para Williams; teria sido um grande ano. Não só para mim, mas também para eles. "Williams se beneficiaria de mim". Eu teria sido um bom companheiro de equipe e técnico para Senna, Bottas ou Maldonado". Ao meu lado, eles iriam muito melhor do que agora". Olhe para Maldonado. Ele teve menos acidentes no ano passado do que nesta temporada. Pastor é super rápido, mas ele é muito mais controlado comigo". Barrichello também disse que os problemas com o carro foram identificados em 2011 e levaram a um Williams mais competitivo nesta temporada. "Nós já reconhecemos os problemas no ano passado. A mudança para a Renault (motores) tem feito uma grande diferença. A grande vantagem deste motor é sua excelente dirigibilidade". Bem, todos podem dizer o que quiserem, mas não sentem o sentimento de um piloto. Eu posso sentir como Barrichello se sente. Posted by &amp;nbsp on (August 17 2012, 06:54 AM GMT) Vamos manter as coisas em perspectiva aqui. Rubens estava correndo com um novato 'piloto pago' em 2011 e, mesmo assim, foi absolutamente um choque entre ele e Pastor. Rubens não tinha grande vantagem, ele não carimbou sua autoridade. Ele marcou 4 pontos, Pastor 1. Rubens terminou em 9º lugar, Pastor 10º. Rubens melhor classificação foi 11º, Pastor 7º. Daí por que Rubens foi mostrado a porta para sangue novo. E para a pessoa que disse que faltar 50% de prática não é grande coisa, é quando você está lutando para aprender os pneus. Daí porque quando um dos principais pilotos tem uma sexta-feira ruim, eles têm um fim de semana ruim como um todo. Senna tem isso todo fim de semana. Portanto, ele não está recebendo uma rachadura justa do chicote. Postado por &amp;nbsp em (17 de agosto de 2012, 03:47 AM GMT) Faltar uma sessão de sexta-feira é uma coisa enorme e o coloca para trás durante todo o fim de semana. Também a velocidade de Maldonardos não significa nada porque ele marcou duas vezes durante todo o ano. Se não tivesse sido pela vitória, ele teria 2 pontos. Postado por &amp;nbsp em (17 de agosto de 2012, 01:26 AM GMT) Por que parar quando você ainda é rápido e gosta de correr? No ano passado, Rubens foi mais rápido que Maldonado. Este ano, Maldonado ganhou uma corrida. Posted by &amp;nbsp on (August 16 2012, 19:18 PM GMT) why would not Williams appoint Maldonado a crash test driver... he can crash a car better than other and this will show the safety level.... :) Postado por &amp;nbsp em (16 de agosto de 2012, 17:28 PM GMT) Parece que Barrichello está sofrendo de um caso de "não saber quando parar" Postado por &amp;nbsp em (16 de agosto de 2012, 16:41 PM GMT) Eu sou fã de Williams e concordo totalmente com Rubens. Ele é rápido, confiável, ainda capaz de vencer, sempre termina, o que mais não esmaga carros e não se mete em problemas. Nossos motoristas sempre batem em um ponto durante o fim de semana, agora mesmo em uma corrida de demostração. Ele facilmente superou tanto Hulkenburg que todos pensam que ele é uma estrela quanto Maldonado! por isso eu realmente desejo que ele volte. Posted by &amp;nbsp on (August 16 2012, 15:01 PM GMT) rubens dirigiu o carro mais rápido da história da f1 em 04 ele daria um bom técnico Posted by &amp;nbsp on (August 16 2012, 13:04 PM GMT) idk porque as pessoas continuam defendendo Senna. Perder uma sessão de sexta-feira na maioria das corridas não explica por que ele está tão longe de Maldonado no ritmo. E não se esqueça, na última temporada Rubens teve a vantagem sobre Pastor em velocidade, teria adorado ver o que ele poderia fazer em um carro que pode vencer corridas.</w:t>
      </w:r>
    </w:p>
    <w:p>
      <w:r>
        <w:rPr>
          <w:b/>
          <w:color w:val="FF0000"/>
        </w:rPr>
        <w:t xml:space="preserve">id 108</w:t>
      </w:r>
    </w:p>
    <w:p>
      <w:r>
        <w:rPr>
          <w:b w:val="0"/>
        </w:rPr>
        <w:t xml:space="preserve">Enquanto uivava em Welly na última sexta-feira, eu estava na costa de Waimarama. Em minha feliz ignorância, eu não tinha idéia de que era o mais épico dos dias em Plimi, e eu não me importava muito, 'porque Waimarama tinha uma boa cabeça inchada e um uivo cruzado'. Chris e eu nos conhecemos por volta de 11 anos e decidimos experimentá-lo. Parecia uivar com muitas calotas brancas lá fora. Nós manipulamos 4,5 / 4,7 e pensamos que seríamos doces, depois lançamos na rampa do barco. Os sinais de alerta estavam lá desde o início - Chris foi primeiro e mal arranhou a forte corrente descendente e saiu sobre as ondas volumosas. Eu segui e fiquei preso em uma zona sem vento logo no intervalo, o que foi uma experiência bastante desagradável. Consegui manter a plataforma voando, mas fui arrastado um pouco na água branca antes de finalmente me levantar e sair pelas costas. Depois foi ligado/desligado com grandes rajadas de vento e nódulos de vento zero. Na minha primeira corrida, acabei ficando sentado na saída da água por 10 minutos tentando começar a regar. Pensamentos de flutuar para a Ilha Bare estavam passando pela minha mente quando um pequeno sopro chegou e eu consegui ficar de pé. Ufa. Depois foi uma longa ladeira de volta em direção às ondas. No caminho, consegui pegar uma onda de ondas e consegui algumas curvas rápidas de DTL antes de fechar. Depois foi hora de tomar uma decisão - gybe e voltar para outra vez, ou não gybe e voltar para a praia? Nessa época eu já estava a algumas centenas de metros a favor do vento, então "nenhum gybe" ganhou e eu me dirigi para me reagrupar. Que maldito maricas! Chris conseguiu fazer mais algumas corridas, incluindo uma longa viagem épica, antes de encerrar o dia também. A certa altura, ele ficou acalmado nas costas por muito tempo, e eu estava prestes a ir e pedir ao SUP para fazer uma missão de resgate quando ele se levantou de novo. Onde entramos estava bem na frente de um grande trecho de grama e casas de aparência relâmpago. Enquanto eu ajudava Chris a trazer seu equipamento para as rochas, este cara saiu de uma das baratas mais bonitas e começou a conversar conosco, eventualmente convidando-nos para uma cerveja em seu convés com sua esposa. Então, em vez de voltarmos para fora, terminamos a sessão descendo algumas Coronas ao sol - o ponto alto da sessão, com certeza! No outro dia, conversamos com James Court sobre as condições de cross-off - ele tem razão - o preço que você paga pelo doce e suave DTL é muitas vezes uma merda de condições de vento. Ainda bem que eu tentei - acho que da próxima vez vou persistir mais - a menos, é claro, que alguém me ofereça uma cerveja... Comentários Foi estripado eu não levei equipamento de windsurf para a Gizzie. Uivava lá nos dias em que você estava em Mahia velejando e eu acho que Makarori teria sido perfeitamente cruzado, com o rumo de estibordo com uma boa cabeça descascando a mão direita. Bugger</w:t>
      </w:r>
    </w:p>
    <w:p>
      <w:r>
        <w:rPr>
          <w:b/>
          <w:color w:val="FF0000"/>
        </w:rPr>
        <w:t xml:space="preserve">id 109</w:t>
      </w:r>
    </w:p>
    <w:p>
      <w:r>
        <w:rPr>
          <w:b w:val="0"/>
        </w:rPr>
        <w:t xml:space="preserve">Você está sentado na próxima grande partida? por Adele em 17 de setembro de 2012 Simon do Launch48 blogs convidados sobre esta questão: Tem uma idéia em sua cabeça que você sabe que vai funcionar, mas você não tem idéia do que fazer primeiro? Esta é uma situação comum que os empresários enfrentam, por isso a Launch48 criou algumas orientações focadas nos 5 passos mais importantes para ajudá-lo a decolar. Não se concentre na idéia completa. Um processo de pensamento comum é que você precisa de uma idéia assassina para iniciar sua partida, porém, na prática, este nem sempre é o caso. A metodologia Lean Startup mostra como você deve lançar um produto antecipadamente e usar o feedback do cliente para definir como sua idéia evolui. Algumas das melhores startups que eu conheço já se afastaram há muito tempo de sua idéia original para algo que eles sabem que os clientes querem e vão usar. Se você tiver uma idéia, comece a pensar em como você pode começar rapidamente e não gaste todo o seu tempo planejando todos os micro detalhes. Encontre a equipe certa. Você pode ser o Maverick do mundo corporativo, o melhor em tudo o que você fez, a pessoa mais inteligente do mundo, mas eu posso (quase) garantir que você não pode iniciar uma empresa por conta própria. Embora seja possível que seja insanamente difícil, para não mencionar solitário, então meu passo número um é encontrar as pessoas certas com quem fazer a jornada inicial. Se você está procurando colocar sua equipe através de um acelerador (que eu recomendo), você precisa ter uma equipe, Simon Jenner, co-fundador do Acelerador de Oxigênio, aponta que "embora o Oxigênio não faça a triagem das aplicações apenas porque eles têm um único fundador, isso torna as coisas mais difíceis. O Acelerador de Oxigênio procura por grandes equipes equilibradas que possuam uma gama completa de habilidades". A melhor maneira de encontrar a equipe certa é participar de eventos e encontros ou utilizar serviços como o Founder2be . Não vá direto para a matança e proponha um compromisso de vida no local, você precisa construir um relacionamento com essa pessoa/pessoa, pois você vai passar uma grande quantidade de tempo com ela. Construa uma equipe de mentores. Ter os mentores certos é quase tão importante quanto ter a equipe certa. Os mentores fornecem experiência e contatos, as duas coisas que provavelmente lhe faltam e dois dos ativos mais importantes a ter em um início de operação bem sucedido. Envolver-se com o mentor certo é uma situação complicada, pois você precisa ter certeza de que eles tenham a experiência e os contatos certos para se adequar à sua empresa inicial e, mais importante, as motivações certas para trabalhar com sua equipe. Mentores diferentes pedem coisas diferentes em troca de trabalhar para você, alguns não pedem nada, outros pedem uma pequena quantidade de equidade. Deixarei ao seu critério aceitar os termos corretos para sua equipe. Encontrar mentores é difícil. Uma opção é participar de eventos dirigidos por mentores, tais como o Launch48 , onde os mentores estão à disposição para se envolverem com startups e empresários. Você tem acesso a esses empresários experientes e bem-sucedidos por um período prolongado de tempo e pode começar a construir esse relacionamento. Outro método é construir uma lista de sucesso de pessoas em sua indústria que você quer envolver com sua empresa e chegar até elas por e-mail, Twitter ou eventos de networking (tente encontrar eventos onde elas estejam falando). Os empresários mais bem-sucedidos ficarão lisonjeados com o que você pediu e lhe darão alguns conselhos - mesmo que eles não possam ser um mentor a longo prazo. Faça o compromisso certo. Nem todos podem mergulhar no início de sua carreira como uma carreira em tempo integral e isso não precisa ser assim. Depois do trabalho e dos fins de semana, há tempo suficiente para um trabalho focado para que seu protótipo seja feito e seu plano de negócios refinado. O compromisso vem da garantia de que o tempo que você dedicou à sua empresa inicial seja seguido e que você esteja passando seu tempo livre trabalhando em sua empresa. Se você passar apenas cada segundo domingo 10 - 12 trabalhando em sua idéia, você não ficará chocado ao descobrir que falhará. Um ponto importante sobre o compromisso é conhecer o jogo final e estabelecer critérios que, se cumpridos, significa que você vai dar o mergulho. Já conheci inúmeras pessoas que não puderam deixar seu emprego e perderam tempo tentando construir uma partida completa em seu tempo livre. Haverá um momento em que você precisará estar preparado para dar o mergulho, certifique-se de definir este ponto e se apegue a ele -- compromisso com seu compromisso. Pratique. Londres está cheia de eventos e oficinas onde você pode praticar a criação de uma start-up. Estas são grandes oportunidades para experimentar uma idéia, construir uma equipe e encontrar alguns mentores. Outro evento para pessoas iniciantes é o Acampamento do Fundador, que acontece no Hub Westminster esta semana. Três dias, quinta-feira, sexta-feira, sábado. Se você estiver no trabalho, venha apenas no sábado... É grátis e acho que haverá</w:t>
      </w:r>
    </w:p>
    <w:p>
      <w:r>
        <w:rPr>
          <w:b/>
          <w:color w:val="FF0000"/>
        </w:rPr>
        <w:t xml:space="preserve">id 110</w:t>
      </w:r>
    </w:p>
    <w:p>
      <w:r>
        <w:rPr>
          <w:b w:val="0"/>
        </w:rPr>
        <w:t xml:space="preserve">Liberdade de expressão: trabalhando em direção ao mínimo liberal da democracia aberta, o Editor da Democracia passa uma tarde de verão em Oxford, alcançando o Debate da Liberdade de Expressão ao se aproximar do final de sua primeira fase. Em meados de julho, tenho a sorte de visitar o St. Antony's College, Oxford, para uma visita guiada ao notável site do Free Speech Debate - um projeto de pesquisa do Programa Dahrendorf para o Estudo da Liberdade. O diretor Timothy Garton Ash, de quem é o idealizador, deve ser meu guia. Ele e sua equipe de especialistas e estudantes de pós-graduação de todo o mundo estão quase seis meses no projeto e se aproximando do final de sua primeira fase. Eu tinha assistido ao lançamento em janeiro, quando o salão estava lotado, seu twitter se alimenta e funciona em uma enorme tela, e seu diretor claramente inspirado pelas oportunidades de livre expressão global representadas pelos quatro bilhões de "vizinhos" recém-conectados on-line ou por telefones celulares no mundo de hoje. Eu tinha gostado muito de ouvir o orador convidado, Jimmy Wales, justificar o apagão da Wikipedia no dia anterior em protesto contra os dois projetos de lei antipirataria que passaram pelo Congresso dos EUA - um protesto altamente bem-sucedido do qual a democracia aberta tinha participado. Shirin Ebadi , que não pôde estar presente pessoalmente, enviou uma mensagem inspiradora sobre a não criminalização do "discurso do ódio", mas a necessidade de que as pessoas respeitem as crenças religiosas e outras crenças de outros. Parecia claro que o projeto estava começando bem... Meu anfitrião é rápido em apontar que uma grande dose de preparação já havia sido feita antes desta "enorme experiência" que consiste em uma plataforma para o debate aberto da liberdade de expressão em 13 idiomas estava pronta para o lançamento: "Se esta fosse uma maratona, já estaríamos na milha dez tendo tudo pronto para o momento do lançamento". A "coisa toda" a que ele se refere não é apenas o desafio de como fazer um site multilíngüe que faça você pensar "geralmente acessível e atraente" - um desafio que o debate sobre a liberdade de expressão compartilha com a democracia aberta e talvez uma das razões pelas quais eu tenha sido convidado. Há também a pequena questão dos dez princípios. Este projeto, em sua maior ambição, gira em torno do enunciado de dez condições limite para a liberdade de expressão global que os povos do mundo, agora que são vizinhos, poderiam concordar como o caminho a seguir - ou seja, se não estivessem engajados na luta contra todo tipo de ações de retaguarda em suas respectivas culturas nacionais, em particular de Estados autoritários determinados a combater os efeitos das novas fronteiras permeáveis. Portanto, estes princípios são esboços de princípios universais que todos nós somos convidados a subscrever, e a primeira fase visa mapear as grandes discordâncias com eles que existem em diferentes partes do mundo, e também as áreas bastante grandes de possíveis consensos. Estas "normas", não há muito tempo ainda determinadas pelos poderes soberanos, são agora cada vez mais definidas por poderes privados como Google e Facebook, e pelo intercâmbio imparável entre pessoas através de culturas, línguas, religiões e silos nacionais. Para iniciar sua conversa, o Debate da Liberdade de Expressão reuniu durante muitos meses não apenas especialistas em liberdade de expressão, como era de se esperar, mas também advogados, filósofos, teólogos, jornalistas e neozelandeses. Os dez rascunhos de princípios universais que eles expuseram foram então submetidos ao escrutínio de uma equipe de trinta estudantes de pesquisa de Oxford que, entre eles, falam tantas línguas do mundo, trazendo para a mesa suas diferentes expectativas culturais e reações. No site facilmente navegável, jovens mulheres com rostos alertas, da Índia, China e Paquistão, mulheres que usam o hijab, uma líder do movimento verde no Irã que deixou de usar o hijab, são agora apresentadas a mim como garantes da diversidade. Ao mesmo tempo, a chamada foi para princípios mais subjacentes se alguém puder pensar neles, e tudo isto antes da primeira fase - de contestação - ter começado. Assim, minha caminhada guiada começa com um olhar mais atento a alguns deles. Princípio número um, por exemplo -- "Nós - todos os seres humanos - devemos ser livres e capazes de nos expressar, e buscar, receber e transmitir informações e idéias, independentemente das fronteiras. "Esta é uma versão simplificada, na forma "Nós", do Artigo 19 da Declaração Universal dos Direitos Humanos de 1948, conforme elaborado no Artigo 19 do Pacto Internacional de Direitos Civis e Políticos de 1966, que a maioria dos países do mundo assinaram se não</w:t>
      </w:r>
    </w:p>
    <w:p>
      <w:r>
        <w:rPr>
          <w:b/>
          <w:color w:val="FF0000"/>
        </w:rPr>
        <w:t xml:space="preserve">id 111</w:t>
      </w:r>
    </w:p>
    <w:p>
      <w:r>
        <w:rPr>
          <w:b w:val="0"/>
        </w:rPr>
        <w:t xml:space="preserve">Escrever para um membro do Congresso Uma das melhores maneiras de se comunicar com um membro do Congresso é através de uma carta pessoal bem fundamentada. Sua correspondência será mais eficaz se você seguir estas diretrizes: O tempo é importante! Uma carta enviada depois dos atos do Congresso é uma oportunidade perdida, enquanto a correspondência enviada meses antes de um assunto ser considerado pode ser esquecida. Limite sua carta a uma página e a um assunto. Evite o jargão científico. No primeiro parágrafo, explique seu motivo para escrever. Descreva brevemente suas credenciais e inclua outras informações pertinentes. Se necessário, observe que estas são suas próprias opiniões e não as de seu empregador. No segundo parágrafo, descreva a importância da questão. Cite fatos relevantes e evite o emocionalismo. Enquadre sua discussão de uma perspectiva nacional, ao invés de uma perspectiva pessoal. No terceiro e último parágrafo, solicite (não exija) uma ação específica. Agradeça ao Membro por sua consideração de seus pontos de vista. Ofereça assistência.</w:t>
      </w:r>
    </w:p>
    <w:p>
      <w:r>
        <w:rPr>
          <w:b/>
          <w:color w:val="FF0000"/>
        </w:rPr>
        <w:t xml:space="preserve">id 112</w:t>
      </w:r>
    </w:p>
    <w:p>
      <w:r>
        <w:rPr>
          <w:b w:val="0"/>
        </w:rPr>
        <w:t xml:space="preserve">Nós nos apresentamos para nos darmos a conhecer. Apresentamos outros pelo mesmo motivo e quer seja um a um ou apresentando alguém a um grupo, o protocolo é muito parecido. Use tanto o primeiro quanto o último nome em sua introdução. Assim como conheço quatro homens chamados Mark, ajude a todos a diferenciar de quem você está falando. Você está apresentando a pessoa inteira. Saiba algo sobre a pessoa. Ao apresentar duas pessoas, compartilhar informações sobre interesses comuns irá ajudá-las a iniciar uma conversa. Ao apresentar um orador, você parece profissional e preparado. Se você for pego de surpresa ou despreparado, quanto menos falar, melhor. Divagar lhe dá a oportunidade de fazer afirmações errôneas e mostrar sua ignorância. Se necessário, é perfeitamente aceitável pedir à pessoa que você está apresentando que o ajude. Depois de apresentá-lo pelo nome, siga com "Mark, você gostaria de compartilhar algo a seu respeito... o que você faz... seus interesses..." etc. Ao apresentar um apresentador ou orador, peça uma introdução com antecedência e depois a siga, ou uma versão próxima da mesma. Mencione o objetivo da palestra, mas evite entrar em detalhes, pois você pode estar se intrometendo na própria apresentação. Seguindo com "Por favor, dêem as boas-vindas ... " é sempre uma boa transição. O objetivo de uma introdução é que outras pessoas se conheçam, aprendam umas com as outras, formem algum tipo de vínculo. Não para escutá-los...não esquecer... Realizar apresentações polidas é uma habilidade necessária tanto em situações profissionais como sociais. Saber como se apresentar adequadamente a si mesmo e aos outros de uma maneira confortável ajudará a diferenciá-lo. Se você ainda não viu o filme "Cloud Atlas", assista-o com a mente aberta! É sobre as ações das vidas individuais e como elas têm impacto umas sobre as outras no passado, presente e futuro. Embora inicialmente o filme seja um pouco confuso, aguente firme, como tudo é explicado em uma seqüência surpreendente de conectar pessoas e eventos uns com os outros através das passagens do tempo. Para aqueles que já compreendem e aceitam Vidas Passadas, e como tudo está interligado, não sejam muito rápidos para julgar que os escritores de Hollywood possam, a princípio, ter se perguntado para onde este filme está indo.  Ao longo dos anos temos visto vários filmes sobre reencarnação.  (Highlander-1986, Dead Again-1991, What Dreams May Come-1998, The Red Violin-1999, P.S.-2004, Deja Vu-2007). Se você olhar para as raízes fundamentais do enredo, nos mostra que para cada ação, seja ela gentil ou não, há uma reação ou conseqüência final.   É-nos mostrado que um ato aleatório de bondade de um estranho em relação a um escravo sendo chicoteado há séculos, acaba por colocar em ação uma mudança coletiva de consciência do grupo e que ambos os homens estão de alguma forma conectados, sem se conhecerem naquela vida.  É uma sensação de "consciência", o escravo reconhece através dos olhos. Em um ponto do filme vimos um homem tentando matar um homem envenenando-o, no século XIX, e mais tarde, o mesmo homem (como um personagem diferente) foi interligado em outra vida, onde seu papel era salvar alguém. O filme também nos mostra que quando não aprendemos uma lição em uma vida, temos que voltar e continuar aprendendo essa lição repetidamente, até acertarmos.   O que eles nos mostraram é que podemos ser um "personagem" diferente para aprender a mesma lição, mas por causa da complexidade da história, o espectador pode sentir falta dela.  Quando eles mostram os créditos no final, ficamos surpresos ao ver os diferentes papéis dos atores no filme [mais de um ator interpretou um gênero oposto]. Um dos elementos que o filme nos mostrou foi que mudamos "papéis" de uma vida para outra a fim de aprender diferentes experiências.  Eu equipare o aprendizado de uma lição de vida ao desempenho de um papel em um filme; às vezes temos o papel principal, como o de herói, outras vezes podemos ser o assassino, ou às vezes somos apenas um extra. Também mostrou de forma bastante concisa que viajamos em um grupo de almas.  Esse mesmo grupo de pessoas continua a aparecer em nossas vidas ao longo do tempo.   Isto tem aparecido repetidas vezes quando eu tenho trabalhado com meus clientes. Por exemplo, minha esposa nesta vida já esteve em muitas outras vidas comigo.  Ela tem sido minha mãe, meu filho, meu irmão, minha irmã, minha melhor amiga e minha esposa.  Cada vida nós fomos colocados juntos para aprender uma lição diferente ou terminar uma lição! O filme, eu acho, foi ótimo!  Independentemente das opiniões céticas, ele é progressivo e</w:t>
      </w:r>
    </w:p>
    <w:p>
      <w:r>
        <w:rPr>
          <w:b/>
          <w:color w:val="FF0000"/>
        </w:rPr>
        <w:t xml:space="preserve">id 113</w:t>
      </w:r>
    </w:p>
    <w:p>
      <w:r>
        <w:rPr>
          <w:b w:val="0"/>
        </w:rPr>
        <w:t xml:space="preserve">Moradores lutam para proteger a terra Ferramentas da história TODOS NO AR: Uma vista aérea das casas da Springfield Ave de apoio ao local dos campos esportivos nos quais Sundale quer construir um resort de aposentadoria. Contribuiu, ele se reuniu com os residentes e o construtor, inspecionou o local e foi informado pelos oficiais do conselho, mas o conselheiro Steve Robinson ainda afirma que não se decidiu sobre o controverso apelo de Sundale Coolum para a reforma do resort. Os residentes estão cada vez mais ansiosos para que sua vacilação, ou relutância em compartilhar suas opiniões, signifique que ele e outros vereadores resolvam o apelo de Sundale e permitam que o incorporador construa 54 unidades vivas independentes em terrenos adjacentes a Stumers Ck. Em dezembro de 2010 o conselho anterior recusou o pedido de Sundale para construir o resort no antigo terreno Coolum Touch, designado para uso esportivo e recreativo, porque o uso residencial não estava de acordo com o Plano Maroochy 2000. Sundale apelou da decisão, mas os atuais conselheiros estão considerando a resolução deste e, acredita-se, de outros apelos para economizar custos. Cr Robinson não estava disponível para comentários esta semana, mas disse na semana passada que os residentes haviam lhe dado "bastante comida para pensar". "Eu tenho - assim como o resto do conselho - uma decisão muito difícil de tomar", disse ele "dependerá realmente da informação que nos for fornecida". A Vigilância do Desenvolvimento da Comunidade elegeu juntar-se ao apelo "para representar o interesse da comunidade e apoiar a decisão do conselho de recusar o pedido". O responsável pelo projeto da organização para o recurso, Brian Raison, disse que o próprio consultor de Sundale informou que a área "parece atualmente superabastecida em 2009, mas até 2026 terá uma deficiência de cerca de 75 unidades". "A evidência mais clara deste excesso de oferta é o fato de Sundale ainda não ter construído 21 unidades em seu desenvolvimento existente que foram aprovadas há 10 anos", disse o Sr. Raison. "A necessidade futura parece ter se dissipado inteiramente com a recente aprovação do conselho de 106 unidades vivas independentes no Paraíso Pacífico". Ele disse que alguns conselheiros não pareciam apreciar a "enorme quantidade de trabalho feito pelo pessoal do conselho em longa consulta com a comunidade Coolum, para identificar a escassez de campos esportivos". "Este processo resultou no endosso do conselho ao Plano Diretor do Complexo Esportivo Coolum há menos de um ano", disse ele. A Development Watch acredita que algumas decisões recentes do conselho mostraram uma falta de compreensão e respeito pelo esquema de planejamento. "Esperamos, no caso de Sundale, que os conselheiros votem para continuar a defender sua decisão de recusar o pedido", disse o Sr. Raison.</w:t>
      </w:r>
    </w:p>
    <w:p>
      <w:r>
        <w:rPr>
          <w:b/>
          <w:color w:val="FF0000"/>
        </w:rPr>
        <w:t xml:space="preserve">id 114</w:t>
      </w:r>
    </w:p>
    <w:p>
      <w:r>
        <w:rPr>
          <w:b w:val="0"/>
        </w:rPr>
        <w:t xml:space="preserve">Eu tentei pesquisar on-line para ver se é permitido solicitar mais de um visto de cada vez. Por exemplo, estou esperando por vários fatores para eventualmente obter um Visto TN. Posso solicitar o Visto K1 caso seja mais rápido do que obter tudo o que preciso para o meu TN. Se eu solicitar um visto K1, e se durante o processo a oportunidade para o visto TN se apresentar, posso então retirar minha solicitação K1 e ir com o TN?</w:t>
      </w:r>
    </w:p>
    <w:p>
      <w:r>
        <w:rPr>
          <w:b/>
          <w:color w:val="FF0000"/>
        </w:rPr>
        <w:t xml:space="preserve">id 115</w:t>
      </w:r>
    </w:p>
    <w:p>
      <w:r>
        <w:rPr>
          <w:b w:val="0"/>
        </w:rPr>
        <w:t xml:space="preserve">Sua chamada - Mercadorias deixadas no final de um arrendamento Quando um inquilino deixa mercadorias após o término de um arrendamento, regras específicas devem ser seguidas na devolução ou no descarte dessas mercadorias. Documentos pessoais e dinheiro devem ser devolvidos ao inquilino dentro de 7 dias após o término do contrato de arrendamento. O arrendador ou agente deve fazer um esforço para contatar o arrendatário a fim de devolver os documentos. Se o locatário não puder ser contatado, os itens devem ser entregues ao Escritório do Fideicomissário Público. O que fazer com outros bens deixados para trás depende de seu valor, que pode ser fornecido por um avaliador independente. É uma boa idéia tirar fotos dos bens deixados para trás como um registro. Se os bens forem avaliados em menos de US$ 1.500, o arrendador pode vendê-los ou dispor deles imediatamente se: armazená-los seria inseguro ou insalubre o custo de armazená-los, removê-los e vendê-los é maior do que seu valor Quando os bens são avaliados em mais de US$ 1.500, eles devem ser armazenados por um mês. Após esse período, elas podem ser vendidas em um leilão anunciado. O locatário pode recuperar suas mercadorias desde que faça o pedido por escrito e recompense o locador ou agente por quaisquer custos de remoção ou armazenamento. Os custos associados à remoção, armazenagem e venda da mercadoria podem ser retidos da venda dos itens pelo arrendador ou agente, mas qualquer dinheiro restante deve ser pago ao Escritório do Fiduciário Público dentro de 10 dias após a venda. Se o arrendador tiver outro dinheiro devido a eles pelo arrendatário, ele deverá solicitar que o assunto seja ouvido pelo QCAT. Não é legal que um locador ou agente mantenha os bens de um locatário em lugar de aluguel ou outro dinheiro em dívida.</w:t>
      </w:r>
    </w:p>
    <w:p>
      <w:r>
        <w:rPr>
          <w:b/>
          <w:color w:val="FF0000"/>
        </w:rPr>
        <w:t xml:space="preserve">id 116</w:t>
      </w:r>
    </w:p>
    <w:p>
      <w:r>
        <w:rPr>
          <w:b w:val="0"/>
        </w:rPr>
        <w:t xml:space="preserve">Deathwatch: A HTC está descendo na frigideira? Aclamado como uma espécie de assassino do iPhone, o HTC Desire foi recebido de braços abertos antes que todos percebessem que tinha uma vida útil de bateria horrível e tanta memória de armazenamento quanto um Commodore 16. Desde então, outros telefones têm sido, basicamente, muito melhores e muitos decidiram agora se afastar do HTC porque seu telefone principal não o cortou. Isto está aparecendo no balanço da empresa taiwanesa, pois eles viram uma queda gigantesca de 79% nos lucros líquidos do terceiro trimestre. Isto está em nítido contraste com a Samsung, que atualmente está saltando de alegria com a notícia de que eles fizeram um lucro recorde de 4,5 bilhões de dólares no mesmo período (que é quase o dobro das receitas do ano passado). A HTC já começou a "racionalizar as operações" e a eliminar certas asas do negócio. Carolina Milanesi da Gartner não é otimista, dizendo: "A HTC continua a lutar para diferenciar sua oferta dentro do ecossistema Android. Apesar do lançamento do HTC One e do fato de que o dispositivo vem altamente avaliado por blogueiros e observadores da indústria, as vendas permaneceram limitadas. A HTC precisa se concentrar no crescimento do valor de sua marca aos olhos dos consumidores, de modo a afastar a concorrência". Poderíamos estar testemunhando já a morte da HTC, tão pouco tempo depois de ter entrado no mercado britânico? O serviço de atendimento ao cliente é uma porcaria, e incrivelmente irritante com todo seu mantra "soltar 3 aparelhos ligeiramente diferentes de uma só vez". Superado pela Samsung no Android, e logo será esmagado pela Nokia no WP8. Eles se tornaram um pouco de segunda categoria após o Desejo. O HTC Desire é de março de 2010, seu concorrente era o iPhone 3GS. Ele tinha mais do dobro da RAM, mais 6hrs de vida útil da bateria em standby e 10% a mais de tempo de conversação 3G. Como ele tem alguma relevância para as empresas 79% dos lucros do terceiro trimestre 2011-2012? Dificilmente um comentário justo neste artigo. O HTC OneX (e agora com o One XV &amp; OneX+) é considerado claramente um dos telefones de bandeira do mercado. Eles sempre ofereceram mais especificações por menos dinheiro sobre o equivalente do iPhone. O produto não está em dúvida. A confusa linha de modelos e o marketing fraco não são tão fáceis de ignorar. Eles ainda estarão por aqui por muito tempo, esses números não são grandes, mas ainda estão muito acima da Nokia &amp; Blackberry...... Artigo idiota obviamente escrito por um proprietário invejoso de iPhone. A HTC ainda estará por aqui por muito tempo e sua versão HTC sense do Android é superior à da Samsung. Estou ansioso para ver o X+ que sairá este mês. Bem, eles são telefones baratos, mas o pior é que eles têm aquele buggy e andróide lento neles. Alimente-se tendo que reiniciá-los puxando a bateria e tendo que assistir a downloads duvidosos na loja. E não me faça falar sobre quanto tempo leva para resolver qualquer coisa, pois não é tão rápido ou intuitivo como outros sistemas operacionais. Lame trolling mate! Isto não é mais 2010 e o Android cresceu muito além de seu claramente amado iOS! Claramente seus ouvidos estão surdos para a escória do iOS 6 recebeu...... Dito isto, a razão pela qual o One X não conseguiu vender sobre o S3 terá sido a bateria e o fato de você não poder removê-lo, ao contrário do HTC do S3, que precisa se concentrar no atendimento ao cliente e no design de seus aparelhos, dando aos clientes o que eles querem, em vez de razões para não comprar! Ah, e quanto à reportagem, havia muita coisa errada com o design do Desejo e sua arquitetura, a falta de memória foi classificada dentro de algumas prensas chave e para a maioria das pessoas era a porcaria do aplicativo do Facebook que estava causando isso, enchendo constantemente seu cache e não purgando dados antigos. Dificilmente a HTC teve culpa por isso? Eu tendo a me ater a um fabricante que conheço e em quem confio. Costumava ser Nokia até que a confiabilidade saiu pela janela. Já uso o HTC há cinco anos e nunca olhei para trás. 100% confiável, ao contrário dos colegas de trabalho com suas várias gerações de iPhones trancados repetidamente. Espero que a sorte da HTC melhore como é merecida. Eu tinha um HD2, rodando janelas "até descobrir ROMs andróides personalizados". Depois de muitas brincadeiras (adorei o telefone) ele quebrou (CPU) -- consegui colocar uma janela original de volta no telefone e a enviei de volta para a HTC, eles me deram um Desire HD novinho em folha de graça para que eles tivessem um ótimo atendimento ao cliente, no que me diz respeito. Agora tenho um One X -- conheço outros que o têm e que não gostam dele ou tiveram problemas com</w:t>
      </w:r>
    </w:p>
    <w:p>
      <w:r>
        <w:rPr>
          <w:b/>
          <w:color w:val="FF0000"/>
        </w:rPr>
        <w:t xml:space="preserve">id 117</w:t>
      </w:r>
    </w:p>
    <w:p>
      <w:r>
        <w:rPr>
          <w:b w:val="0"/>
        </w:rPr>
        <w:t xml:space="preserve">Home Coeur d'Alene Healing Hands "Messenger of The Way" do Dr. Gary Musgrave A luz de Deus irradiando através do prisma do homem para a piscina quântica da vida -- O Caminho para uma Saúde Melhor Sobre o Livro O "Mensageiro do Caminho" é sobre a maior história já contada. É uma análise de quem somos, onde estivemos e para onde precisamos ir. Dentro de páginas você é levado a ver a luz de sua própria alma com ferramentas que funcionam imediatamente. Você recebe cinco princípios que podem ser usados para mudar a si mesmo, sua família e, por fim, o mundo. A história revela em breves descrições concisas os povos, sociedades e filosofias religiosas dos habitantes da terra, para que você possa ver quem você é no mar de muitos. Os segredos são revelados, os mistérios explicados e você é convidado a fazer parte deles. Não conceitualizando "O Poder do Agora" ou concebendo a ascensão como "Gaivota Jonathan Livingston", mas permitindo que o leitor utilize ferramentas para realizar estes belos conceitos. Há um Caminho e este livro pode levá-lo até lá. Como "Mensageiro do Caminho" é diferente "Há muitos grandes livros e autores que escreveram sobre onde o mundo está, onde ele deve estar e como nós, como indivíduos, devemos levar nossa consciência adiante". Mas há muito poucos livros que nos mostram como fazer isso. O "Mensageiro do Caminho" é um livro de como fazer. Os princípios do livro podem ser vistos e utilizados imediatamente. Quando as pessoas lerem sobre as cores e executarem as técnicas conforme descritas, ficarão espantadas e desafiadas a continuar a explorá-lo e discuti-lo com sua família, amigos e, espera-se, com seu Deus. Aqui reside a força desta mensagem: As técnicas e os princípios se aplicam a todos. Ela engloba diversas filosofias dos povos do mundo com respeito e compreensão. Há respostas imediatas para os conjuntos de habilidades fornecidas. Este livro poderia sentar-se confortavelmente em prateleiras de varejo sobre; Filosófico, Religioso, Espiritual, Esotérico, Auto-aperfeiçoamento, Saúde, Artes Marciais, Esportes, Índio Americano, Judeu, Muçulmano, Asiático, e as filosofias da Índia".</w:t>
      </w:r>
    </w:p>
    <w:p>
      <w:r>
        <w:rPr>
          <w:b/>
          <w:color w:val="FF0000"/>
        </w:rPr>
        <w:t xml:space="preserve">id 118</w:t>
      </w:r>
    </w:p>
    <w:p>
      <w:r>
        <w:rPr>
          <w:b w:val="0"/>
        </w:rPr>
        <w:t xml:space="preserve">Você não precisa de uma bebida? Não estou falando da eleição, das chances remotas (mas existentes!) de um lugar de cartão selvagem de Saints, ou da rápida aproximação do Dia de Ação de Graças -- Natal -- Ano Novo -- feriado do Dia de Martin Luther King. Em geral, uma bebida não seria agradável neste momento? O chef John Besh é certamente uma celebridade na cidade, e com restaurantes como August, Domenica, Luke e outros, é muito fácil ver o porquê. Críticos têm se delirado com cada um desses restaurantes. Borgne, o empreendimento do Chef Besh com o Chef Brian Landry, não é exceção. Desde sua abertura no início de 2012, Borgne tem recebido uma revisão estelar após uma revisão estelar. Nós temos que ... "Uau, isto é lindo! Faz-me lembrar os mercados noturnos em Paris", disse um admirador da mais nova adição à Frenchmen Street. Não é um restaurante ou bar, mas sim um mercado de arte ao ar livre que dá aos artistas locais a oportunidade de mostrar seus produtos em uma área centralizada. Aptamente chamado de Frenchmen Art Market, este espaço começou como um pop-up ... Como a Fleurty Girl aponta, a maioria dos passes VIP por aqui são normalmente para encontrar músicos. Mas o Audubon Aquarium deu uma volta em toda a idéia e agora você pode conhecer a estrela de seu show - os pinguins. Crianças de todas as idades, inclusive nós, crianças adultas, teremos prazer em desvendar o mistério por trás destas aves exóticas. $115 para membros ... Este fim de semana em Nova Orleans é bastante festivo com eventos celebrando teatro único, caminhões de comida, música blues, po-boys e livros - tudo enquanto o clima é elétrico e crocante. Portanto, prepare-se, estamos prestes a preencher sua agenda para os próximos dias. Se você ainda não tinha planos, definitivamente tem agora! Seja bem-vindo e Feliz ... Enquanto passeava pela rinque, a livraria Garden District Book Shop estava um pouco desarrumada, o charme intelectual me atraiu. Conversei com os funcionários simpáticos e naveguei pelos títulos coloridos que vão desde o New York Times Bestsellers até os favoritos locais como The World that Made New Orleans e The Accidental City. Sabia apenas que encontraria o virador de páginas que estava procurando ... Um dos maiores jogos do futebol universitário está chegando a Nova Orleans no sábado, 24 de novembro. É tão grande que com ele segue uma série de eventos, incluindo um desfile, uma batalha entre duas das melhores bandas de marcha do país, um torneio de golfe ao lado e muito mais. Estamos nos referindo, é claro... Estamos orgulhosos de nossas raízes europeias em Nova Orleans, mas ainda sabemos como celebrar todos os feriados americanos. O fim de semana de Ação de Graças em Nova Orleans é um momento para a família, refeições fabulosas e diversão. Com muito mais acontecendo do que comida e futebol antes, durante e depois, o Dia de Ação de Graças em Nova Orleans é um dia a ser lembrado. Confira tudo o que você pode fazer ... Mais um fim de semana cheio de diversão em Nova Orleans! Aqui em NOLA, há sempre algo a fazer, seja a abertura de um novo restaurante, música ao vivo, um jogo de Saints ou um festival - nossos fins de semana são repletos de diversão. Este fim de semana, entre outras coisas, desfrutamos de um jantar no Camellia Grill, um show do Hell Yes Fest no The New Movement Comedy Theater e ... Estamos a oito dias de um dos dias mais deliciosos do ano -- Oak Street Po-Boy Festival! No domingo 18 de novembro, as multidões se aglomerarão na rua do centro para celebrar o Gambit's Best Food Festival com comida deliciosa, ótima música e um pouco de história em um dos pratos principais da culinária de Nova Orleans, o po-boy. Como se o festival não fosse ... Dando a Atlanta seu devido lugar, a cidade se expandiu além de sua reputação histórica como "Where Gone with the Wind happened; also, peaches" (Onde o Vento Levou). Tudo ainda se chama Peachtree This-that-and-the-Other, mas Atlanta se tornou um centro de transporte e financeiro e uma cidade mundial. Tudo isso está muito bem e bom, mas em 2011 eles também foram ... Eu vi a Bell Street pela primeira vez quando desviei da estrada principal no bairro Bayou St. John. "O que é isto?" Perguntei ao meu parceiro de ciclismo, chegando a uma parada completa. A ampla estrada estava alinhada com casas grandes e distintas. Um terreno fino e neutro dividiu o asfalto em dois lados. Parecia uma mini-versão da Esplanada ... O outono em Nova Orleans significa tempo mais frio, jogos de Santos e uma série de festivais. Há um festival para cada semana de outono em Nova Orleans, cada um maravilhosamente único e</w:t>
      </w:r>
    </w:p>
    <w:p>
      <w:r>
        <w:rPr>
          <w:b/>
          <w:color w:val="FF0000"/>
        </w:rPr>
        <w:t xml:space="preserve">id 119</w:t>
      </w:r>
    </w:p>
    <w:p>
      <w:r>
        <w:rPr>
          <w:b w:val="0"/>
        </w:rPr>
        <w:t xml:space="preserve">Animal Heroes é uma coleção de 21 contos em que Anthony Hill lembra apenas alguns dos muitos cães, cavalos, pombos, burros, animais de estimação e mascotes galantes que serviram com os serviços armados da Austrália desde a Primeira Guerra Mundial até os dias de hoje. Alguns deles, como o burro de Simpson que carregou os feridos em Gallipoli, ainda são lembrados. Mas a maioria foi esquecida - suas histórias perdidas em jornais em desvanecimento e na memória humana. Até que Anthony os restaurou como verdadeiros Heróis dos Animais . ANIMAIS NA GUERRA MEMORIAL Um memorial para todos os animais que serviram com as forças australianas na guerra foi revelado no jardim escultórico do Memorial de Guerra Australiano, em Canberra, em maio de 2009. Foi um projeto conjunto da AWM e da RSPCA. Projetado por Steven Holland, a peça central evocativa é uma cabeça de cavalo de bronze do monumento Montado no Deserto da Web Gilbert, que foi muito danificado durante a Crise de Suez de 1956. A cabeça assenta sobre uma coluna de granito apoiada sobre uma base que reflete a forma de um olho ... e de uma lágrima. Ela foi aberta durante a exposição 'A is for Animals', para fazer um tour pela Austrália, apresentando muitas das criaturas em Animal Heroes . Heróis de Animais -- As Histórias Nenhum animal jamais pediu para ir à guerra. Seja um nobre cavalo de tração puxando as armas em um pântano da Flandres, ou um pequeno canário carregado em uma gaiola em uma mina para testar o gás venenoso, eles não podem fazer mais do que sua natureza e seu treinamento lhes permitem. Inspirado na história de Horrie the Wog Dog , uma pequena mascote de vira-lata contrabandeada para casa durante a Segunda Guerra Mundial, os Heróis dos Animais honram a todos eles. Motorista , o cachorro que foi para a Primeira Guerra Mundial - e viveu para voltar para casa Murphy , o burro Gallipoli , que se tornou parte da consciência nacional da Austrália Sandy , o único dos esplêndidos cavalos Waler já trazidos de volta para a Austrália Dois pombos-correio da Segunda Guerra Mundial premiaram o animal com o equivalente da Judy Victoria Cross , o pequeno rafeiro de Cingapura que deu esperança às mulheres e crianças presas em Changi Cassius , Tiber , Marcus e seus companheiros de cães rastreadores deixados para trás no Vietnã Sargento Courage , a mascote de águia, que desapareceu e foi "apanhada" Snappa , o crocodilo promíscuo, que foi promovido ao cabo Makai , um golfinho treinado pelos americanos e seus companheiros mamíferos marinhos, ao lado do qual mergulhadores da marinha australiana trabalhavam no Iraque - dando um significado totalmente novo ao uso de animais em Simpson de guerra e seus amigos burros o SAS usado no Afeganistão Boris , o cão farejador, que salvou uma garota órfã em Timor Leste Horrie o Wog Dog comanda um tanque Algumas de suas histórias são tristes. Algumas são engraçadas. Mas todas elas enobrecem a humanidade, cuja causa eles serviram. Para mais informações, vá para o artigo de fundo Writing Animal Heroes em que Anthony conta o que o inspirou a escrever o livro e o respeito que ele espera que todos sintam pelos animais que serviram as forças de nossa nação. Veja as muitas fotografias maravilhosas de Heróis Animais no Memorial &amp;gt da Guerra Australiana; coleções &amp;gt; animais. Esta página também tem um conjunto completo de Notas de Capítulo para Heróis Animais com o guia Referências e Leituras Adicionais. Os registros oficiais sobre Horrie podem ser vistos on-line no Arquivo Nacional da Austrália &amp;gt; Recordsearch &amp;gt; Guest &amp;gt; Horrie 1945 Animal Heroes Q&amp;A Por que você escreveu Animal Heroes? No lançamento do meu livro Young Digger , um amigo me contou a história secreta de Horrie the Wog Dog, outro mascote de guerra contrabandeado para casa, desta vez pelo soldado Jim Moody, retratado (à direita) com Horrie e o Sargento Roy Brooker. Ion Idriess publicou a história de Horrie em 1945, em meio a uma verdadeira raiva pública quando se pensava que as autoridades de quarentena tinham destruído Horrie. Este novo final foi uma tal "volta à cauda" que eu sabia que tinha que ser escrito. Confirmei a história com a família e amigos de Jim, e decidi incluí-la com uma série de histórias sobre animais que serviram com as forças militares australianas. Como os animais são usados na guerra? Desde tempos imemoriais, as pessoas levam os animais para a guerra. Cavalos de cavalaria eram usados para atacar o inimigo. Os pombos levavam mensagens da frente de volta para o quartel general. Mulas e burros transportavam armas e suprimentos. Os cães sempre tiveram um lugar especial no mundo humano.</w:t>
      </w:r>
    </w:p>
    <w:p>
      <w:r>
        <w:rPr>
          <w:b/>
          <w:color w:val="FF0000"/>
        </w:rPr>
        <w:t xml:space="preserve">id 120</w:t>
      </w:r>
    </w:p>
    <w:p>
      <w:r>
        <w:rPr>
          <w:b w:val="0"/>
        </w:rPr>
        <w:t xml:space="preserve">National Library of Australia Staff Papers, 2004 "... e depois há o resto das coisas ..." O papel do Arquivo PANDORA Paul Koerbin Resumo Nesta palestra quero dar uma breve visão geral do Arquivo PANDORA: o que é e como funciona; falar brevemente sobre o papel de arquivamento do PANDORA; considerar algumas das limitações e questões que enfrentamos na tentativa de cumprir este papel; e sugerir a importância da cooperação e colaboração nestes esforços. Devo deixar claro desde já que o PANDORA não é especificamente um arquivo sólido; é um arquivo de recursos on-line, web. Enquanto nos confrontamos com o arquivamento de recursos multimídia, isto se situa no contexto de todos "o resto do material", ou seja, todos aqueles recursos acessíveis através da Internet: o conteúdo da página web que ajuda a fornecer contexto cultural e material que será útil para futuros pesquisadores - ou assim esperamos.</w:t>
      </w:r>
    </w:p>
    <w:p>
      <w:r>
        <w:rPr>
          <w:b/>
          <w:color w:val="FF0000"/>
        </w:rPr>
        <w:t xml:space="preserve">id 121</w:t>
      </w:r>
    </w:p>
    <w:p>
      <w:r>
        <w:rPr>
          <w:b w:val="0"/>
        </w:rPr>
        <w:t xml:space="preserve">"A Microsoft nos deu uma escolha: ou pagar uma tonelada de dinheiro para recertificar o jogo e emitir um novo patch (que, pelo que sabemos, poderia introduzir novos problemas, para os quais precisaríamos de mais um patch caro), ou simplesmente colocar o patch de volta on-line", disse Polytron. "Eles analisaram o assunto, e a questão acontece tão raramente que ainda consideram o patch 'bom o suficiente'". Polytron originalmente retirou o patch do Xbox Live quando foi descoberto que corrompia arquivos para o jogo. O patch agora será disponibilizado novamente, e os usuários serão solicitados a atualizar o jogo na próxima vez em que jogarem. "O patch corrige quase tudo o que está errado com o jogo desde o seu lançamento. Os problemas de framerate, o carregamento, os saltos, os loops de morte, tudo! Tudo isso é consertado"! disse Polytron. "Acreditamos que a questão da corrupção do arquivo salvo aconteceu principalmente com jogadores que tinham completado, ou [já] quase completaram o jogo". Se você ainda não tinha visto a maior parte do que Fez tinha para oferecer, seu arquivo de salvamento provavelmente está seguro. Isso não acontece se você começar um novo jogo". "Estamos trazendo o primeiro patch do FEZ online. É o mesmo patch. Nós não vamos remendar o patch. "Por que não? Porque a microsoft nos cobraria dezenas de milhares de dólares para re-certificar o jogo. "E porque, ao que parece, o bug de apagar arquivo salvo só acontece com menos de um por cento dos jogadores. É um jogo de números de merda estar jogando com certeza, mas como um pequeno independente, pagar tanto dinheiro por patches não faz NENHUM SENSO EM TODOS. especialmente quando se considera a alternativa. "Se o FEZ tivesse sido lançado no vapor em vez do XBLA, o jogo teria sido consertado duas semanas após o lançamento, sem nenhum custo para nós. E se houvesse um problema com esse patch, poderíamos ter consertado isso imediatamente também! "Acreditamos que o problema de corrupção de arquivo salvo aconteceu principalmente com jogadores que haviam completado, ou quase completado o jogo. Se você ainda não tinha visto a maior parte do que o FEZ tinha para oferecer, seu arquivo de salvamento provavelmente está seguro. Isso não acontece se você começar um novo jogo. "Acreditamos que o patch atual é seguro para uma maioria esmagadora de jogadores. "O patch conserta quase tudo o que está errado com o jogo desde o seu lançamento. Os problemas de framerate, o carregamento, os saltos, os loops de morte, tudo! Tudo isso é consertado! E neste momento, ninguém pode chegar a ele desde que o patch foi puxado. Para 99% das pessoas, isso faz do FEZ um jogo melhor. "Aos menos de 1% que estão sendo lixados, pedimos sinceras desculpas. Sabemos que isto é o que mais lhe dói, porque são vocês os que mais vezes colocam no jogo. E isto nos parte o coração. Esperamos que você não pense em seu tempo passado no FEZ como um desperdício total. "A Microsoft nos deu uma escolha: ou pagar uma tonelada de dinheiro para recertificar o jogo e emitir um novo patch (que, pelo que sabemos, poderia introduzir novos problemas, para os quais precisaríamos de mais um patch caro), ou simplesmente colocar o patch de volta online. Eles analisaram a questão, e o problema acontece tão raramente que ainda consideram o patch "suficientemente bom". "Não foi uma decisão fácil, mas no final, pagar uma soma de dinheiro tão grande para saltar por tantos arcos não faz nenhum sentido. Já devemos muito dinheiro à Microsoft pelo privilégio de estar em sua plataforma. As pessoas muitas vezes acreditam erroneamente que fomos pagos pela Microsoft por sermos exclusivos de sua plataforma. Nada poderia estar mais longe da verdade. Nós lhes pagamos. "Portanto, vamos avançar e colocar o Title Update de novo online, e para a grande maioria das pessoas isso vai fazer do FEZ um jogo melhor. Obrigado por sua compreensão e apoio contínuo.</w:t>
      </w:r>
    </w:p>
    <w:p>
      <w:r>
        <w:rPr>
          <w:b/>
          <w:color w:val="FF0000"/>
        </w:rPr>
        <w:t xml:space="preserve">id 122</w:t>
      </w:r>
    </w:p>
    <w:p>
      <w:r>
        <w:rPr>
          <w:b w:val="0"/>
        </w:rPr>
        <w:t xml:space="preserve">Posted in: Guias A campanha de jogador único em Call Of Duty: Black Ops 2 tem onze missões no total: cada missão tem um conjunto de dez desafios que podem ser completados. Você será recompensado depois de completar dois e depois cinco dos desafios, mas se você for um verdadeiro completador, você provavelmente quer completar todos eles. E aqui estamos nós para ajudá-lo nesta tarefa! Lembre-se de levar o kit de Acesso com você, pois você pode precisar acessar todas as áreas para cada missão. Eliminar 15 inimigos com a espada pulwar Destruir um helicóptero com um tiro de morteiro Destruir o tanque com uma mina anti-tanque Atropelar dez inimigos enquanto a cavalo Destruir um helicóptero com uma metralhadora montada em caminhão Destruir 4 helicópteros em North Pass Destruir um helicóptero usando um Stinger sem trava de avião Eliminar 25 inimigos usando o método de fogo alternativo do Stinger Coletar todas as informações Obter uma classificação de 100% de sobrevivência</w:t>
      </w:r>
    </w:p>
    <w:p>
      <w:r>
        <w:rPr>
          <w:b/>
          <w:color w:val="FF0000"/>
        </w:rPr>
        <w:t xml:space="preserve">id 123</w:t>
      </w:r>
    </w:p>
    <w:p>
      <w:r>
        <w:rPr>
          <w:b w:val="0"/>
        </w:rPr>
        <w:t xml:space="preserve">Mickey está ao redor do mundo em 80 dias: Seeing the World (2005) Let the Journey Begin! Viaje ao redor do mundo com Mickey para uma aventura em habilidades lingüísticas e geografia inicial. Enquanto Mickey e seus amigos percorrem o mundo, eles convidam seu filho a cumprimentar e se despedir em diferentes idiomas, combinar animais com seus ambientes e aprender sobre os tipos de casas em que as pessoas vivem ao redor do mundo. Desenvolvido pela Disney e le... Que comece a Jornada! Viaje ao redor do mundo com Mickey para uma aventura em habilidades lingüísticas e geografia inicial. Enquanto Mickey e seus amigos percorrem o mundo, eles convidam seu filho para dizer olá e adeus em diferentes idiomas, combinar animais com seus ambientes e aprender sobre os tipos de casas em que as pessoas vivem ao redor do mundo. Desenvolvido pela Disney e por educadores líderes, o aprendizado é tecido ao longo de uma aventura clássica repleta de magia narrativa que irá capturar a imaginação jovem. Aprender é mais divertido com seus personagens favoritos da Disney para compartilhar a aventura!</w:t>
      </w:r>
    </w:p>
    <w:p>
      <w:r>
        <w:rPr>
          <w:b/>
          <w:color w:val="FF0000"/>
        </w:rPr>
        <w:t xml:space="preserve">id 124</w:t>
      </w:r>
    </w:p>
    <w:p>
      <w:r>
        <w:rPr>
          <w:b w:val="0"/>
        </w:rPr>
        <w:t xml:space="preserve">O processamento de etiquetas de amostra usando expressões regulares em R I é freqüentemente encontrado na posse de dados de núcleo de palaeo onde os identificadores da amostra contêm um código de núcleo ou etiqueta mais a profundidade da amostra. Muitas vezes são coisas geradas por colegas que utilizaram outro software onde por uma razão ou outra não querem armazenar as informações de profundidade como uma variável numérica separada. Eu também gero tais conjuntos de dados, não porque eu queira, mas porque o software muitas vezes é fornecido com equipamento de laboratório (o exemplo mais recente é o Thermo Flash EA/Delta V em que tenho executado medições estáveis de isótopos N e C) que registram dados/medidas usando uma única variável identificadora de caractere. As informações nestas etiquetas são úteis e eu realmente não quero digitar todas as profundidades novamente e não é só porque sou preguiçoso; quanto mais vezes você tiver que inserir dados, mais oportunidades para erros de transcrição se infiltrarem em seu trabalho e análise. Portanto, tenho coisas como esta Para ver como esse código funciona, observe que strsplit() retorna uma lista com tantos componentes quanto elementos do vetor de caracteres fornecido (por exemplo, comprimento(eg2) ). Cada componente da lista contém as cadeias de caracteres individuais criadas pela partição. Observe que a informação de profundidade está no segundo elemento de cada componente da lista. Para acessar esta informação para o primeiro componente, podemos usar spl[[1]][2] e o segundo através de spl[[2]][2] . Note que a única coisa que está mudando aqui é o número no [[[ ]] . Para cada um dos componentes do spl, estamos aplicando a função [ com argumento 2; que pode ser automatizada via sapply(), como mostrado acima. A última parte do exemplo apenas coercula o vetor de caracteres de profundidade a um numérico. Tudo isso é um pouco faff e não vai funcionar para eg1 porque não há nada para dividir. Uma solução alternativa é usar expressões regulares. Não sou especialista em expressões regulares e se há alguma coisa na computação que irá deformar sua mente fraca, é uma expressão regular. Entretanto, estas coisas são incrivelmente úteis para combinar ou extrair pedaços de dados de cordas. Uma expressão normal contém marcadores de lugar ou entidades que você deseja combinar ou encontrar dentro de um determinado conjunto de cordas. Por exemplo, aqui está uma versão modificada do eg1 onde o último elemento tem um formato diferente do resto O [A-Za-z] significa corresponder a qualquer coisa que seja uma letra no alfabeto do idioma inglês. Eu adicionei um qualificador, o + , que significa corresponder a uma ou mais destas letras. A última parte da expressão regular é o ^ , que indica que a correspondência deve começar com uma ou mais letras; qualquer coisa que não comece com uma ou mais letras não será correspondida. Se você olhar cuidadosamente para o resultado, "12,5CORE" está faltando porque não começa com uma ou mais letras. Para combinar uma ou mais letras no final de uma cadeia, o $ pode ser usado, por exemplo, R&amp;gt; grep("[A-Za-z]+$", eg3, valor = VERDADEIRO) [1] "12,5CORE" Voltemos nossa atenção para eg1 . Uma expressão regular que combine com cada componente das cordas poderia ser "([A-Za-z]+)([0-9\\.]+)" . Os parênteses agrupam as várias partes da expressão que usaremos em um momento. O primeiro conjunto de parênteses corresponde a uma ou mais letras, enquanto o segundo conjunto corresponde a um ou mais dígitos mais o ponto decimal. O ponto decimal escapou (que em R requer dois e não o habitual), pois é um meta caractere de expressão regular (como + e * ) que corresponde a um único caractere. Queremos um literal . por isso, escapamos de seu significado habitual. Como agora temos uma expressão regular que corresponde ao formato de nossas etiquetas de amostra, podemos proceder para manipulá-las. É aqui que entram os parênteses. Como eu disse, estes grupos coincidem dentro da expressão única. As correspondências dentro dos parênteses podem ser referidas usando referências retroativas. Portanto, eu poderia usar 1 para me referir às cordas combinadas pelo primeiro conjunto de parênteses e 2 para as correspondências no segundo conjunto. Note que precisamos duplicar a contrabarra aqui, pois este é o R. Para atingir nosso objetivo final de extrair as informações de profundidade das etiquetas das amostras, podemos combinar esta expressão regular com a função gsub(), que faz a substituição das cordas usando expressões regulares. Se pensarmos no que queremos fazer, queremos</w:t>
      </w:r>
    </w:p>
    <w:p>
      <w:r>
        <w:rPr>
          <w:b/>
          <w:color w:val="FF0000"/>
        </w:rPr>
        <w:t xml:space="preserve">id 125</w:t>
      </w:r>
    </w:p>
    <w:p>
      <w:r>
        <w:rPr>
          <w:b w:val="0"/>
        </w:rPr>
        <w:t xml:space="preserve">Na próxima quinta-feira, uma metáfora gigante será lançada em Londres. O primeiro-ministro do Qatar irá sobrevoar especialmente; seu ato de apoio será o Príncipe Andrew. Os dignitários estrangeiros serão tratados para um jantar luxuoso; os humildes residentes da capital podem ficar de olho em um show laser gratuito que ameaça superar George Lucas. É assim que os desenvolvedores planejam "inaugurar" a Lasca, o arranha-céus de 72 andares que já persegue os londrinos em todos os lugares aonde vão. Ele brilha sobre suas conversas em Peckham; ele se esconde em sua linha de visão enquanto você se põe de emboscada ao longo de Hampstead Heath . Aproxime-se da torre mais alta da Europa, e seus 1.017 pés (subindo pelo dobro da altura do Gherkin) tornam tudo ao seu redor como um brinquedo, risível. Os homens do dinheiro por trás da Lasca gostariam que o resto de nós a tratasse apenas como um edifício. O ideal seria que você se maravilhasse com sua arquitetura jutting (o trabalho de Renzo Piano, não sabe); se não fosse assim, eles o levariam a castigar sua arrogância. Mas antes de cair no previsível Shard-en freude, deveríamos pensar novamente. Porque o que está se aproximando da conclusão no South Bank de Londres é quase a metáfora perfeita de como o capital está sendo transformado - para pior. O arranha-céu encapsula e amplia as formas em que Londres está se tornando mais desigual e perigosamente dependente do dinheiro quente. Considere novamente a história da Lasca. Este é um arranha-céus que foi imposto à Ponte de Londres apesar dos protestos dos moradores, grupos de conservação e um aviso da Unesco de que pode comprometer o status de Patrimônio Mundial da vizinha Torre de Londres. Além disso, seus proprietários e ocupantes terão muito pouco a ver com a área, que por toda sua centralidade é também o lar de algumas das piores privações e desemprego de toda a cidade. O edifício é de propriedade do governo do Qatar em 95% e seu promotor, Irvine Sellar, fala dele como uma "cidade virtual", compreendendo um hotel cinco estrelas e restaurantes Michelin-starred. Terá também 10 apartamentos que estão à venda entre 30m e 50m, e de onde em um dia claro será mais fácil olhar para o Mar do Norte, a 44 milhas de distância, do que para os locais do tamanho de um escaravelho, 65 andares abaixo. "Não vamos realmente comercializar estes apartamentos", disse-me alegremente o homem de RP. "Neste nível do mercado, há provavelmente apenas 25 a 50 possíveis compradores no mundo. Os agentes simplesmente telefonarão para eles". Portanto, um dos edifícios mais identificáveis de Londres não terá quase nada a ver com a própria cidade. Mesmo o espaço de escritórios alugado na parte inferior é destinado a fundos de hedge e financiadores que desejam mais espaço de cotovelo do que eles podem pagar na cidade ou Mayfair. Os únicos londrinos da classe trabalhadora, presumivelmente, entrarão à noite da periferia para limpar os silos. Caso contrário, para todos os efeitos, esta será a Torre do 1%. Talvez a coisa mais notável sobre a Lasca é que ela simplesmente exemplifica uma série de tendências. Primeiro, apenas confirma até onde o núcleo de Londres está se tornando, em termos industriais, uma cidade de um só cavalo. As finanças, que começaram na Square Mile, espalharam-se agora para Docklands a leste, para Mayfair a oeste e agora para a margem sul. Em segundo lugar, prova que os edifícios não são mais apenas instalações de propriedade de empresas, mas agora são chips para investimento. Além disso, esses chips são cada vez mais propriedade de pessoas que mal chegam a pôr os pés no país. Um estudo da Universidade de Cambridge no ano passado, Quem é o dono da cidade? descobriu que 52% dos escritórios da cidade estão agora nas mãos de investidores estrangeiros - contra apenas 8% em 1980. Além disso, os estrangeiros estão se amontoando em propriedade londrina a um ritmo cada vez maior, à medida que procuram paraísos relativamente seguros da turbulência financeira global. E ainda assim, como a equipe de Cambridge aponta, a combinação vertiginosa de dinheiro estrangeiro e empréstimos pesados deixa Londres em uma posição muito precária. Outra crise de crédito, ou um colapso em outras partes do mundo, teria agora quase certamente grandes efeitos de repercussão na capital. Historicamente, Londres sempre foi o ponto em que o dinheiro estrangeiro entra na Grã-Bretanha e se dispersa em busca de um lugar para investir. Mas, como aponta Louis Moreno, do University College London</w:t>
      </w:r>
    </w:p>
    <w:p>
      <w:r>
        <w:rPr>
          <w:b/>
          <w:color w:val="FF0000"/>
        </w:rPr>
        <w:t xml:space="preserve">id 126</w:t>
      </w:r>
    </w:p>
    <w:p>
      <w:r>
        <w:rPr>
          <w:b w:val="0"/>
        </w:rPr>
        <w:t xml:space="preserve">Blog Muito se escreve sobre ser um "ímã de talento", seja como empresa, seja como presidente. É tudo uma boa prática ? ouvir, orientar, recompensar, fornecer objetivos claros e mapas de carreira. Boas práticas para o empregador, mas e o empregado? 24 maio 2011 O coração do banco No Comments A s um sistema, core banking é sem dúvida o elemento mais importante no ambiente de TI do banco. Embora os sistemas de core banking estejam em funcionamento há cerca de 30 ou 40 anos, a evolução tecnológica não mudou muito desde este tempo e os sistemas são praticamente o que eram quando foram implementados pela primeira vez. Estes sistemas continuam a funcionar bem, porém os sistemas centrais invariavelmente voltam a ser discutidos porque são dispendiosos de manter e melhorar. Em média, um banco gastará entre 40 a 70% de seu orçamento de TI na manutenção do sistema central a cada ano, o que deixa muito pouco para o próprio banco inovar ou para responder à crescente carga regulatória. O relatório de 2009 da IDC EMEA Core Banking Deal Part 1 faz uma série de previsões para o futuro do mercado de core banking, analisando as tendências do mercado para o ano anterior. Rachel Hunt, Diretora de Pesquisa da EMEA para a IDC, explica que o que foi bastante interessante do ponto de vista do relatório é que embora 2009 tenha sido um ano difícil para muitos fornecedores de TI, o número de negócios foi bastante estável em relação ao ano anterior. Uma das principais razões para isso foi o número de fusões e aquisições dentro do sistema bancário, o que significou que muitas organizações foram obrigadas a substituir ou redesenhar seus sistemas principais. "Se olharmos para o setor bancário em geral", diz Hunt, "a arquitetura orientada a serviços está ganhando maturidade, e os fornecedores estão seguindo o exemplo e oferecendo soluções, que são muito mais componentizadas e podem ser ampliadas muito mais rapidamente. "A analogia é que quando você está substituindo um sistema central é como fazer uma cirurgia cardíaca enquanto corre uma maratona; é muito arriscado para os bancos rasgar e substituir. É um projeto complexo e normalmente muito longo", acrescenta ela. O que os bancos estão procurando atualmente são os projetos muito menores, que têm muito menos recursos e famintos de dólares. Hunt diz que o relatório lançou as organizações que estão se concentrando em seus pontos de dor e, em seguida, o lançam para fora para que substituam ou transformem todo o seu sistema central no final do projeto. Outra tendência interessante, diz Hunt, é que novos bancos - tanto no Oriente Médio quanto na Europa Ocidental - estão inserindo novos sistemas, levando a uma grande inovação de produtos no setor. "A maioria dos negócios está sendo conduzida a partir de áreas emergentes como o Oriente Médio e a África, mas o Metro Bank e o Tesco Bank também estão construindo novos sistemas de núcleo". Então, o que está impulsionando esta mudança nos sistemas de core banking? Hunt acredita que isso se deve ao cliente. Ela vê que as exigências do cliente mudaram em uma mudança de poder que favorece o cliente como o tomador de decisão. "Antigamente, você ia ver seu gerente de conta bancária e ele lhe falava sobre os produtos disponíveis e como acessá-los. Hoje, você vai ao banco e lhes diz como você quer fazer seu banco", explica Hunt. "Cada vez mais essa pressão é difícil para os bancos porque o cliente quer mais e mais canais". Além disso, eles querem uma experiência bancária personalizada, eles querem poder ver seus dados, eles querem poder personalizá-los". A flexibilidade é certamente um desafio chave para o futuro da indústria bancária. De fato, um elemento para introduzir novos canais ou novos produtos é que esses produtos precisam ser introduzidos de uma maneira muito flexível, particularmente na área de bancos de varejo. Lidar com o mercado de massa, que cada vez mais querem uma abordagem personalizada, não anda realmente de mãos dadas. "Os bancos estão tendo que lidar com um ambiente competitivo onde manter clientes lucrativos está se tornando cada vez mais difícil, onde o diferencial não será o preço do produto", explica Hunt. "É tudo sobre o nível de satisfação e a qualidade do serviço que é prestado". Ela continua explicando que a FSA fez recentemente uma pesquisa que constatou que 95% dos consumidores disseram que escolhem seus bancos com base na qualidade do serviço e não no preço. A fixação de preços continuará sendo importante. "Clientes muito insatisfeitos estão mudando seus bancos. A taxa está atualmente em torno de 8% em toda a Europa, mas isso está em ascensão. Basicamente, o cliente é cada vez menos fiel e, da mesma forma, em um mundo bancário corporativo, o nível de sofisticação que as empresas e tesoureiros querem é muito mais granular.</w:t>
      </w:r>
    </w:p>
    <w:p>
      <w:r>
        <w:rPr>
          <w:b/>
          <w:color w:val="FF0000"/>
        </w:rPr>
        <w:t xml:space="preserve">id 127</w:t>
      </w:r>
    </w:p>
    <w:p>
      <w:r>
        <w:rPr>
          <w:b w:val="0"/>
        </w:rPr>
        <w:t xml:space="preserve">Foi um bom discurso e foi bem recebido pelos presentes. O tosquiador falou facilmente e dá mentiras aos que afirmam não ter paixão. Ele também pode falar um inglês razoável que nós poderíamos entender, ao contrário de certos outros líderes partidários. Tudo isso me fez sentir esperançoso. Há uma escola muçulmana integrada em Auckland. Há uma escola judaica integrada em Wellington, embora esteja prestes a fechar. Há todos os tipos de loucos cristãos em todo o país. O mundo ainda não acabou. não terminaria com uma de Cientologia.</w:t>
      </w:r>
    </w:p>
    <w:p>
      <w:r>
        <w:rPr>
          <w:b/>
          <w:color w:val="FF0000"/>
        </w:rPr>
        <w:t xml:space="preserve">id 128</w:t>
      </w:r>
    </w:p>
    <w:p>
      <w:r>
        <w:rPr>
          <w:b w:val="0"/>
        </w:rPr>
        <w:t xml:space="preserve">Todos concordariam que a bandeira americana é vermelha, branca e azul. Todos também deveriam concordar que ela parece vermelha, branca e azul para pessoas com visão colorida normal em circunstâncias apropriadas. Se uma teoria filosófica levasse à conclusão de que as faixas vermelhas não podem parecer vermelhas tanto para homens como para mulheres, tanto para negros como para brancos, tanto jovens como velhos, estaríamos relutantes (para dizer o mínimo) em aceitar essa teoria filosófica. Mas há uma visão filosófica generalizada sobre a natureza da experiência consciente que, juntamente com alguns fatos empíricos, sugere que a experiência da cor não pode ser verídica tanto para homens como para mulheres, tanto para negros como para brancos, tanto jovens como velhos. Qualia são características da experiência que vão além das características representacionais, funcionais e cognitivas da experiência. [1] Os debates atuais sobre se há qualia têm se concentrado em se há algo experimental que vai além do conteúdo representativo da experiência. Todos podem concordar que existem conteúdos representacionais de pensamentos, por exemplo, o conteúdo representativo de que a virtude é sua própria recompensa. E amigos da qualia, ou fenomenistas como os chamarei, podem concordar que as experiências pelo menos às vezes também têm conteúdo representativo, por exemplo, que algo vermelho e redondo oclui algo azul e quadrado. O foco recente do desacordo é se o caráter fenomenal da experiência é esgotado por tal conteúdo representativo. O representacionismo sustenta que o caráter fenomenal de uma experiência é seu conteúdo representativo. Por exemplo, o caráter fenomenal de uma experiência como de vermelho consiste em representar algo como vermelho (esta visão é avançada por Byrne e Hilbert (1997a), Dretske (1995), Harman (1996), Lycan (1996), Tye (1995) e, menos claramente em McDowell (1994). A visão de Stalnaker (Stalnaker, em breve) está certamente dentro do mesmo espírito. E o representacionismo é contestado em Shoemaker, 1981, Peacocke 1983 e Block, 1990). [2] Vou dar um argumento de que o representacionismo é empiricamente falso. Acho que o representacionista pode escapar da refutação, mas a um custo, então o verdadeiro resultado será que os representacionistas são forçados a adotar certos pontos de vista problemáticos. Algumas observações sobre a semântica dos termos de cor serão um subproduto do argumento. Um sub-tema do papel é que os fatos das diferenças individuais na percepção das cores exigem algum ajuste conceitual. Eu posso levar ao argumento empírico contra o representacionismo através de uma breve discussão da hipótese do espectro invertido, muito mal alinhado. Mesmo os filósofos que sorriem sobre qualia frequentemente consideram a hipótese do espectro invertido como empírica ou conceitualmente falsa ou ambas. Não se preocupe, este artigo não é sobre o espectro invertido. Estou apenas usando-o para conduzir meu argumento. (Veja Palmer, a seguir, para uma discussão autorizada detalhada das questões empíricas e Shoemaker, 1981, Bloco 1990, e Byrne e Hilbert, 1997a para a discussão das questões filosóficas). De acordo com a hipótese do espectro invertido, as coisas que você e eu concordamos são vermelhas - e que nossa experiência visual representa como vermelhas - olham para você como as coisas que concordamos são verdes parecem para mim. Se houver espectros invertidos, as visões filosóficas dominantes sobre a natureza da experiência estão erradas, incluindo o representacionismo. Não surpreendentemente, é amplamente defendido que o espectro invertido é uma confusão, ou se não uma confusão, impossível, ou se não impossível, não real. Suponha, por enquanto, que a inversão de espectro não só é coerente, possível e real, mas também abundante. A maneira como as coisas vermelhas parecem para mim = a maneira como as coisas azuis parecem para seu primo = a maneira como as coisas verdes parecem para seu vizinho = a maneira como as coisas amarelas parecem para sua sogra. Supondo que eu, seu primo, seu vizinho e sua sogra tenhamos todos uma visão colorida normal, ninguém deve supor que as coisas vermelhas pareçam vermelhas para mim, mas azuis para seu primo e verdes para seu vizinho. Qualquer argumento de que minha visão colorida revela o aspecto real das coisas, enquanto que seu primo e seu vizinho têm uma visão colorida que os engana, poderia muito bem ser usado por qualquer um de nós contra os outros dois. Todos nós temos uma visão colorida normal, portanto nenhum de nós sistematicamente percebe mal as cores em circunstâncias normais, ou pelo menos em circunstâncias ideais. Mas como nossas experiências que todas representam veridicamente uma coisa vermelha como vermelho têm caracteres fenomenais que são diferentes uns dos outros, o caráter fenomenal não pode ser um conteúdo representativo. Assim, quem supõe que o caráter fenomenal é idêntico ao conteúdo representacional tem que negar a possibilidade ou</w:t>
      </w:r>
    </w:p>
    <w:p>
      <w:r>
        <w:rPr>
          <w:b/>
          <w:color w:val="FF0000"/>
        </w:rPr>
        <w:t xml:space="preserve">id 129</w:t>
      </w:r>
    </w:p>
    <w:p>
      <w:r>
        <w:rPr>
          <w:b w:val="0"/>
        </w:rPr>
        <w:t xml:space="preserve">O maravilhoso comprovante sugere que pode ser certo para você! Se você se sentir estressado por causa dos custos de montagem e da renda muito pequena, você pode ter localizado o relatório ideal. Este artigo está repleto de dicas de desconto que o ajudarão a conservar um número substancial de dinheiro cada vez que você sair para comprar. Continue lendo para saber mais. Verifique com sua loja de conveniência local se eles podem economizar a parte do cupom fora das revistas desatualizadas ou quando você pode vir e pesquisá-las antes de jogá-las fora. Em muitos casos, tudo o que a empresa de jornais geralmente leva junto com eles será a regra UPC a partir do local a partir dos pedaços de papel. verifique clique aqui clique aqui Certifique-se de fazer uso dos cupons de desconto que você possui em conjunto com uma loja que tenha boa receita. Veja o folheto de cada semana da loja antes de ir para lá. Quaisquer que sejam os códigos de cupom que você emprega, se a loja não tiver uma grande receita, você não estará recebendo o negócio mais quente provável. Se um varejista não tiver boas vendas, examine outra loja de varejo. Conserve muito dinheiro, utilizando vários cupons. Muitas vezes uma loja o ajudará a usar mais de uma promoção. Se não houver limitações nesta loja, então mantenha estoques dos itens que você deseja! Não tenha medo de fazer uso de múltiplos códigos de cupons nestes produtos, pois você poderia ter sido obrigado a comprá-los em última instância. Agora é uma grande chance de carregar! Elimine cada um dos cupons que você descobrir com precisão. Evite correr para qualquer problema quando você visitar pague em dinheiro pelo que você identificou, empregando um desconto. Se você não tentar fazer isso, poderá descobrir por conta própria que seus cupons de desconto não funcionam quando você visita a mercearia deles. Esteja atento às diretrizes dos vales de compras antes de tentar se transformar em vales. Se você for um cupom intenso, poderá se deparar com alguns caixas e administradores que forçam o processo de volta. Eles podem avisá-lo que você não pode usar alguns tipos de cupons ou que os códigos de cupons publicados na internet geralmente não são usados. É sua responsabilidade descobrir se eles devem estar antes de decidir considerar para que você possa lutar novamente. Você receberá excelentes cupons nos jornais, portanto, certifique-se de assinar muitos deles. Isto é especialmente verdade nos pedaços de papel do fim de semana. Não adquira apenas uma versão. Adquira numerosas cópias. Na maioria das vezes, você notará que estará protegendo muito mais do que tudo o que gastou com as revistas. Quando você começar a utilizar cupons de desconto com muito mais freqüência, há muitas coisas que você tem que saber. Com alguma sorte, as idéias neste post lhe ofereceram algumas idéias que podem lhe ajudar a gastar menos dólares do que você pensava ser possível. Você vai ter realmente prazer com todos aqueles documentos no correio, você vai ver!</w:t>
      </w:r>
    </w:p>
    <w:p>
      <w:r>
        <w:rPr>
          <w:b/>
          <w:color w:val="FF0000"/>
        </w:rPr>
        <w:t xml:space="preserve">id 130</w:t>
      </w:r>
    </w:p>
    <w:p>
      <w:r>
        <w:rPr>
          <w:b w:val="0"/>
        </w:rPr>
        <w:t xml:space="preserve">Re: Mantenha seus cotovelos fora da mesa : : : : : A origem do ditado, "Mantenha seus cotovelos fora da mesa". Originalmente, eu apenas pensava que esta era a etiqueta correta. Na verdade, eu descobri por meu pai (um gênio da história), isto realmente derivou das colônias durante os séculos XVII e XVIII. Um grupo de marinheiros britânicos chamado "Impressment gangs" entraria nas tabernas, etc. procurando por homens que tivessem seus cotovelos sobre a mesa, comendo ou bebendo. Ter os cotovelos em cima da mesa significaria que eles estavam em serviço anterior como marinheiros ou comerciantes marítimos. (Ter os cotovelos em cima da mesa enquanto segurava um copo ou prato, evitaria que derramasse). Estes "Gangues de Impressão" ficaram impressionados com a maneira como estes homens estavam comendo e os raptaram para servir em navios britânicos. Isto era completamente legal na época, e esta prática ocorreu nas colônias, no Canadá e até mesmo na Grã-Bretanha : : : : Temo que seu pai não seja um gênio da história: manter os cotovelos fora das mesas é de fato apenas uma questão de etiqueta, e sua história é pura invenção. : : : : 1. A Marinha Real tinha "gangues de imprensa", organizadas pelo Serviço Impress (não "Impressões"), autorizadas a procurar marinheiros e obrigá-los a servir na Marinha. (Esta era uma forma grosseira de recrutamento; todos os marinheiros que eram súditos da Coroa Britânica eram teoricamente capazes de servir na Marinha quando quisessem, e como os britânicos nascidos de verdade sentiam que seria despótico e tirânico manter um registro de marinheiros para que pudessem ser chamados de forma ordenada, não havia alternativa para simplesmente tirá-los da rua ou da taverna. Os registros do serviço Impress mencionam uma série de maneiras pelas quais os marinheiros podiam ser identificados: suas roupas e penteados (as calças e os rabos dos marinheiros eram distintos), tatuagens (um costume puramente marítimo) e linguagem (o jargão do mar). Nenhum caso registrado nem nenhum memoirista da época menciona nada sobre cotovelos em mesas. Isto é uma fantasia. (VSD) : : : As gangues de imprensa não limitaram sua atenção a assuntos da Coroa. Os marinheiros americanos NÃO eram súditos da Coroa. Entretanto, sua "impressão" por gangues britânicas sempre foi listada como uma das queixas que arrastaram os EUA para a Guerra de 1812. : : : Não esqueçamos a queima de Washington, incluindo a Casa Branca, em agosto de 1814. Eu posso perdoar o incêndio, mas ele levou a algo menos perdoável, nosso hino nacional, certamente a pior peça de música pública já perpetrada, exceto possivelmente "Salve o Chefe". (Na verdade, eu também não sou louco por "Deus salve o Rei", não importa quais palavras lhe sejam atribuídas). : : : SS : : : O problema era que era muito difícil dizer quem era um sujeito da Coroa e quem não era, em uma época anterior aos passaportes e documentos de identidade. Muitos marinheiros britânicos de 24 quilates (incluindo desertores da Marinha Real) estavam servindo em navios americanos - e quando questionados por oficiais da Marinha, naturalmente, afirmariam ser americanos. E muitos marinheiros genuinamente americanos teriam nascido súditos da Coroa Britânica. (VSD) : Sim, essas foram as desculpas que os britânicos deram na época. A verdade é que os esquadrões de goon (gangues de imprensa) agarraram qualquer marinheiro suficientemente bêbado para ser facilmente subjugado, ou simplesmente bêbado o suficiente, e quando ele acordou ele estava em um navio britânico. Como outros oficiais de recrutamento, esses caras tinham cotas a fazer. Portanto, se eles tinham que shanghai um bando de americanos, foi o que eles fizeram. (Não me peça documentação, eu sou apenas um jingoísta americano) : SS Era relativamente raro que os marinheiros americanos fossem pressionados em terra; era mais freqüente que fossem pressionados para fora de embarcações acostumadas em alto mar. E o problema foi causado principalmente por duas sérias diferenças de opinião jurídica entre os dois governos, a saber - A Grã-Bretanha sustentava que um navio mercante não fazia parte do território soberano de uma nação e que, portanto, não era uma violação da soberania de outra nação embarcar em seus navios mercantes, examiná-los e, se fossem encontrados marinheiros britânicos, examiná-los para</w:t>
      </w:r>
    </w:p>
    <w:p>
      <w:r>
        <w:rPr>
          <w:b/>
          <w:color w:val="FF0000"/>
        </w:rPr>
        <w:t xml:space="preserve">id 131</w:t>
      </w:r>
    </w:p>
    <w:p>
      <w:r>
        <w:rPr>
          <w:b w:val="0"/>
        </w:rPr>
        <w:t xml:space="preserve">106 Dicas para um Hajj Produtivo Está finalmente aqui! Coletamos e classificamos as dicas que cada um de vocês compartilhou conosco em resposta ao nosso pedido no boletim semanal. Aqui estão 106 dicas para um Hajj Produtivo. JazakumAllahu khairan por fazer esta contribuição! Antes de viajar Fotocópia de todos os seus documentos oficiais. Faça cópias extras de passaportes e fotos. Mantenha tanto sua moeda nacional quanto os Riyals sauditas em sua carteira. Faça com que seu agente faça o check-in para todas as reservas, hotéis, comidas, acordos prévios. Assegure-se de pagar todas as suas cotas. Além disso, pré-pague suas contas mensais para não ficar para trás simplesmente porque você estará fora do país. Eduque-se e Permaneça com os Aprendidos Tenha a mentalidade correta, caso contrário, você terá muita dificuldade para lidar com isso. Tome uma coisa de cada vez, tenha a intenção de agradar a seu Senhor da melhor maneira possível, e siga com a mente aberta. Ganhe conhecimento completo e autêntico sobre todos e cada um dos aspectos de Hajj. Reaprender os princípios básicos do Islã: Aqueles que vão para Hajj devem certificar-se de que estão realizando Wudhu e Salah e perfeitamente. Familiarize-se com o plano Hajj; não dependa do Imã para guiá-lo em cada duazinha para recitar ou rezar. Estude a Seerah do Profeta Maomé (que a paz e as bênçãos de All?h estejam sobre ele) e o Profeta Ibrahim [como] antes de ir. Leia o livro "Getting the Best Out Of Hajj", de Abu Muneer Ismail Davids. Ele guia muito bem em cada passo - tanto antes quanto durante Hajj. Tenha cuidado para não se envolver com práticas erradas. Permaneça com 'ulama (estudiosos) que podem explicar os rituais corretamente. Encontre um grupo que organize lembretes motivacionais e diretrizes diárias sobre como realizar praticamente os vários rituais. Apesar da dica anterior, saiba o que você faz e o que não faz: As multidões são massivas e o tempo é curto, portanto, mesmo que você esteja com um grupo, às vezes você precisa fazer as coisas por conta própria ou tomar sua própria iniciativa. Os grupos tentam o melhor para agilizar as coisas para as pessoas, mas certas coisas estão além de seu controle. Em tais momentos, o estudo e o conhecimento de cada um vem a calhar e em vez de ir com o grupo; pode-se fazer algumas coisas de forma independente. Aprender vocabulário árabe comum e frases necessárias durante o Hajj para que ele facilite a comunicação. As placas de sinalização também são em árabe e torna-se difícil entendê-las. Dicas para o Hajj Produtive Gear What to Wear: Use sandálias ou sapatos confortáveis e duráveis. Tenha em mente que você colocará seus chinelos em uma bolsa quando for ao Masjid al-Haram. O piso do haram é de granito e pode ser duro em pés sensíveis. Leve um par de chinelos caseiros ou qualquer coisa que tenha algum acolchoamento para aliviar a dureza do piso e a dor nos pés. Mantenha um Ihram de reserva enquanto estiver na Mina, caso ele fique sujo. Coloque uma toalha de mão úmida sob seu gorro; ela o manterá fresco e energizado, inshaAllah! O que levar: Fique leve. Guarde sua bagagem para o essencial. Leve garrafas plásticas vazias com você quando for para Masjid al-Haram para que você possa encher Zamzam para levar de volta para o hotel. Mantenha uma mochila leve para os pertences essenciais que você precisa levar: dinheiro para o dia, passaporte, pequeno livro de dua, pequeno Alcorão, pacote de papel higiênico, etc. Mantenha um tapete leve de oração com você. Ele pode ser colocado em sua cabeça para protegê-lo do calor e também compartilhado com outros sempre que você tiver que rezar em uma área sem tapetes. (Nota: Para aqueles com articulações ou ossos fracos, carregue um tapete de oração acolchoado.) Carregue um guarda-chuva leve para se abrigar do sol. Leve um ventilador de mão. Leve óculos de sol. Embale algumas máscaras de rosto médicas. Leve vaselina para impedir que suas pernas esfreguem, pois haverá muita caminhada. Tenha à mão alguns remédios básicos para cortes e hematomas (que você pode desenvolver devido a muita caminhada.) Lenços umedecidos são o salvador da vida! Mulheres, por favor tragam uma tesoura para que seja fácil cortar seu cabelo no final do Hajj. Obtenha um mini Alcorão (você também pode levar um Kindle da Amazônia para fácil acesso a um Alcorão), um guia de Hajj de bolso, e um mini livro de súplicas. Tenha seu mp3 bem classificado com Alcorão/duas/letras; as viagens são longas! Mantenha os telefones</w:t>
      </w:r>
    </w:p>
    <w:p>
      <w:r>
        <w:rPr>
          <w:b/>
          <w:color w:val="FF0000"/>
        </w:rPr>
        <w:t xml:space="preserve">id 132</w:t>
      </w:r>
    </w:p>
    <w:p>
      <w:r>
        <w:rPr>
          <w:b w:val="0"/>
        </w:rPr>
        <w:t xml:space="preserve">Um dos meus blogs favoritos tem postado com muito menos freqüência devido ao fato de seu escritor estar no meio de uma mudança, renovações e ter um bebê chegando a qualquer dia!  Fiquei agradavelmente surpreso ao ver esta receita publicada e depois de um rápido exame mental para ter certeza de que eu tinha tudo na minha cozinha, eu os fiz imediatamente. Em uma tigela grande, amassar bananas até ficar liso.  Adicionar em molho de maçã, manteiga de amendoim e baunilha e misturar até ficarem macias.  Acrescentar aveia e proteínas em pó e misturar.  Saboreie e se não for doce o suficiente para seu gosto, adicione stevia a gosto.  Como são um biscoito de café da manhã, não devem ser tão doces como um biscoito de sobremesa, mas é claro, se você quiser aquele doce, então vá em frente! Em uma folha de biscoito forrada com papel pergaminho, ou untada, tome 2 colheres de sopa de massa para cada biscoito.  Dê um toque com a parte de trás da colher, e adicione algumas lascas de chocolate em cima de cada biscoito. Asse por 20-25 minutos até ficar dourado nas bordas. Armazene em um recipiente hermético ou em um grande saco plástico com zíper na geladeira para que não se estraguem rapidamente.  Também pode ser congelado. *Quem não quer comer biscoitos no café da manhã???  Eu sei que quero! * Uma resposta para "O café da manhã é a refeição mais importante do dia...COOKIES"!</w:t>
      </w:r>
    </w:p>
    <w:p>
      <w:r>
        <w:rPr>
          <w:b/>
          <w:color w:val="FF0000"/>
        </w:rPr>
        <w:t xml:space="preserve">id 133</w:t>
      </w:r>
    </w:p>
    <w:p>
      <w:r>
        <w:rPr>
          <w:b w:val="0"/>
        </w:rPr>
        <w:t xml:space="preserve">Os pacientes descansam em um pátio no Hospital Geral no centro de Porto Príncipe. (Foto das Nações Unidas) Na maior parte do mundo, se você for gravemente ferido em um acidente, provavelmente receberá cuidados suficientes dentro de um período de tempo razoável. A maioria dos ferimentos tratáveis não ameaçará sua vida. Mas vá para um país onde os suprimentos médicos são extremamente escassos na melhor das vezes, e você poderá estar em sérios problemas se for ferido. No Haiti, o acesso à assistência médica tem sido difícil para grandes partes da população. O país tem confiado em agências de ajuda externa para ajudar a prestar serviços básicos de saúde por décadas. O terremoto de magnitude 7.0 que atingiu em 12 de janeiro de 2010, significou que mesmo o mais básico dos cuidados de saúde era inacessível para a grande maioria das pessoas. A Medecins sans Frontieres, conhecida também pelo nome inglês Doctors Without Borders, relatou que seus quatro hospitais na área de Porto Príncipe foram severamente danificados e que pessoas que sofreram ferimentos tratáveis morreriam sem uma infusão maciça de suprimentos médicos. O problema? Gangrena. O que é a gangrena? É a decomposição e morte do tecido causada por uma interrupção do fluxo de sangue para uma parte do corpo. A gangrena geralmente afeta as extremidades - dedos dos pés, pés, pernas, dedos ou mãos, embora também possa ocorrer em órgãos e músculos. A gangrena se desenvolve quando o suprimento de sangue é cortado para uma parte do corpo. Sem os nutrientes e oxigênio que o sangue fornece, as células não conseguem sobreviver. A capacidade do corpo de combater a infecção fica comprometida. Pessoas com diabetes ou aterosclerose correm maior risco do que a população em geral de desenvolver gangrena porque suas condições danificam os vasos sanguíneos e impedem o fluxo sanguíneo. Lesões traumáticas podem colocá-lo em risco também - se você não tiver acesso ao tratamento. Existem diferentes tipos de gangrena? Os cinco principais tipos são: Gangrena seca, que se caracteriza por uma pele seca e enrugada, de cor que varia do marrom ao azul-púrpura e ao preto. A condição normalmente se desenvolve lentamente, na maioria das vezes em pessoas com aterosclerose. A gangrena úmida, que é acompanhada por uma infecção bacteriana. A área afetada ficará inchada e com bolhas e parecerá molhada. Ela pode se desenvolver após uma queimadura grave, uma queimadura por congelamento ou uma lesão. A gangrena úmida precisa ser tratada imediatamente porque pode se espalhar rapidamente e ameaçar sua vida. A gangrena gasosa, que normalmente afeta o tecido muscular profundo. É geralmente causada por uma infecção pela bactéria Clostridium perfringens, que se desenvolve em uma lesão ou ferida cirúrgica que esgotou o fornecimento de sangue. Sua pele parecerá normal nos estágios iniciais, mas à medida que a condição progride, a cor da pele mudará. A infecção libera toxinas e pode se tornar uma ameaça à vida se não for tratada. A gangrena interna ocorre quando o fluxo de sangue para um dos órgãos é bloqueado. Ela causa febre e dores fortes e pode ser fatal se não for tratada. A gangrena de Fournier afeta os órgãos genitais, principalmente nos homens. É incomum. Geralmente se desenvolve após uma infecção nos órgãos genitais ou no trato urinário. Causa dor, maciez, vermelhidão e inchaço. Como a gangrena é tratada? Courtney Shores, membro da Equipe de Assistência Médica de Desastres MA1, segura uma criança cuja perna foi amputada em um hospital de campo em Porto Príncipe. (Gerald Herbert/Associated Press) Se a gangrena se instalou, o tecido afetado não pode ser salvo. Ele está morto e deve ser removido. Se for pego suficientemente cedo, a área afetada pode ser bastante limitada. Há medidas que podem ser tomadas para evitar que a gangrena se propague. Elas incluem: Cirurgia. A remoção do tecido morto permitirá que o tecido sadio cicatrize. A cirurgia também pode permitir que vasos sanguíneos danificados ou doentes sejam reparados, aumentando o fluxo de sangue para a área afetada. Os enxertos de pele são possíveis para tratar grandes áreas que foram danificadas - mas somente se o suprimento de sangue adequado tiver sido restaurado para a área. Antibióticos. Os medicamentos podem ser administrados por via intravenosa para tratar a gangrena que foi infectada - mas somente quando diagnosticada e tratada rapidamente. Amputação. A remoção cirúrgica dos dedos das mãos, pés ou membros é inevitável se a gangrena se espalhou ao ponto de sua vida estar em perigo. Se a limpeza do tecido morto e a administração de antibióticos não puder controlar a infecção, a amputação da parte afetada do corpo torna-se necessária.</w:t>
      </w:r>
    </w:p>
    <w:p>
      <w:r>
        <w:rPr>
          <w:b/>
          <w:color w:val="FF0000"/>
        </w:rPr>
        <w:t xml:space="preserve">id 134</w:t>
      </w:r>
    </w:p>
    <w:p>
      <w:r>
        <w:rPr>
          <w:b w:val="0"/>
        </w:rPr>
        <w:t xml:space="preserve">O PC continua fechando após um par de horas em inatividade Minha área de trabalho Win7 Cube continua se fechando após o que eu acho que é cerca de um par de horas em inatividade. O processador é Intel Core2 Quad Q9650 @ 3,00 GHz com 4GB de RAM, Windows 7 (32 bit) Home Premium SP1. Tenho atualizações automáticas do Windows ativadas, e o Avira liberou a/v. Acho que isto começou a acontecer há cerca de 6 meses. Não é meu PC principal, então eu não estava muito incomodado na época, pensando que era uma falha do Windows que seria resolvida em uma atualização subseqüente. Mas agora está me enervando e eu quero descobrir a causa. Esta máquina raramente é usada para qualquer outra coisa que não seja navegação na Internet. Quando está em uso, está bem - não há indícios de problemas.</w:t>
      </w:r>
    </w:p>
    <w:p>
      <w:r>
        <w:rPr>
          <w:b/>
          <w:color w:val="FF0000"/>
        </w:rPr>
        <w:t xml:space="preserve">id 135</w:t>
      </w:r>
    </w:p>
    <w:p>
      <w:r>
        <w:rPr>
          <w:b w:val="0"/>
        </w:rPr>
        <w:t xml:space="preserve">Um futuro de meio-termo: 10 maneiras de moldar suas escolhas midata consiste em dar ao público mais controle e acesso aos seus dados pessoais. Há possibilidades potencialmente infinitas. Isto permite não apenas aos consumidores, mas a todos os usuários, desbloquear fontes de informação para fazer as melhores escolhas para si mesmos, individual e coletivamente. As pessoas poderiam se beneficiar de uma gama de aplicações possibilitadas pelo acesso e compartilhamento de dados digitais sobre si mesmas mantidos pelas empresas. Aqui estão 10 maneiras pelas quais os 'midata' poderiam ser usados no futuro para ajudar a mudar a forma como administramos nossas vidas, realizamos tarefas do dia-a-dia e tomamos decisões. 1. Devoluções, recibos e reparos de midata podem ajudar a gerenciar suas devoluções e garantias. Poderia ser usado por empresas para fornecer recibos eletrônicos de compras aos clientes, que podem baixá-los e armazená-los em casa. Em vez de perder recibos e esquecer quando as garantias expiram, os clientes podem usar um "painel de contratos e garantias" para manter o controle de suas compras. Os varejistas economizariam dinheiro ao se livrarem de recibos em papel, e os custos do call center seriam reduzidos, pois os clientes têm muito mais informações. Você poderia gerenciar renovações, devoluções, reparos, consultas e atualizações através de um banco de dados, e novos serviços poderiam ser desenvolvidos para oferecer automaticamente comparações de preços quando as datas de renovação de produtos estiverem chegando. 2. Conseguir um novo emprego "midata" poderia permitir que os indivíduos tivessem acesso a informações mantidas sobre eles por várias organizações. Ao conseguir um novo emprego, um indivíduo poderia usar programas de verificação para enviar as provas necessárias a um novo empregador. Por exemplo, em vez de fazer cópias e ir aos correios, um novo funcionário poderia obter sua carteira de motorista, qualificações educacionais, verificação CRB e identidade pessoal, tudo isso marcando um conjunto de caixas e clicando em 'enviar'. Isto economizaria dinheiro para empregadores que não teriam que lidar com processos de contratação demorados e caros. 3. Os midata financeiros poderiam ajudá-lo a administrar seu dinheiro de maneira mais fácil e eficiente no tempo. Os prestadores de serviços podem desenvolver e oferecer serviços que oferecem um quadro completo de contas e informações, em vez de ter que visualizar e analisar os gastos de vários prestadores de serviços financeiros diferentes. Você poderia visualizar seus gastos, analisar os gastos por categorias escolhidas, comparar ofertas e estabelecer orçamentos. Isso criaria uma base para uma ampla gama de serviços de gerenciamento, análise e aconselhamento de dinheiro de valor agregado. 4. Os midata de compras poderiam levar a serviços que combinassem seu histórico de compras, e triturar esses dados em uma gama de serviços que melhorasse seus padrões de compras. Você poderia, por exemplo, ver quanto dinheiro você está gastando em certos itens, marcas ou empresas, bem como quaisquer tendências em seus gastos. Leve roupas: um indivíduo poderia receber conselhos de moda personalizados com base em seu estilo e compras. Que tal seu último traje de férias de verão? Um banco de dados poderia oferecer comparações de preços mais específicas para mostrar como o dinheiro poderia ser economizado com base no estilo e nos produtos que você normalmente procura, e enviar alertas para as próximas vendas. 5. Acompanhando os Joneses Há benefícios na comparação com os gastos de outras pessoas: os midata poderiam ajudar aqueles que querem mudar hábitos particulares ou fazer uma compra. Por exemplo, um casal pode querer economizar dinheiro e energia, mas não tem certeza se suas contas atuais de energia ou uso são a norma. Eles estão ouvindo opiniões variadas de amigos e websites, mas realmente querem saber o consumo de energia de pessoas em situação semelhante a eles. midata poderia usar seu consumo de energia e detalhes do fornecedor, assim como o tamanho de sua casa e família. Poderia então comparar seus dados com os de outras pessoas em situações semelhantes, e fazer comparações para mostrar se o isolamento do loft ou os painéis solares beneficiaram outras pessoas. Tais programas serão capazes de obter insights sobre as prioridades do cliente e oferecer conselhos personalizados confiáveis de uma forma que nunca foi feita antes. 6. Melhores midata de faturamento podem ajudar os usuários a peneirar as tarifas de telefonia móvel e outras utilidades de forma rápida e fácil com o uso de 'construção de especificações'. Em vez de peneirar uma tarifa atrás da outra, os usuários podem construir uma especificação exatamente do que desejam e publicá-la no mercado, deixando às empresas a tarefa de fazer ofertas que lhes convêm. Alternativamente, eles podem filtrar produtos existentes contra suas especificações, um processo que pode ser automatizado. A construção de especificações fornecerá aos fornecedores uma visão direta sobre exatamente o que os clientes estão procurando e o contato imediato com o cliente certo. Isto elimina uma enorme quantidade de tempo e dinheiro do processo de marketing. Tais dados têm o potencial de iniciar uma grande inovação no mercado, impulsionada pelos clientes dizendo abertamente aos fornecedores "isto é o que eu quero, vocês podem me ajudar? 7. Saúde Para as pessoas que precisam olhar de perto seu estilo de vida, por razões de saúde ou pessoais, os dados intermediários podem ajudar</w:t>
      </w:r>
    </w:p>
    <w:p>
      <w:r>
        <w:rPr>
          <w:b/>
          <w:color w:val="FF0000"/>
        </w:rPr>
        <w:t xml:space="preserve">id 136</w:t>
      </w:r>
    </w:p>
    <w:p>
      <w:r>
        <w:rPr>
          <w:b w:val="0"/>
        </w:rPr>
        <w:t xml:space="preserve">Como um de meus scripts ficou incrivelmente complexo, eu estava avaliando o desempenho de mover alguma lógica de processamento de javascript para o lado do servidor em minha aplicação ASP.NET MVC 4. De acordo com taskmgr.exe, o IIS Express utiliza apenas 13% do meu i7. Eu decidi incluir 3 tarefas paralelas calculando a seqüência de fibonacci até 50 e o IIS Express ainda não utilizaria mais de 13% da minha cpu. Há algo que eu possa fazer para que a aplicação utilize a cpu completa, como faria em um servidor real? Você está perguntando sobre testes de carga? Eu não costumo escrever uma aplicação com a intenção de fazê-la utilizar 100% da CPU. -- HackedByChinese 2 dias atrás @HackedByChinese Estou perguntando sobre como permitir que o IIS Express utilize mais de 13% da minha CPU. -- John Nevermore 2 dias atrás 3 Eu duvido que seja uma coincidência que 13% seja basicamente uma linha completa de um núcleo i7 quad-core hyperthreaded. No entanto, concordo com a dtech - acho que a falha no servidor é um ajuste melhor aqui. -- Jon Skeet 2 dias atrás 1 @rekire: Mas o ponto inteiramente razoável do OP (IMO) é que se o IIS Express vai usar apenas 1/8 de seu poder de processamento, as chances de escalonamento são significativamente reduzidas... -- Jon Skeet 2 dias atrás Espera-se que as perguntas sobre Stack Overflow estejam relacionadas à programação ou desenvolvimento de software dentro do escopo definido no FAQ . Considere editar a pergunta ou deixar comentários para melhorar, se você acredita que a pergunta pode ser reformulada para se enquadrar no escopo. Leia mais sobre perguntas fechadas aqui.</w:t>
      </w:r>
    </w:p>
    <w:p>
      <w:r>
        <w:rPr>
          <w:b/>
          <w:color w:val="FF0000"/>
        </w:rPr>
        <w:t xml:space="preserve">id 137</w:t>
      </w:r>
    </w:p>
    <w:p>
      <w:r>
        <w:rPr>
          <w:b w:val="0"/>
        </w:rPr>
        <w:t xml:space="preserve">Resistir à "Austeridade", Resistir ao Estado Somente nestes tempos doentios e retorcidos se pode defender o aumento dos impostos como um passo para trazer a austeridade do governo. No mundo louco da tolice da dívida soberana, todos nós somos socialistas! Já comentei uma vez sobre os resgates gregos, mas preciso fazê-lo de novo. É apenas uma loucura. A Grécia tem que aumentar os impostos existentes sobre o tabaco, álcool, propriedade, etc., criar novos impostos e provocar uma "privatização" em larga escala, tudo isso para diminuir seu déficit orçamentário. Por quê? Para continuar a se qualificar para as ajudas do FMI, BCE, Tróica da UE. Por que o governo grego está recebendo estes resgates em primeiro lugar? Para que não falte ao pagamento de sua grande dívida soberana. Por que não deve ser permitido o inadimplemento desta dívida? Porque ela está em grande parte endividada aos bancos europeus e uma inadimplência grega pode encorajar a inadimplência entre os outros "PIIGS", tais como Itália, Espanha, Irlanda ou Portugal, países que também estão fortemente endividados com os mesmos bancos. Por que os outros "PIGGS" não podem inadimplir, levando à falência esses credores? Porque isto levaria a uma séria desvalorização, se não ao colapso, do Euro (sem mencionar a falência dos credores politicamente bem conectados). Por que não se pode permitir que o Euro tenha uma desvalorização séria ou um colapso? Hmm... Então, vamos abordar a premissa. Por que exatamente o Euro não pode entrar em colapso? Por que o PIIGS não pode inadimplir? Por que a Grécia está recebendo esta ajuda sob a condição de impor austeridade a seu povo? O que estamos vendo agora é um esforço por parte dos governos e bancos europeus para manter solventes os devedores improdutivos e falidos, para que eles possam pagar seus credores improdutivos e falidos (sejam eles bancos privados, bancos centrais ou governos). Os governos europeus estão administrando todo este processo para subsidiar os credores politicamente bem conectados antes que o sistema de fiat currency excessivamente inflacionado e sem retorno venha a falir de qualquer forma. As "reformas do mercado livre" estão sendo realizadas para ajudar a preservar um sistema que é exatamente o oposto do que essas reformas alegam alcançar! Austeridade não é um processo de cima para baixo imposto de cima para baixo pela força. Ela ocorre naturalmente à medida que as pessoas percebem que estão gastando além de suas possibilidades. A verdadeira austeridade é a economia e o adiamento do consumo. O que estamos testemunhando na Grécia é a destruição da riqueza. A riqueza é destruída no resto da Europa para socorrer a Grécia. Ao mesmo tempo, o Estado grego está entregando bens aos quais não tem direito, em primeiro lugar, através do que os especialistas estão chamando de "privatização". O povo grego tem todo o direito de ficar chateado. A Grécia precisa de uma verdadeira privatização (ver aqui e aqui) e desregulamentação, não o que está ocorrendo atualmente. Tenho ouvido muitas vezes as pessoas reagirem com desdém à cobertura jornalística dos protestos gregos afirmando que os "manifestantes gregos preguiçosos" não estão dispostos a pagar seus impostos, mas esperam receber todos os benefícios do Estado que constantemente ouvimos falar. Sim, é verdade, estes benefícios estatais terão que terminar, apenas para serem substituídos por um mercado livre muito mais eficiente. Mas neste momento não há um mercado livre à vista. Os credores internacionais e a UE estão ganhando mais poder à custa do Estado grego. Uma tirania local está sendo substituída por uma tirania mais distante e poderosa. Da próxima vez que você vir os manifestantes gregos nas notícias, pergunte a si mesmo o que eles estão protestando. Certamente, alguns se opõem às medidas de austeridade que estão sendo impostas. Bem, por que existem medidas de austeridade em primeiro lugar? Por que existe um resgate? Façam a si mesmos estas perguntas e a natureza estatista de toda esta crise se torna mais clara. Mark gosta de estudar a história, o liberarismo e passar tempo ao ar livre. Ele adoraria poder viajar e passar tempo com boas pessoas. 5 Respostas a "Resistir à "Austeridade", Resistir ao Estado" Grande análise. O dano foi feito e não há nada que possa ser feito para que ele desapareça. A Grécia (e o resto do mundo) precisa de três coisas: dinheiro sólido, governo limitado, e o Estado de direito. Excelente análise! O dano foi feito (e, infelizmente, mais danos estão sendo feitos a cada dia). Os gregos precisam de liberdade, principalmente de liberdade do governo. Deixe as fichas caírem onde elas podem. A Grécia precisa de três coisas: dinheiro sólido, governo limitado e o Estado de direito. Pensando bem, todas as nações precisam dessas três coisas. Governos para o</w:t>
      </w:r>
    </w:p>
    <w:p>
      <w:r>
        <w:rPr>
          <w:b/>
          <w:color w:val="FF0000"/>
        </w:rPr>
        <w:t xml:space="preserve">id 138</w:t>
      </w:r>
    </w:p>
    <w:p>
      <w:r>
        <w:rPr>
          <w:b w:val="0"/>
        </w:rPr>
        <w:t xml:space="preserve">Na semana passada eu estava assistindo ao Monday Night Football e comecei a pensar como era uma vez o "must see tv" de seu tempo e não era por causa do jogo de futebol. Foi por causa do maior time de anúncios esportivos de televisão de todos os tempos, o time de transmissão de Howard Cosell, Don Meredith e Frank Gifford. No primeiro ano do futebol de segunda-feira à noite, as emissoras foram Howard Cosell, Don Meredith e Keith Jackson. Depois dessa temporada, Frank Gifford substituiu Keith Jackson [quando se pensa em Keith Jackson, pensa-se em futebol universitário] e o maior time de radiodifusão esportiva estava intacto. Howard, Dandy Don e Frank estiveram juntos de 1971-73 [que foram os grandes dias do futebol de segunda-feira à noite]. Don partiu para a NBC por alguns anos antes de voltar a se juntar a Howard e Frank em 1977. Os três estariam juntos novamente de 1977 até que a Cosell partisse após a temporada de 1983. O futebol de segunda-feira à noite foi um evento naqueles anos. Durante a década de 1970, Howard Cosell estava em seu auge como o maior jornalista esportivo de televisão da história. Nos anos desde então, acho que tivemos a tendência de esquecer o gigante que ele era. Acho que uma das razões é que ele não era bem apreciado por ninguém. Ele ofendeu as pessoas, foi arrogante, acho que os poderes que não lhe deram o devido valor desde sua morte como uma forma de vingança. Todos estavam sintonizados na segunda-feira à noite na época para ouvir o que Howard e Dandy Don iam dizer.  Frank Gifford era o jogador perfeito para este time. Ele era o Ringo Starr. Ringo Starr provavelmente não teria sido o baterista perfeito para The Who ou The Rolling Stones, mas ele era o baterista perfeito para The Beatles. Frank era perfeito para esta equipe de transmissão. Todos estavam sintonizados para ouvir Howard e Dandy Don indo e voltando um para o outro. Tivemos a sensação de que assim que a transmissão acabou, eles seguiram seus caminhos separados. Que talvez eles realmente não gostassem um do outro. Frank, parecia que geralmente ficavam do lado de Dandy Don, o que enfurecia ainda mais Howard. Don e Frank tinham jogado o jogo, Howard {como um de seus livros se chamava } nunca jogou o jogo. A fricção no estande proporcionou a magia. Howard Cosell era tão opinante. No final, acho que ele chegou ao ponto de ser controverso só para ser controverso, mas acho que no início ele não era. O Dandy Don Meredith forneceu o humor, ele se deu conta de ser leve, fácil e divertido. Você gostou do Dandy Don. O Dandy Don tinha carisma. Acho que Dandy Don não passou a semana estudando para o próximo jogo. Ele tinha uma ótima sensação para o jogo e isso se deparou. Don sempre foi ótimo com seus únicos colegas colocando Howard em seu lugar ou apenas dizendo depois de uma das longas declarações de Howard "Vamos lá, Howard" Howard era o intelectual com um vocabulário enorme. Howard era o pára-raios. Frank se afastou da controvérsia. Frank mantinha as coisas de pé. Realmente não importava quais equipes jogavam ou se o jogo era bom ou não. Alguns dos grandes momentos do futebol de segunda-feira à noite, na época, vieram em explosões. Eu me lembro de um jogo em que Houston estava fechado em casa. No último jogo, eles colocaram a câmera em um torcedor sentado sozinho nas arquibancadas. Ele deu à nação 'o dedo' ao qual Dandy Don disse "Ele está dizendo que somos o número um, Howard". Eu me lembro dos Jets terem sido expulsos uma noite e, no final do jogo, a câmera estava em um lineman ofensivo dos Jets. Por alguma razão, o cara estava sorrindo e Howard não parou de falar sobre como seu time está sendo derrotado por 3o pontos, ele não tem nada para sorrir" Quando um jogo chegou ao ponto em que você sabia quem ia ganhar Dandy Don cantaria a velha canção de Willie Nelson "Turn Out The Lights The Parties Over" Dandy Don uma vez chamou o presidente Nixon de "Tricky Dick" o que o levou a um pouco de água quente. Os Cleveland Browns tinham um receptor chamado Fair Hooker, Don disse: "Fair Hooker... Eu ainda não conheci nenhum" Nunca houve outra equipe como eles. Monday Night Football é hoje apenas mais um jogo de futebol. O anunciante muda todos os anos, mas não há mágica lá. Ninguém liga para o que Jon Gruden ou Al Michaels tem a dizer. Se você assiste ao MNF você assiste ao jogo de futebol, as emissoras não importam muito. Ao longo dos anos eles têm tentado "apimentar as coisas", mas isso não vai acontecer. Os ingredientes estão faltando. Perto do fim Howard</w:t>
      </w:r>
    </w:p>
    <w:p>
      <w:r>
        <w:rPr>
          <w:b/>
          <w:color w:val="FF0000"/>
        </w:rPr>
        <w:t xml:space="preserve">id 139</w:t>
      </w:r>
    </w:p>
    <w:p>
      <w:r>
        <w:rPr>
          <w:b w:val="0"/>
        </w:rPr>
        <w:t xml:space="preserve">O objetivo de qualquer sinal é comunicar e informar. O sinal à direita serve ao propósito, mas é um bom desenho? Em uma palavra, NÃO. Projetar e construir sinais não é ciência de foguetes. Mas há muitos sinais ruins por aí. Todos nós os vimos, em vitrines, faixas e veículos. A sinalização é uma grande parte de sua imagem. Se você tem sinais feios, o que isso diz aos clientes potenciais? Como prometido, aqui estão cinco maneiras de causar uma má impressão: Use um layout de cartão de visita para suas placas. O layout usado para os cartões de visita não é transferível para a sinalização em grande escala. Ele parece apertado e embaraçoso. Use a logomarca, descarte o resto. Remodele suas antigas placas de compensado. Vale a pena economizar alguns dólares? Os compensados não duram para sempre. Até mesmo o material mais maneiro que usamos na loja de placas é garantido por apenas 10 anos. Se sua placa está começando a parecer mal feita, ou se você mudou seu logotipo, primavera para as coisas novas. Use material de banner para sinalização permanente. Os banners são ótimos, não me interprete mal. Mas se você estiver usando um banner para sua placa principal da loja, você vai parecer um negócio temporário. Se seu negócio só vende fantasias de halloween durante o mês de outubro, ótimo! Se você planeja ficar no negócio por um período mais longo, obtenha uma placa de verdade. Use letras de cor clara sobre um fundo branco. Se ninguém consegue ler seu texto, qual é o objetivo? Alto contraste é o caminho a seguir, pessoal! Preto e branco é o mais fácil de ler, mas pode ser um pouco enfadonho. Há uma tonelada de combinações de cores para dar ao seu sinal o maior impacto. Confira este post para mais informações. Use um letreiro muito pequeno para o espaço. Se sua vitrine tiver 15 metros de largura, não use um letreiro de 2? x 4?. Aproveite o espaço! Além disso, um letreiro entremeado de uma adolescente parece ridículo. Se você estiver preocupado com o preço, há toneladas de opções econômicas para você. Quando você tem boa aparência, nós temos boa aparência. Queremos que as pessoas lhe digam: "Uau, seu letreiro parece ótimo? Onde você conseguiu fazer isso?" A melhor maneira de fazer isso acontecer é vendendo placas bem projetadas e atraentes que se adaptam ao seu espaço e à personalidade de sua empresa.</w:t>
      </w:r>
    </w:p>
    <w:p>
      <w:r>
        <w:rPr>
          <w:b/>
          <w:color w:val="FF0000"/>
        </w:rPr>
        <w:t xml:space="preserve">id 140</w:t>
      </w:r>
    </w:p>
    <w:p>
      <w:r>
        <w:rPr>
          <w:b w:val="0"/>
        </w:rPr>
        <w:t xml:space="preserve">"A verdade é que não há homens bons ou homens maus", disse ele. São os atos que têm bondade ou maldade neles. Existem as boas e as más ações". Os homens são apenas homens - é o que eles fazem, ou se recusam a fazer, que os liga ao bem e ao mal. A verdade é que um instante de amor real, no coração de qualquer um - o homem mais nobre ou o mais perverso - tem todo o propósito e processo e sentido da vida dentro das dobras de sua paixão. A verdade é que todos nós, cada um de nós, cada átomo, cada galáxia e cada partícula de matéria no universo, estamos nos movendo em direção a Deus".</w:t>
      </w:r>
    </w:p>
    <w:p>
      <w:r>
        <w:rPr>
          <w:b/>
          <w:color w:val="FF0000"/>
        </w:rPr>
        <w:t xml:space="preserve">id 141</w:t>
      </w:r>
    </w:p>
    <w:p>
      <w:r>
        <w:rPr>
          <w:b w:val="0"/>
        </w:rPr>
        <w:t xml:space="preserve">Encontrou-se Fora do Trabalho? Sério, motivado e motivado deve se aplicar. Serve a qualquer pessoa que deseje um estilo de vida flexível com um melhor equilíbrio trabalho/vida. Se você é alguém recentemente e inesperadamente desempregado, mude sua vida e alcance as recompensas financeiras que você merece. Através de anos de planejamento e desenvolvimento, um novo modelo de sucesso foi identificado e está rapidamente se tornando o plano econômico do futuro. Desde o recente lançamento deste modelo empresarial, temos ajudado milhares de pessoas com clientes em mais de 50 países em todo o mundo. Estou à procura de pessoas de alta energia, que sejam sérias em criar um futuro maior, mais brilhante e melhor para si mesmas e suas famílias. Pessoas com um alto nível de desejo e motivação para se tornarem financeiramente seguras e independentes, trabalhando para si mesmas. Aprenda a trabalhar menos e ganhe mais com nosso simples sistema de sucesso. Não são necessárias habilidades ou qualificações especiais, apenas um desejo ardente de sucesso. Nossa linha de produtos premiados internacionalmente está ao alcance daqueles que desejam melhorar suas vidas. Os produtos estão dentro da indústria de Educação de Sucesso e Desenvolvimento Pessoal e ajudarão muito qualquer pessoa a alcançar a grandeza em sua vida, e que podem ser aplicados a todas as áreas, tais como sucesso financeiro, saúde melhorada, relacionamentos mais satisfatórios e mais. Se você está levando a sério a criação de uma maior abundância financeira, eu posso ajudar. Você deve ter: Ser altamente motivado Compromisso Total Seja um Grande Entusiasmo do Pensador Determinação Forte Desejo de Mudar sua Vida Seja Sério Sobre Tornar-se um Empresário O que eu Ofereço: Treinamento e suporte contínuos Um negócio completamente portátil Horas flexíveis Compensação lucrativa NÃO Ligar para estoque ou estoque NÃO Inventar Pitches de vendas NÃO Apresentações de vendas NÃO Festas em casa ou reuniões em hotéis Nenhuma experiência necessária, tudo o que você precisa é um desejo ardente de mudar sua situação pessoal e financeira, um computador, acesso à Internet e um telefone. Para mais informações, visite meu site: www.Mike-Scherer.com. Preencha o formulário simples e eu entrarei em contato com você. Se você for a pessoa certa, você receberá todas as informações necessárias para decidir se esta oportunidade é para você. Por que se contentar com um emprego médio com salário médio? Trabalhe por si mesmo e viva o sonho! Goldcoast NZ Nossa empresa está em expansão global e procuramos indivíduos altamente motivados para se juntarem a nós enquanto crescemos. Através de anos de planejamento e desenvolvimento, identificamos um novo modelo de sucesso que está rapidamente se tornando o plano econômico para o futuro. Já ajudamos milhares de pessoas, com clientes em mais de 50 países e em expansão. Buscamos pessoas de alta energia, que levam a sério a criação de um futuro maior e mais audacioso para si e para os outros. Pessoas com um alto nível de desejo e motivação para se tornarem financeiramente independentes, trabalhando para si mesmas. Aprenda a trabalhar menos e ganhe mais com nosso simples sistema de sucesso em 3 passos. Você não precisa de nenhuma habilidade ou qualificação especial, apenas um desejo ardente de sucesso. Nossa linha de produtos premiados internacionalmente está dentro da Indústria de Educação e Desenvolvimento Pessoal de Sucesso. Produtos que ajudam muito a um indivíduo a ser eficaz em sua vida. Produtos que ensinam princípios de sucesso que podem ser aplicados a todas as áreas da vida, incluindo sucesso financeiro, saúde melhorada, relacionamentos mais satisfatórios e muito mais. Se você está seriamente empenhado em criar um maior sucesso financeiro com um estilo de vida sem estresse, nós podemos ajudá-lo.</w:t>
      </w:r>
    </w:p>
    <w:p>
      <w:r>
        <w:rPr>
          <w:b/>
          <w:color w:val="FF0000"/>
        </w:rPr>
        <w:t xml:space="preserve">id 142</w:t>
      </w:r>
    </w:p>
    <w:p>
      <w:r>
        <w:rPr>
          <w:b w:val="0"/>
        </w:rPr>
        <w:t xml:space="preserve">Você encontrou o que estava procurando? Conteúdo da página de Carreiras A cidade de Calgary é um local de trabalho diversificado e inclusivo e emprega mais de 15.000 funcionários para entregar mais de 500 linhas de negócios. Nossos funcionários buscam uma variedade de carreiras, desde o projeto de estradas até a entrega do abastecimento de água de Calgary. Trabalhar para a Cidade seria 'trabalhar' para você? Ouça os funcionários da Prefeitura falarem sobre suas carreiras.  Além de oferecer múltiplas carreiras, a Cidade oferece aos funcionários oportunidades de desenvolvimento de carreira, opções de trabalho flexíveis, benefícios abrangentes e um plano de pensão de benefícios definidos.</w:t>
      </w:r>
    </w:p>
    <w:p>
      <w:r>
        <w:rPr>
          <w:b/>
          <w:color w:val="FF0000"/>
        </w:rPr>
        <w:t xml:space="preserve">id 143</w:t>
      </w:r>
    </w:p>
    <w:p>
      <w:r>
        <w:rPr>
          <w:b w:val="0"/>
        </w:rPr>
        <w:t xml:space="preserve">Diwali do Espaço ... Ou não? Sendo o Diwali o Festival das Luzes, de uma maneira simples o título faz sentido. Só que isto não tem nada a ver com o Diwali.  Como descrito aqui, esta foto foi de fato feita pela NASA, mas é um composto de imagens de satélite tiradas ao longo de vários anos.  O objetivo é mostrar o crescimento da Índia de 1992 a 2003.  A luz branca na foto indica fontes de luz visíveis antes de 1992; azul são luzes que se tornaram visíveis em 1992; verde se tornou visível de 1993 a 1998; e vermelho se tornou visível entre 1999 e 2003. Entre as coisas que você vê neste composto está o desenvolvimento de Madhya Pradesh (ainda um dos estados mais pobres da Índia) no final dos anos 90, e sparser, desenvolvimento recente nas áreas selvagens de Orissa e Bengala Ocidental.</w:t>
      </w:r>
    </w:p>
    <w:p>
      <w:r>
        <w:rPr>
          <w:b/>
          <w:color w:val="FF0000"/>
        </w:rPr>
        <w:t xml:space="preserve">id 144</w:t>
      </w:r>
    </w:p>
    <w:p>
      <w:r>
        <w:rPr>
          <w:b w:val="0"/>
        </w:rPr>
        <w:t xml:space="preserve">Vozes das crianças das Primeiras Nações precisam ser ouvidas Durante muitos anos o governo nos ignorou, esqueceu os tratados e nos deixou escondidos nas reservas. Hoje nossa educação está sendo ignorada e nossos lares estão em péssimas condições. O governo tem ignorado nossas vozes. Quero que minha voz, e a voz de nossa Primeira Nação, seja ouvida para o bem de meu filho, e para o bem das gerações futuras ainda por vir. Quero que minha voz seja ouvida, para que possamos manter esta nação forte. Muitos canadenses dizem que o povo nativo é muito forte, mas eu não vejo isso. Nossa linhagem de sangue pode ser forte, mas nossa realidade tomou conta de nossa alma, nosso coração e nosso corpo. A razão pela qual eu digo isto, é que durante toda a minha vida não conheci nada além de abuso: abuso físico, emocional, alcoólico e de drogas. Ao crescer, sempre pensei que era normal que as pessoas se matassem e matassem os outros. Quando eu era mais jovem, disse a meu amigo que a maneira como eu queria morrer era me enforcando. Eu disse a ela que queria morrer jovem e nunca envelhecer. Pensei que acabaria como todos os adultos que conhecia, viciado em drogas e álcool. Ouvi as desculpas que os adultos davam dizendo que estavam doentes. Eles me disseram que você só fica tão doente quanto eles quando você é mais velho. Como os doentes podem ter voz quando não há opções disponíveis na reserva para reabilitação e saúde? As pessoas dizem que o povo nativo é forte, mas como eles são fortes? A maioria dos nativos que eu conheço fala apenas inglês. Poucos sabem sequer como falar uma frase em sua língua aborígine. Nós não somos mais nativos. Usamos roupas que o governo nos deu; comemos sua comida e louvamos seus deuses. Continuamos a permitir que o governo nos mantenha escondidos nas reservas, longe dos olhos do público, fora da mídia. Mesmo com o espectro das escolas residenciais nos assombrando, o governo ainda parece querer uma forma de status quo. Eles ignoram nossos problemas, e para quê exatamente? Será que alguma vez veremos nossa terra do jeito que era antes? Será que alguma vez voltaremos a falar nossas línguas fluentemente? Será que nossas vozes nunca mais serão ouvidas? Estas perguntas parecem impossíveis de serem respondidas. Foi dada terra aos humanos junto com outros animais terrestres. As aves receberam o céu, e os peixes receberam as águas. Mas a humanidade continua a tomar coisas que não lhes pertencem, para poluir e destruir o que elas têm - inclusive a si mesmas. Por exemplo, a terra é arrendada ou "possuída", os animais são colocados em gaiolas, o lixo se acumula à medida que compramos e jogamos fora ainda mais. Nossa terra é contaminada por negócios e por pessoas por falta de respeito e cuidado. Tanto os aborígines quanto os não aborígines estão fazendo escolhas, e são escolhas negligentes. Além disso, grandes corporações ainda estão minerando em nossa região, mas não estão ajudando nossa economia ou a terra da maneira que ela precisa ser ajudada. Mais pessoas precisam ouvir nossas necessidades, e ser mais responsáveis. Minha família foi apresentada no filme "3º Mundo Canadá", um filme sobre algumas lutas da vida cotidiana em KI. Eu quero que "3º Mundo Canadá" seja um abrir de olhos para os nativos de todas as nações, para todos os canadenses. A vida em KI é fácil - e difícil. É a minha casa; é onde minhas raízes e minha história são profundas. Mas voltar traz de volta lembranças, particularmente quando visito a casa onde cresci. A casa onde cresci não tinha gavetas ou portas; os danos foram incríveis, mesmo sendo uma casa nova quando nos mudamos para lá. Dez pessoas moravam em uma casa de quatro quartos. Minhas duas irmãs e eu tivemos a sorte de ter nossos próprios quartos, mas todos os outros dividiam outro quarto. Este é apenas um exemplo de algumas das dificuldades que experimentamos. O que precisa mudar? Ensinar ao meu povo, à minha família que há uma vida melhor lá fora, além de drogas, álcool e fumo. Com uma vida educativa, a vida abre tantas portas! Agora é a hora de minha voz e a voz do meu povo serem ouvidas. Se não somos ouvidos, tenho medo do que virá com nossas vidas hoje, e das gerações vindouras. Postar novo comentário Todos os comentários enviados ao Wawatay News Online devem ter um nome, localização e endereço de e-mail corretos do usuário. A Wawatay não aprovará comentários sem as informações necessárias. A aprovação dos comentários também será sujeita à relevância, leis de difamação e bom gosto. Uma vez publicados, os comentários passam a ser propriedade da Wawatay News. Wawatay News se reserva o direito de publicar ou usar este comentário de qualquer forma em</w:t>
      </w:r>
    </w:p>
    <w:p>
      <w:r>
        <w:rPr>
          <w:b/>
          <w:color w:val="FF0000"/>
        </w:rPr>
        <w:t xml:space="preserve">id 145</w:t>
      </w:r>
    </w:p>
    <w:p>
      <w:r>
        <w:rPr>
          <w:b w:val="0"/>
        </w:rPr>
        <w:t xml:space="preserve">Quatro poemas. Por John Welch. 1. 'IN RIOTS OF THE UPPER AIR' Para Fawzi Karim YOUR POEM, AQUI pára em inglês E dizem que o idioma fala você. Então, isto é uma armadilha? Quanto a mim, procuro esticar-me nestes espaços feitos pela viagem peculiar do exilado Como se eu também passasse minha vida entre aqui e ali, entre a flor e sua queda. Saindo do dentista e entrando na rua Minha língua explora os danos. Sou mais rígido com a idade andando por aí em uma cidade. Alguém pode me dizer o nome da procissão Passando por estas árvores como se elas tivessem acabado de pousar sobre a terra? Tentando descobrir o segredo de seu equilíbrio, Um certo silêncio brota de cada tronco Como em algum lugar outro bombardeiro Levanta, lento como uma estátua, longe de seu plinto de sombra -- Outro ditador passado de sua data de validade, Um governo descobrindo a justiça? Sendo sacudido por raivas inúteis Perguntamo-nos como não fazer mal Como seguir um ramo quebrado. Aqui está um arbusto de flores brancas em cachos achatados, Um cheiro de mel duro que eu reconheço, mas que não posso citar. Irreal o assobio da flor. E ESTE HERÃO, ele não é um anjo Em seu manto de asas - descendo ao lago em meu jardim todas as manhãs Ele se convida para o café da manhã. Mas esses são meus sapos, embora eu deva admitir que às vezes me sinto privilegiado em sua sublime chegada aqui, que a fome guia todas as manhãs, mas certamente grande demais para meu pequeno jardim. Ele está sempre à vista da morte levantando bem alto cada pé cuidadosamente desencantado. Eu noto - não posso evitar - como é tudo com um único propósito, esta máquina assassina Com suas concentrações de quietude. Pensante ele parece, pensanteheron Quem é tudo levado a um ponto. Ele é uma coisa acabada Enquanto estou aqui, ocupado com a linguagem, sinto-me como o velho que vi na rua Com as duas mãos em seu bastão e totalmente preocupado com seu caminhar. Abro a porta, garça se vira Para olhar para mim por um momento -- O que ele reconhece antes de voltar para sua ilha no reservatório? É a cerca de uma milha daqui onde ele se aninha desordenadamente nas árvores E o sapo que ele deixa cair quando eu o assusto -- A raposa sarnenta, escovado até um pedaço de corda, Chegando mais tarde vai segurá-lo lateralmente na mandíbula, torcendo e estalando. Mas garça -- apenas observando uma, pode começar a fazer você se sentir bem Antes que ele se levante sem pressa e flutue para longe Vai para uma dobra no ar, Um sinal sem substância. Então, como ele aprendeu a estar tão sozinho no céu? Como ele veleja para cima, fazendo-me pensar O jogo dele vai continuar aqui para ampliar minha mente Como se eu imaginasse manhãs Quando ele e eu pudéssemos tomar o café da manhã juntos. 3. JARDIN DES PLANTES THE ICELAND POPPIES estão em marcha no dia branco brilhante todas as coisas para as quais devemos olhar - pensar é um espaço para preencher com palavras. Em nome da vigilância humana, os animais estão sendo dilacerados ao longo de um lado do museu, enquanto todos os homens da ciência, uma fileira de cabeças fitam com o olhar fixo. Sim, evolução é assassinato! Ao longo das pontes do rio envoltas em silêncio e escultura nas costas deste, alguém escreveu NINA. A senhora me defende de suas observações inconseqüentes, acredito em tudo o que posso dizer imaginando a vida naquela varanda ali pintada com a luz do sol como um quadro impressionista. Muse de l'art moderne: graffiti Um edifício usa a arte em sua manga . . . Uma máquina para nos pensar com uma manhã de primavera perfeita. Aqui ou aqui havia algo chamado I cujos pés em pequenos degraus cobriam a cidade e estes 'poemas' ..... versões fizeram .......... a uma grande distância, mas de repente tudo igual ..... e navegando entre o lixo -- eu .......... olho para cima -- um museu abrupto como se as janelas tomassem vôo ..... esqueletos de dinossauros vislumbrados .......... através de janelas colocadas no alto da parede Paris, abril de 2010. 4. ASH CLOUD, KEW GARDENS AND SOMEWHERE LIKE uma janela balançando aberta ........................................... em algum lugar Uma paisagem com suas bocas de árvores. Há as palavras que não vão precisar de você Colecionando em silêncio ao redor de sua boca. Elas fazem soar como se você quase quisesse dizer isso E você quer assentar as palavras dentro de você, Esta linguagem forrando uma boca, Uma pilha cuidadosa</w:t>
      </w:r>
    </w:p>
    <w:p>
      <w:r>
        <w:rPr>
          <w:b/>
          <w:color w:val="FF0000"/>
        </w:rPr>
        <w:t xml:space="preserve">id 146</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Publicação: 26 de abril de 2007 A introdução deste livro diz: "A beleza, como qualquer outra qualidade ? coragem, medo, feiúra, confiança, verdade, sabedoria ? é uma parte de nós e além de nós, dentro e fora de nós, pessoal e impessoal. A beleza nos convida a construir pontes e fazer conexões entre os sentidos e a alma, entre contemplação e expressão, entre nós mesmos e o mundo". Neste livro abrangente e profundamente sentido, a artista e escritora J. Ruth Gendler nos convida a recuperar e celebrar a qualidade muitas vezes mal compreendida da beleza como uma das forças mais profundas e essenciais em nossas vidas. Baseando-se em observações da arte e mitologia, ciência e natureza, cultura contemporânea e experiência pessoal, a autora olha seu tema em suas mais generosas implicações ? não simplesmente como um reflexo de superfície e imagem, mas como um caminho para a plenitude, integridade, coerência e, em última instância, para o amor. Escrita com curiosidade, coragem, um olhar perspicaz e uma sensibilidade lírica, e ilustrada com evocativos desenhos de linhas pela autora, Notes on the Need for Beauty exibe a forte voz pessoal que fez seu livro anterior, O Livro das Qualidades tão amado. É uma obra para saborear e compartilhar. A introdução deste livro diz: "A beleza, como qualquer outra qualidade ? coragem, medo, feiúra, confiança, verdade, sabedoria ? faz parte de nós e, além de nós, dentro e fora de nós, pessoal e impessoal. A beleza nos convida a construir pontes e fazer conexões entre os sentidos e a alma, entre contemplação e expressão, entre nós mesmos e o mundo". Neste livro abrangente e profundamente sentido, a artista e escritora J. Ruth Gendler nos convida a recuperar e celebrar a qualidade muitas vezes mal compreendida da beleza como uma das forças mais profundas e essenciais em nossas vidas. Baseando-se em observações da arte e mitologia, ciência e natureza, cultura contemporânea e experiência pessoal, a autora olha seu tema em suas mais generosas implicações ? não simplesmente como um reflexo de superfície e imagem, mas como um caminho para a plenitude, integridade, coerência e, em última instância, para o amor. Escrita com curiosidade, coragem, um olhar perspicaz e uma sensibilidade lírica, e ilustrada com evocativos desenhos de linhas pela autora, Notes on the Need for Beauty exibe a forte voz pessoal que fez seu livro anterior, O Livro das Qualidades tão amado. É uma obra para saborear e compartilhar. {itemData": [{"priceBreaksMAP":null,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Reviews " Notes on the Need for Beauty is delicious, um banquete para a alma. O olho e o coração de Ruth Gendler são verdadeiros e a vivacidade, constância e meticulosidade de sua meditação nos chama para o banquete da beleza como música ouvida através de um prado. Este é um livro totalmente nutritivo, saboroso, com carinho desde a requintada arte da capa até o último pedaço de sabedoria". -- Tim Farrington, autor de The Monk Downstairs e Lizzie's War "A beleza é como a beleza e Ruth Gendler supera a si mesma com esta compilação ilustrada completamente encantadora de informações e inspiração. Notas sobre a Necessidade da Beleza é calorosa, atraente e muito, muito sábia". -- Donna Henes, autora de A Rainha de Meu Eu "Gendler não se limita a ensinar as pessoas a alcançar</w:t>
      </w:r>
    </w:p>
    <w:p>
      <w:r>
        <w:rPr>
          <w:b/>
          <w:color w:val="FF0000"/>
        </w:rPr>
        <w:t xml:space="preserve">id 147</w:t>
      </w:r>
    </w:p>
    <w:p>
      <w:r>
        <w:rPr>
          <w:b w:val="0"/>
        </w:rPr>
        <w:t xml:space="preserve">Quinta-feira, 16 de junho de 2011 Se você quer ou não o Achievement First no Estado é Irrelevant Education Commissioner Deborah Gist está falando em apoio ao Achievement First, a organização de gerenciamento de charter cujo pedido para entrar em Rhode Island tem sido objeto de controvérsia. Gist diz que sua equipe recrutou a empresa para o Estado do Oceano. "Queríamos que eles se candidatassem", disse Gist, apontando para um registro de resultados de testes estelares nas escolas do grupo em Connecticut. "Nós os procuramos, e eles são uma escola que teríamos muita sorte de ter em nosso estado". Esse é um ponto de vista interessante, mas deveria ser irrelevante, porque a verdadeira questão é se a escola é ou não uma boa opção para Cranston e Providence . Um caso sério não foi feito em benefício da AF para Cranston, e um parceiro potencialmente instável em Cranston é um mau negócio para a Providence.</w:t>
      </w:r>
    </w:p>
    <w:p>
      <w:r>
        <w:rPr>
          <w:b/>
          <w:color w:val="FF0000"/>
        </w:rPr>
        <w:t xml:space="preserve">id 148</w:t>
      </w:r>
    </w:p>
    <w:p>
      <w:r>
        <w:rPr>
          <w:b w:val="0"/>
        </w:rPr>
        <w:t xml:space="preserve">Primeira letra mordida Mais que mil O mundo dos mortos Canta à sua porta É por isso que você não consegue dormir à noite Você tem assombrado esta cidade por muito tempo Escondendo-se sob a névoa de Londres Você foi mordido primeiro nas noites mais escuras. Agora você estará vivendo esta vida para sempre E ninguém está pronto para isto, e ninguém está pronto para isto, Mas eu não tenho medo de morrer ::::Refrao::::::: Está em seus olhos, sob sua pele e eu não entendo no céu, na noite mais escura desça e pegue minha mão. Cada minuto que você vive alguém morre eu juro que só tentei descobrir que estou perdido novamente ::::::::::::::: Outra noite, As ruas estão cheias de sujeira e merda Eles cheiram a sangue e vinho barato Você vive nas profundezas da eternidade, mas eu o encontrarei Você vive nas profundezas da eternidade, mas eu o perseguirei Você foi mordido primeiro nas noites mais escuras. Agora você viverá esta vida para sempre E ninguém está pronto para isto, e ninguém está pronto para isto, Mas eu não tenho medo de morrer Está em seus olhos, debaixo de sua pele e eu não entendo no céu, na noite mais negra desça e pegue minha mão. Cada minuto que você vive alguém morre eu juro que só tentei descobrir que estou perdido novamente Como uma âncora, tudo o que faço é arrastar você para baixo comigo (x2) VOCÊ DESCUBRA COMIGO! Está em seus olhos, sob sua pele e eu não entendo no céu, na noite mais negra desça e pegue minha mão. Cada minuto que você vive alguém morre eu juro que só tentei descobrir que estou perdido novamente.</w:t>
      </w:r>
    </w:p>
    <w:p>
      <w:r>
        <w:rPr>
          <w:b/>
          <w:color w:val="FF0000"/>
        </w:rPr>
        <w:t xml:space="preserve">id 149</w:t>
      </w:r>
    </w:p>
    <w:p>
      <w:r>
        <w:rPr>
          <w:b w:val="0"/>
        </w:rPr>
        <w:t xml:space="preserve">Edward Hargraves . História da Austrália: Edward Hargraves Edward Hammond Hargraves (7 de outubro de 1816 -- 1891) tinha 34 anos de idade quando descobriu o ouro em Bathurst. Ele nasceu em Hargraves, nasceu em Gosport, Hampshire, Inglaterra e era conhecido por ter trabalhado em muitos empregos, como marinheiro, fazendeiro, gerente de hotel e agente de navegação. Ele não teve sucesso em nenhum desses empregos. Hargraves foi para a Califórnia durante a Corrida do Ouro na Califórnia para tentar ganhar algum dinheiro e novamente falhou. Ele percebeu que os campos de ouro da Califórnia se pareciam muito com algumas áreas da Nova Gales do Sul (o Vale Macquarie), o que o inspirou a voltar à Austrália para provar que o ouro podia ser encontrado aqui. Em 12 de fevereiro de 1851, Hargraves encontrou ouro perto de Bathurst, em Summer Hills Creek, ele chamou o campo de ouro de Ophir, com o nome da cidade bíblica, e o Ophir Township foi mais tarde estabelecido lá. Ele foi acompanhado em sua expedição de prospecção por John Hardman Lister e James Tom, mas assim que Hargraves encontrou ouro ele foi para Sydney sozinho. Ele anunciou sua descoberta e reivindicou uma recompensa de 10.000 por ter sido a primeira pessoa a encontrar ouro e reivindicá-lo. Ele também foi nomeado Comissário para a Terra da Coroa e o governo vitoriano lhe pagou 5.000. Ele só reivindicou 2 381 antes que os fundos fossem congelados, depois que James Tom protestou. Um inquérito foi realizado em 1853 que confirmou que Hargraves foi o primeiro a descobrir um campo de ouro. Pouco antes de sua morte em 1891, um segundo inquérito descobriu que John Lister e James Tom haviam descoberto o primeiro campo de ouro. Hargraves nunca foi um garimpeiro de ouro e, em vez disso, ganhou dinheiro escrevendo e dando palestras sobre os campos de ouro australianos.</w:t>
      </w:r>
    </w:p>
    <w:p>
      <w:r>
        <w:rPr>
          <w:b/>
          <w:color w:val="FF0000"/>
        </w:rPr>
        <w:t xml:space="preserve">id 150</w:t>
      </w:r>
    </w:p>
    <w:p>
      <w:r>
        <w:rPr>
          <w:b w:val="0"/>
        </w:rPr>
        <w:t xml:space="preserve">Paz, Política e Política Shaun Sandu, estudante do terceiro ano do BA War Studies, entrou em contato esta semana para sinalizar uma chance de entrar em organizações e causas de direitos humanos ... A sociedade KCL Pro-Bono tem um braço focado nos direitos humanos que tem ligações com ONGs que podem precisar de habilidades específicas que os estudantes de Estudos de Guerra poderiam fornecer. Shaun descobriu que é ótimo para seu CV e para colocar um pé na porta das ONGs. A primeira reunião de voluntários para o Projeto de Direitos Humanos está ocorrendo na próxima quarta-feira, 10 de outubro de 2012, às 18h na sala F-WB 1.13 (Campus de Waterloo). Vá junto para saber mais! Aqui estão algumas informações, enquanto isso, para que você se interesse... O Projeto de Direitos Humanos faz parte da KCL Pro Bono Society, que é uma das maiores sociedades lideradas por estudantes do King's College London. Eles se concentram em incentivar o voluntariado estudantil em organizações externas de direitos humanos, aumentar a consciência dos direitos dentro da universidade e instigar um intercâmbio contínuo de opiniões entre estudantes e acadêmicos e profissionais de direitos humanos. Eles fazem isso através de parcerias com instituições de caridade e organizações incluindo a Sociedade de Direito, Kids Company, Child Frontiers e várias outras. Seu boletim informativo trimestral, HumanWrites , oferece uma plataforma para publicar artigos sobre assuntos pelos quais você é apaixonado. A gama de oportunidades de voluntariado varia muito dentro do projeto, portanto, seja você um estudante de graduação ou pós-graduação, seu envolvimento no projeto será valioso. Além de participar da reunião na quarta-feira, dê uma olhada na página do Facebook e no site. Envolver-se com sociedades estudantis relevantes como esta é uma ótima maneira de saber mais sobre o setor, bem como desenvolver seu currículo e conhecer pessoas com a mesma mentalidade, então o que você tem a perder!</w:t>
      </w:r>
    </w:p>
    <w:p>
      <w:r>
        <w:rPr>
          <w:b/>
          <w:color w:val="FF0000"/>
        </w:rPr>
        <w:t xml:space="preserve">id 151</w:t>
      </w:r>
    </w:p>
    <w:p>
      <w:r>
        <w:rPr>
          <w:b w:val="0"/>
        </w:rPr>
        <w:t xml:space="preserve">Configurei o plugin Google XML Sitemaps para "Construir o mapa do site em um processo de fundo (você não precisa esperar quando salvar um post)" e para usar a detecção automática para determinar a localização do meu arquivo de mapa do site. Com essa configuração, sempre que o plugin tenta reconstruir meu mapa do site em segundo plano, ele falha com "Houve um problema ao escrever seu arquivo de mapa do site". Certifique-se de que o arquivo existe e é gravável". Ele funciona bem quando eu o reconstruo manualmente. Como meu site WP está rodando em um servidor IIS, muitas das sugestões postadas para resolver este problema não se aplicam (por exemplo, chmod). Consegui resolver este problema em meu sistema selecionando Localização personalizada como a localização do meu arquivo de mapa do site. Usei exatamente a mesma URL do padrão, mas para o caminho do arquivo, substituí o / por um \, ou seja, substituí D:\webs\wp/sitemap.xml por D:\webs\wp/sitemap.xml. Configurei o plugin Google XML Sitemaps para "Construir o sitemap em um processo de fundo (você não precisa esperar quando salvar um post)" e para usar a detecção automática para determinar a localização do meu arquivo sitemap. Com essa configuração, sempre que o plugin tenta reconstruir meu mapa do site em segundo plano, ele falha com "Houve um problema ao escrever seu arquivo de mapa do site". Certifique-se de que o arquivo existe e é gravável". Ele funciona bem quando eu o reconstruo manualmente. Como meu site WP está rodando em um servidor IIS, muitas das sugestões postadas para resolver este problema não se aplicam (por exemplo, chmod). Consegui resolver este problema em meu sistema selecionando Localização personalizada como a localização do meu arquivo de mapa do site. Usei exatamente a mesma URL do padrão, mas para o caminho do arquivo, substituí o / por um \, ou seja, substituí D:\webs\wp/sitemap.xml por D:\webs\wp/sitemap.xml.</w:t>
      </w:r>
    </w:p>
    <w:p>
      <w:r>
        <w:rPr>
          <w:b/>
          <w:color w:val="FF0000"/>
        </w:rPr>
        <w:t xml:space="preserve">id 152</w:t>
      </w:r>
    </w:p>
    <w:p>
      <w:r>
        <w:rPr>
          <w:b w:val="0"/>
        </w:rPr>
        <w:t xml:space="preserve">Obtenha seu novo disco favorito Gravamos nosso novo lançamento intitulado BLACK LIGHTNING e precisamos de sua ajuda para levar este disco assassino até os fãs! Sobre o projeto BLACK LIGHTNING será nosso 11º lançamento e definitivamente nosso melhor até agora. Nosso novo disco será em breve o favorito de muitos, desde que tenham a oportunidade de ouvi-lo. Mantendo-nos firmes em nossas raízes independentes e usando a nova tecnologia que empresta a nossa maneira de pensar, estaremos lançando o disco nós mesmos nos EUA e no Canadá, com a ajuda de fãs e amantes da música começando aqui na Pledge Music. Este disco é de arrasar com as nossas desculpas. O rock e a soul nunca se ligam e se alimentam como o BLACK LIGHTNING faz do início ao fim. Com a ajuda de uma equipe dinâmica de músicos e de um grande produtor, a prova está no pudim. É tão saboroso...queremos compartilhá-lo com o maior número de pessoas possível. Além de apoiar uma banda completamente independente que leva D.I.Y. para outro nível, alguns dos lucros de nossa campanha irão para a The Breast Cancer Research Foundation. Por favor, dê como tocamos e faça disto um grande sucesso para todos nós e para a Fundação de Pesquisa do Câncer de Mama. Ajude-nos a alcançar ou exceder nossa meta!</w:t>
      </w:r>
    </w:p>
    <w:p>
      <w:r>
        <w:rPr>
          <w:b/>
          <w:color w:val="FF0000"/>
        </w:rPr>
        <w:t xml:space="preserve">id 153</w:t>
      </w:r>
    </w:p>
    <w:p>
      <w:r>
        <w:rPr>
          <w:b w:val="0"/>
        </w:rPr>
        <w:t xml:space="preserve">O início da pirataria de cadeiras. Acreditamos que o próximo passo na cópia será feito da forma digital para a forma física. Serão objetos físicos. Ou como nós decidimos chamá-los: Físicos . Objetos de dados que são capazes (e viáveis) de se tornarem físicos. Acreditamos que coisas como impressoras tridimensionais, scanners e outros são apenas o primeiro passo. Acreditamos que no futuro próximo você irá imprimir suas peças sobressalentes para seus veículos. Você baixará suas sapatilhas dentro de 20 anos. E com isso, The Pirate Bay criou uma nova categoria em um dos maiores pontos de pirataria do mundo - uma categoria para objetos físicos. As impressoras 3D estão agora abaixo de US$ 1000. E embora a resolução, tamanho e materiais ainda deixem muito a desejar, vale a pena voltar ao seu espanto ao ver uma impressora doméstica cuspir uma impressão colorida que se assemelhava a uma fotografia. Porque isso provavelmente foi há menos de 20 anos. Alguns pontos rápidos sobre isso: Este é o futuro. Eu amo quando o futuro realmente chega. Qualquer (provável) argumento ou discussão em torno da PI é completamente inútil. A pirataria de objetos já está bem estabelecida em todo o mundo. Também não se trata apenas de bolsas falsas, os chineses piratearam um Rolls Royce . É mais do que provável que a cadeira de Eames seja pirateada. Isto acabará por mudar a forma como olhamos para os produtos - a disponibilidade gratuita de quase qualquer design que quisermos levará as pessoas a pensar em suas necessidades e não em seus desejos. Em vez disso, apenas comprando o que nos é dito também da limitada gama disponível, consideraremos o que precisamos e como essa necessidade poderia ser satisfeita através da infinita possibilidade de personalização do design. Isto não será um grande desafio para as marcas - primeiro porque a impressão multimaterial em 3D ainda está a pelo menos 10 anos de distância, então você estará esperando um tempo para imprimir esses Nikes. Em segundo lugar, porque mesmo em um mundo de objetos para download (e pirataria), os mesmos fundamentos permanecem - as marcas são um heurístico, um atalho para algo que conhecemos e com o qual estamos confortáveis. Se as marcas estão prestando um bom serviço, personalização centrada no cliente e simplicidade, o mundo da impressão em 3D é muito mais uma oportunidade do que uma ameaça. Entretanto, se você realmente não pode esperar, seus sapatos impressos em 3D estão disponíveis aqui .</w:t>
      </w:r>
    </w:p>
    <w:p>
      <w:r>
        <w:rPr>
          <w:b/>
          <w:color w:val="FF0000"/>
        </w:rPr>
        <w:t xml:space="preserve">id 154</w:t>
      </w:r>
    </w:p>
    <w:p>
      <w:r>
        <w:rPr>
          <w:b w:val="0"/>
        </w:rPr>
        <w:t xml:space="preserve">ICTs and Work: the United States at the Origin of the Dissemination of Digital Capitalism Universit Paris Sorbonne, 29-30 de maio de 2013 As tecnologias de informação e comunicação (ICTs) revolucionaram as práticas de trabalho: a aquisição, processamento e armazenamento de dados graças a hardware, software e redes mudaram a face do trabalho em escritórios e fábricas. Seu impacto foi sentido além das paredes dos espaços das empresas tradicionais, resultando na modificação das restrições de tempo e espaço no trabalho e no constante embaçamento da fronteira entre a vida privada e a vida profissional. O impacto das TIC é freqüentemente visto em termos maniqueístas: alguns exaltam os benefícios das novas tecnologias em termos de ganhos de interatividade, autonomia e criatividade para os funcionários, incluindo funcionários atípicos como "empreiteiros independentes", enquanto outros advertem contra o aumento do estresse devido a demandas constantes, controle em tempo real das atividades de trabalho e vigilância das interações no local de trabalho. Enquanto os prós e contras do uso das TIC no trabalho são amplamente debatidos, há muito menos interrogação sobre o que tornou possível sua existência e disseminação. A dimensão global dos usos profissionais das TIC faz com que elas pareçam universais e, por assim dizer, a-históricas. Contudo, estes usos têm uma origem precisa: os indivíduos elaboraram, reorientaram e disseminaram estas novas técnicas em locais específicos e em momentos identificáveis. Algumas destas práticas se referem diretamente às práticas e ideologias culturais dos EUA. Além disso, a crescente adoção das TICs vai de mãos dadas com profundas mudanças nos mercados de trabalho, tais como flexibilidade, redução de custos, casualização do trabalho e desregulamentação, que as TICs têm contribuído para ampliar, um fenômeno em grande parte originário dos EUA. Além disso, os Estados Unidos continuaram a desempenhar um papel importante no desenvolvimento, na disseminação e no controle das TICs, enquanto a extensão da mediasfera tem sido acompanhada por uma extensão correspondente da anglosfera. Portanto, é indispensável re-territorializar a questão das TICs. Quais têm sido, historicamente, as bases econômicas e sociológicas para o desenvolvimento e disseminação no âmbito do trabalho dessas tecnologias, que trazem consigo o "novo espírito do capitalismo" (Boltanski e Chiappello 1999), ou "capitalismo digital" (Schiller 1999), mas também o do freeware e do digital commons como a Wikipedia. Como eles interagiram, em sinergia e conflito, com outros fatos sociais? A globalização das práticas também levanta a questão da interculturalidade, à medida que várias culturas se envolvem em um processo de apropriação e modificação da cultura globalizada dos EUA, que as TICs têm sido tão influentes em sua difusão. Incentivamos as contribuições que se envolvem com o papel dos Estados Unidos no desenvolvimento das TIC no trabalho, inclusive: - retórica empresarial e a implantação das TICs. - A relação entre as TICs e a desregulamentação e deslocalização neoliberal. - Vetores de divulgação: manuais de gestão, feiras comerciais, políticas públicas, mídia, campanhas de conscientização, seminários, rivalidade industrial (por exemplo, Apple vs. Microsoft), rivalidade de modelos (por exemplo, software proprietário vs. software livre). - Modos pré-existentes de organizações achatadas e em rede e controle suave nos EUA (agências de publicidade e projetos de pesquisa são um exemplo) e sua interação com o desenvolvimento de modos de organização do trabalho relacionados às TIC. - Emergência de novos tipos profissionais como o hacker e seu conjunto de valores de autonomia especializada, compartilhamento e troca transparente que contradizem os valores do capitalismo, mas ecoam os valores empresariais culturais americanos de auto-suficiência, bricolagem e desconfiança em relação às instituições. - TICs e dominação masculina: o impacto das mudanças técnicas nos papéis de gênero no trabalho. - O papel dos consumidores: do consumismo ao prosumerismo. - A governança de redes (incluindo a regulamentação através de licenças legais) e a tradição jurídica dos EUA. Por favor, envie seus comentários para fraysseo@aol.com e mathieu.oneil@anu.edu.au e inclua seu nome e afiliação.</w:t>
      </w:r>
    </w:p>
    <w:p>
      <w:r>
        <w:rPr>
          <w:b/>
          <w:color w:val="FF0000"/>
        </w:rPr>
        <w:t xml:space="preserve">id 155</w:t>
      </w:r>
    </w:p>
    <w:p>
      <w:r>
        <w:rPr>
          <w:b w:val="0"/>
        </w:rPr>
        <w:t xml:space="preserve">À Procura de Poucas Empresas Boas Você conhece alguma empresa urbana que esteja procurando acesso a capital de crescimento? E as empresas urbanas que estão crescendo a taxas excelentes? A ICIC está agora aceitando indicações para os programas ICCC (Inner City Capital Connections) e ICCC (Inner City 100).  Com quase meio milhão de empresas no interior dos Estados Unidos, a ICIC conta com uma rede de parceiros indicados para identificar empresas para nossos programas.  Você pode nomear sua própria empresa ou outra empresa que atenda às qualificações para o programa. Nomear uma empresa para a Inner City Capital Connections Inner City Capital Connections (ICCC) é um programa nacional gratuito projetado para impulsionar o crescimento das empresas do interior das cidades. O ICCC mostra às empresas como explorar as fontes de capital, educa as empresas sobre suas opções financeiras e oferece um fórum onde as empresas podem se conectar com investidores. Desde o início do programa em 2005, mais de $406 milhões em capital foram levantados pelos participantes - 90% dos quais foram levantados dentro de dois anos após a participação.  Juntos os ex-alunos da ICCC geraram 1.847 empregos diretos e 546 empregos indiretos.  Os participantes da ICCC demonstram que as empresas urbanas em crescimento, se tiverem acesso ao capital, são capazes de gerar os empregos e a riqueza cruciais para a transformação de suas comunidades. Qualificações: Empresa independente, com fins lucrativos, sociedade ou propriedade Localização interna da cidade -- sede ou 51% ou mais das operações físicas em áreas urbanas economicamente desfavorecidas dos EUA ou ter 40% ou mais de seus funcionários residindo em uma área economicamente desfavorecida. Receitas de US$ 2 milhões ou mais em 2012 Prazo final: 31 de agosto Nomear uma empresa para a Inner City 100 Agora em seu 15º ano, o Programa Inner City 100 da ICIC reconhece os negócios de crescimento mais rápido na América urbana e apóia seu crescimento através do acesso à educação executiva durante todo o ano, oportunidades de networking e visibilidade nacional.  O programa culmina com o Simpósio anual Inner City 100, onde empresas vencedoras e centenas de outras pequenas empresas se reúnem em Boston para uma educação em gestão de ponta e uma revelação do ranking Inner City 100.  Desde o início do programa, 720 empresas exclusivas conquistaram posições na lista anual Inner City 100, gerando coletivamente mais de 2,1 bilhões de dólares em vendas anuais.  Mais importante ainda, os vencedores do Inner City 100 criaram quase 73.000 empregos e atualmente empregam mais de 103.000 pessoas. Qualificações: Empresa independente, com fins lucrativos, sociedade ou empresa proprietária Localização da Inner City -- sede ou 51%+ das operações físicas em áreas urbanas economicamente desfavorecidas dos Estados Unidos ou ter 40% ou mais de seus funcionários residindo em uma área economicamente desfavorecida. Dez ou mais funcionários em tempo integral em 2011 5 anos de história de crescimento - vendas de pelo menos US$ 200.000 em 2007 e pelo menos US$ 1 milhão em 2011, sem diminuição nas vendas em 2011 Prazo final: 30 de setembro Oi, só queria saber se os prazos foram prorrogados ou se é tarde demais para nomear ?</w:t>
      </w:r>
    </w:p>
    <w:p>
      <w:r>
        <w:rPr>
          <w:b/>
          <w:color w:val="FF0000"/>
        </w:rPr>
        <w:t xml:space="preserve">id 156</w:t>
      </w:r>
    </w:p>
    <w:p>
      <w:r>
        <w:rPr>
          <w:b w:val="0"/>
        </w:rPr>
        <w:t xml:space="preserve">Feiticeiro:  Oh, não, minha querida. Eu -- eu sou um homem muito bom. Sou apenas um feiticeiro muito mau. -- O Feiticeiro de Oz (MGM, 1939) Amanhã os americanos votarão para presidente, para a Câmara e para um terço do Senado dos Estados Unidos, mais vários escritórios locais e referendos em nosso esplêndido Quadrienal.  Muito está em jogo, incluindo, é claro, não menos importante, a oportunidade para os Estados Unidos porem fim ao terror subliminar que estóicamente sofreu ao ter Joe Biden, yikes, a uma batida do coração longe da presidência. É também um momento de reflexão ... sobre nossas expectativas em relação aos nossos funcionários eleitos. Nossa Narrativa política nacional está fixada na presidência enquanto, constitucionalmente, a Câmara dos Deputados é nosso principal órgão governante. A presidência - assim como a campanha por essa esplêndida virada de estrela - acaba sendo 90% teatro e 10% substância.  Mas ao invés de ficarmos cínicos sobre o componente teatral da política, vamos olhar para a sua fonte.  Como disse aquele grande e humilde populista Pogo famoso: "Encontramos o inimigo e ele é nós". Nós, o povo, simultaneamente injuriamos e veneramos nossos oficiais.  De acordo com a Gallup Politics , o Congresso tem um índice de aprovação popular de ... 13%, o mais baixo já registrado em um ano eleitoral.  E ainda assim... nós, eleitores, reelegeremos quase todos os congressistas em exercício... assim como deveríamos fazer. O que acontece com isso? Este colunista passa um tempo considerável na reunião do Capitólio com o pessoal legislativo de ambos os lados do corredor.  Relatando de frente, a Casa é ocupada por pessoas geralmente encantadoras, inteligentes e espirituosas, que são mal pagas em relação ao nível de responsabilidade que assumem.  E eles - funcionários e pessoal, ambos - uniformemente estão profundamente ansiosos para agradar a seus patrões ... a nós. E seus chefes, nós, vemos essas pessoas agradáveis, se bem que simples, como uma espécie de super-heróis que devem nos demonstrar que são ... mais rápidos que uma bala que acelera, mais poderosos que uma locomotiva, capazes de mudar o curso de rios poderosos, e saltar edifícios altos em um único limite. Veja.  Lá em cima no céu!  É um pássaro!  É um avião!  É ... Congressista! O Sábio de Baltimore, H.L. Mencken, na base de um grande humanitário populista, resumiu a situação fundamental em suas Últimas Palavras (escritas em 1926, consideravelmente antes de suas últimas palavras reais): Aludi um pouco vagamente aos méritos da democracia. Uma delas é bastante óbvia: talvez seja a forma mais encantadora de governo jamais concebida pelo homem. A razão não está longe de ser buscada. Ela se baseia em propostas que não são palpavelmente verdadeiras e o que não é verdade, como todos sabem, é sempre imensamente mais fascinante e satisfatório para a grande maioria dos homens do que o que é verdade. A verdade tem uma dureza que os alarma, e um ar de finalidade que colide com seu romantismo incurável. ... O homem da máfia, funcionando como cidadão, tem a sensação de que é realmente importante para o mundo - que ele está realmente dirigindo as coisas. De seu rebanho de maudlin atrás de velhacos e charlatães chega a ele uma sensação de vasto e misterioso poder - que é o que faz felizes arcebispos, sargentos da polícia, os grandes duendes do Ku Klux e outros magníficos. E daí vem também a convicção de que ele é de alguma forma sábio, que suas opiniões são levadas a sério por seus apostadores - que é o que faz felizes os senadores, cartomantes e jovens intelectuais dos Estados Unidos. Por fim, surge dela uma consciência brilhante de um alto dever triunfantemente cumprido, que é o que faz felizes os carrascos e maridos. Todas estas formas de felicidade, é claro, são ilusórias. Elas não duram. O democrata, saltando para o ar para bater as asas e louvar a Deus, está para sempre caindo com uma pancada. As sementes de seu desastre, como demonstrei, estão em sua própria estupidez: ele nunca poderá se livrar da ilusão ingênua - tão belamente cristã - de que a felicidade é algo a ser obtido tirando-a do outro indivíduo. Mas também há sementes na própria natureza das coisas: uma promessa, afinal de contas, é apenas uma promessa, mesmo quando é sustentada por revelação divina, e</w:t>
      </w:r>
    </w:p>
    <w:p>
      <w:r>
        <w:rPr>
          <w:b/>
          <w:color w:val="FF0000"/>
        </w:rPr>
        <w:t xml:space="preserve">id 157</w:t>
      </w:r>
    </w:p>
    <w:p>
      <w:r>
        <w:rPr>
          <w:b w:val="0"/>
        </w:rPr>
        <w:t xml:space="preserve">A reunião do Comitê de Estratégia e Revisão da Câmara Municipal de Hebden Royd em 23 de outubro de 2012 concordou que o funcionário da Câmara Municipal investigaria o processo para que a Câmara Municipal de Hebden Royd nomeasse um bem comunitário para a Câmara Municipal de Calderdale para inclusão no registro/lista de bens comunitários, e traria as informações para o próximo Comitê de Estratégia e Revisão em dezembro. O Comitê então decidirá sobre fazer uma recomendação sobre isto para a próxima reunião completa do Conselho.</w:t>
      </w:r>
    </w:p>
    <w:p>
      <w:r>
        <w:rPr>
          <w:b/>
          <w:color w:val="FF0000"/>
        </w:rPr>
        <w:t xml:space="preserve">id 158</w:t>
      </w:r>
    </w:p>
    <w:p>
      <w:r>
        <w:rPr>
          <w:b w:val="0"/>
        </w:rPr>
        <w:t xml:space="preserve">Outras Respostas (2) Se você olhar para Vênus, a atmosfera está completamente cheia de CO2, e podemos comparar como o CO2 chegou até lá, entendemos como a antiga atmosfera da Terra era composta de tão grandes quantidades de CO2. Em Vênus, o CO2 provinha dos vulcões vomitando matéria sobre a superfície. Os gases também eram liberados durante este processo, e o CO2 era um destes gases primordiais. Toda essa atividade vulcânica e geotérmica causou a efusão desse gás. Agora voltando à Terra, é seguro dizer que a atividade vulcânica na Terra antiga, quando os vulcões irromperam constantemente e toda a superfície da Terra estava super aquecida, ainda esfriando, o CO2 emergiu dos vulcões e de outros fenômenos naturais semelhantes. Agora fora do tópico, este CO2 desapareceu à medida que a Terra esfriou e a água condensou na superfície. Grande parte do gás foi dissolvido na água, e eventualmente, como os primeiros organismos unicelulares se formaram (eram autotróficos), eles consumiram grandes quantidades do gás. Agora eu não sou doutorando nisto nem em nada, mas sei um pouco, então aqui está meu conhecimento. Mas como não sou uma pessoa que estudou isto exaustivamente, não leve, por assim dizer, minhas respostas ao tribunal ;).</w:t>
      </w:r>
    </w:p>
    <w:p>
      <w:r>
        <w:rPr>
          <w:b/>
          <w:color w:val="FF0000"/>
        </w:rPr>
        <w:t xml:space="preserve">id 159</w:t>
      </w:r>
    </w:p>
    <w:p>
      <w:r>
        <w:rPr>
          <w:b w:val="0"/>
        </w:rPr>
        <w:t xml:space="preserve">PARA INFORMAÇÕES SOBRE OS DIREITOS DO PROFESSOR Quando este livro apareceu pela primeira vez em 1982, ele apresentou aos leitores Robert Irwin, o artista de Los Angeles "que um dia ficou viciado em sua própria curiosidade e decidiu vivê-la". Agora ampliado para incluir seis capítulos adicionais e vinte e quatro páginas de placas coloridas, Seeing Is Forgetting the Name of the Thing One Sees chronicles três décadas de conversa entre Lawrence Weschler e o mestre de luz e espaço Irwin. Ele pesquisa muitos dos projetos do Irwin condicionados ao local -- em particular o Central Gardens no Museu Getty (o tema de uma batalha épica com o arquiteto principal do local, Richard Meier) e o projeto que transformou uma fábrica abandonada de Hudson Valley no novo campus do Dia Beacon -- realçando o que muitos já haviam considerado o melhor livro de todos os tempos de um artista. Uma nota sobre as ilustrações Uma outra nota sobre a deriva presente na narrativa que se segue Seeing is Forgetting the Name of the Thing One Sees (1982) Introduction Debouchement Oceanic 14. O Deserto 15. Estar Disponível na Resposta 16. Algumas Situações (1970-1976) 17. Leitura e Escrita 18. The Whitney Retrospective Down to Point Zero (1977) 19. Desde o Whitney: Return to the World (1977-1981) Present All Around 20. Seeing Isn't Doing (1985) 21. Play It as It Lays and Keep it in Play The Irwin Retrospective at MOCA in Los Angeles(1993) 22. Quando os Cabeças de Fonte colidem: Robert Irwin no Getty de Richard Meier (1997) 23. O Céu: Irwin e Meyerowitz no Dia (2000) 24. Irwin em seus anos setenta (2007-2008) Afterword: Sobre Robert Irwin e David Hockney Agradecimentos Notas Bibliográficas Índice Lawrence Weschler 's muitos livros do Sr. Wilson's Cabinet of Wonder, Vermeer in Bosnia, and Everything That Rises: Um Livro de Convergências, que ganhou o Prêmio National Book Critics Circle Award for Criticism 2007. "'Ver é Esquecer' e 'Fiel à Vida' não são apenas sobre os artistas falando com Weschler ou, através dele, uns com os outros; eles são sobre os artistas falando consigo mesmos". -- Los Angeles Times Book Review "Tomados juntos, os dois livros de Weschler [True to Life and Seeing is Forgetting the Name of the Thing One Sees] equivalem a uma discussão envolvente sobre a cultura visual e suas possibilidades. Eles deslocam o leitor a vários níveis acima da briga de peevish que muitas vezes mata a discussão cultural e nos lembram que a arte contemporânea, em alguns de seus melhores dias, nos atrai para o meio de debates que são maravilhosamente criativos e de importância crucial, embora não resolvíveis". -- O Correio Nacional "Irwin é um dos grandes artistas e inovadores artísticos de nossos dias. Ele é também um dos mais eloqüentes. E ele teve a sorte de encontrar seu Boswell. No século XVIII, o pioneiro biógrafo James Boswell preservou o estilo de conversa maravilhoso do escritor Samuel Johnson. E embora tenhamos agora muitos outros meios de preservar as palavras de alguém, Irwin adquiriu uma vida especial na biografia magnética (agora expandida) de Lawrence Weschler". -- San Diego Union-tribune "Ver é Esquecer pode não ser apenas a melhor biografia de um artista lá fora, mas também um dos melhores livros sobre a arte contemporânea". -- Frieze "[A] livro soberbo . . . O foco de Weschler está no processo, na busca particular da presença de Irwin, com sua disciplina e sua deriva, suas digressões e suas obsessões, sua ingenuidade e sua sutileza". -- O Portfolio "[ Seeing Is Forgetting ] convenceu mais jovens a se tornarem artistas do que o Velvet Underground criou roqueiros". -- New York Times "Uma primeira biografia marcante de um importante artista da Califórnia. Melhor ainda, é uma narrativa animada que . . . consegue ser sobre algo mais profundo do que sua superfície divertida". -- Los Angeles Times "Robert Irwin, talvez o mais influente dos artistas californianos, passou de seus primórdios no expressionismo abstrato através de sucessivas mudanças de estilo e sensibilidade, para um novo território estético ao todo, um território onde interagem conceitos filosóficos de percepção e do mundo. Weschler traçou a jornada com excepcional clareza e cogência. Ele também proporcionou, no processo, o que me parece ser a melhor história do Ocidente pós-guerra.</w:t>
      </w:r>
    </w:p>
    <w:p>
      <w:r>
        <w:rPr>
          <w:b/>
          <w:color w:val="FF0000"/>
        </w:rPr>
        <w:t xml:space="preserve">id 160</w:t>
      </w:r>
    </w:p>
    <w:p>
      <w:r>
        <w:rPr>
          <w:b w:val="0"/>
        </w:rPr>
        <w:t xml:space="preserve">A guerra de preços dos empréstimos pessoais está esquentando. Esta semana, a Derbyshire Building Society lançou o desafio aos fornecedores rivais, lançando uma taxa de 5,6% sobre empréstimos entre 7.500 e 14.999. Segundo os analistas do site de comparação de preços Moneysupermarket, esta é a taxa mais baixa desde novembro de 2006. Embora a taxa básica do Banco da Inglaterra tenha atingido o mínimo histórico de 0,5% há três anos e meio, as taxas de empréstimo têm permanecido teimosamente altas - até agora. Com as taxas caindo, reunimos 10 dicas principais para contrair um empréstimo pessoal. 1. Comprar ao redor Como com qualquer produto financeiro, quando se trata de contrair um empréstimo pessoal, ele paga para comprar ao redor e comparar as TAEG. A TAEG (taxa anual percentual) informa o custo real de um empréstimo levando em conta os juros a pagar, quaisquer outros encargos, e quando os pagamentos vencem. Seu banco pode dizer que oferece taxas preferenciais a seus clientes de conta corrente, mas você ainda pode descobrir que há empréstimos mais baratos disponíveis em outros lugares. Por exemplo, aos clientes existentes da Natwest é oferecida uma taxa de 7,9% - 2,3% acima da taxa oferecida pela Derbyshire BS. 2. Verifique as letras pequenas Antes de solicitar um empréstimo, verifique as letras pequenas para ver se você é elegível. Algumas das melhores compras vêm com algumas condições onerosas. O Sainsbury's Bank oferece uma taxa de empréstimo de 5,6%, por exemplo, mas os candidatos devem ter um cartão de néctar e tê-lo usado no Sainsbury's nos últimos seis meses. Natwest e RBS só oferecem suas melhores taxas de empréstimo a clientes com conta corrente. 3. Pense nas taxas de pagamento antecipado Pode parecer improvável no momento em que você contrair um empréstimo pessoal - mas não se esqueça que é possível que você possa pagar sua dívida antecipadamente. Muitos provedores de empréstimo aplicarão uma taxa se você desejar fazê-lo, então é uma boa idéia verificar quanto isso pode custar antes de solicitar um determinado negócio. Se você acha que há uma boa chance de querer liquidar seu empréstimo antecipadamente, pode valer a pena procurar um acordo que venha sem nenhum custo de reembolso antecipado. 4. Faça compras de PPI Seguro de Proteção ao Pagamento (PPI) tem tido alguma má impressão, mas ainda é um produto útil para algumas pessoas. Ele é projetado para cobrir seus empréstimos mensais ou reembolsos de cartão de crédito se você não puder cumpri-los devido a doença ou desemprego. Se você decidir que precisa deste tipo de proteção, é vital que você faça compras para o negócio mais barato: comprar uma apólice diretamente de seu credor ainda pode lhe custar muito mais do que comprar de um fornecedor autônomo. Além disso, as apólices de PPI muitas vezes vêm com uma longa lista de exclusões, portanto, certifique-se de compreender completamente o que está, e não está, coberto antes de se comprometer com uma apólice. 5. Verifique sua classificação de crédito Se você planeja solicitar um empréstimo pessoal líder de mercado, é crucial que você verifique primeiro sua classificação de crédito. Os credores são obrigados a oferecer suas APRs anunciadas "típicas" apenas a dois terços dos candidatos. Portanto, se sua classificação de crédito não estiver em boa forma, poderá ser-lhe oferecido um negócio mais caro do que o empréstimo de taxa baixa ao qual você se candidatou originalmente. 6. 6. Considere um cartão de crédito Antes de solicitar um empréstimo pessoal, considere outras formas de crédito. Você pode achar que um cartão de crédito é mais barato e um cartão com uma oferta introdutória de 0 por cento nas compras permitirá que você espalhe o custo das grandes compras sem juros. A maior oferta de 0 por cento atualmente é de 16 meses do Banco Tesco. Entretanto, se você acha que não será capaz de pagar sua dívida dentro do período de 0% de oferta, talvez esteja melhor com um negócio de longo prazo e com taxas baixas. Neste momento, o cartão de crédito de baixa taxa do Banco Sainsbury's oferece uma taxa de 6,9% de TAEG sobre as compras. 7. Se você é antibancário, talvez queira pedir emprestado a um credor como o Zopa. O site, "um mercado para empréstimos sociais", liga emprestadores e emprestadores. Os candidatos são creditados e você precisa de uma pontuação decente para ser aceito. As taxas variam, mas a Moneyfacts lista uma taxa de 6,2% sobre um empréstimo de 7.500 ao longo de três anos. 8. Em geral, quanto maior for o empréstimo, menor será a taxa de juros. Devido à forma como alguns provedores precificam seus empréstimos, há ocasiões em que você pode realmente economizar dinheiro pedindo emprestado um pouco mais. Atualmente, um empréstimo de 7.000 em cinco anos do AA é anunciado a 13,9% A</w:t>
      </w:r>
    </w:p>
    <w:p>
      <w:r>
        <w:rPr>
          <w:b/>
          <w:color w:val="FF0000"/>
        </w:rPr>
        <w:t xml:space="preserve">id 161</w:t>
      </w:r>
    </w:p>
    <w:p>
      <w:r>
        <w:rPr>
          <w:b w:val="0"/>
        </w:rPr>
        <w:t xml:space="preserve">Este hotel está em uma excelente localização, os quartos são lindos, a área da piscina é linda e limpa e você pode se servir de bebidas a qualquer hora que quiser. O pessoal ajudou a tornar este hotel bom. A comida era brilhante, sempre foi feita com um excelente padrão. sua cozinha era muito bem feita, uma boa seção não muito escolhida, mas o que havia de bom era o que havia de bom. sempre mantido limpo e arrumado, o quarto era sempre impecável. Sentimos que o hotel parecia um pouco gasto em lugares como os corredores escuros, pequenos elevadores, 3 elevadores para todo o hotel, que continham 6 mas cheios de pessoas gordas, então ele segurava menos! se você estivesse de lado olhando para a área de entretenimento, não podíamos ir para a cama antes das 12. uma ou duas noites as pessoas estavam fazendo barulho uma vez até 2AM!!!! nós fomos e nos sentimos em compadecidos e eles fizeram algo a respeito, mas sinto que eles não deveriam ser deixados lá de qualquer forma, pois ouvimos muitas pessoas reclamando dos hóspedes bagunceiros no dia seguinte! Infelizmente um grande negativo é a equipe de entretenimento, eles eram pessoas sem vida, chatas, insociáveis, não falavam uma única vez, alguns eram muito jovens e experientes, toda vez que entramos na contenção eles estavam fora dela com bebidas, etc., mas nunca nos ofereceram uma e somos pessoas acessíveis. O entretenimento e os shows profissionais, no entanto, eram excelentes, à exceção dos papagaios de palmuco (algo assim), que foram estabelecidos por muitos anos, dirigidos por todos os homens com apenas papagaios e cockateis cujos únicos interesses eram ganhar dinheiro, eles tratavam os animais de forma extremamente rude e os jogavam para cima e para baixo, asif eles eram um saco de batatas. Sentimo-nos perturbados com isso e saímos, assim como outras pessoas! Este programa agora está ultrapassado! para conluiar um saco misto, mas eu voltaria se surgisse uma oferta. Permaneceu em setembro de 2012, viajou com a família Value Location Sleep Quality Rooms Cleanliness Service Foi útil esta revisão? Sim Problema com esta revisão? Pergunte a phil222 sobre Gran Canaria Princess Esta revisão é a opinião subjetiva de um membro da TripAdvisor e não da TripAdvisor LLC JeffLeaman Dawlish, Inglaterra, Reino Unido 2 revisões Revisões em 2 cidades 4 votos úteis "Não como eu esperava" Revisado em 3 de outubro de 2012 Acabado de retornar da Gran Canaria Princess. Devo dizer que fiquei um pouco decepcionado. Quatro Estrelas, não, não realmente. Uma ou duas coisas desapontaram este lugar, o que basicamente é uma pena, porque é um bom lugar para se ficar. Prós; o hotel é muito limpo. Ele está bem situado, não muito longe da praia. Bastante perto das lojas. Os pubs e clubes são bastante adjacentes e onde é de longe para caminhar os ônibus e os táxis têm preços muito razoáveis. A área da piscina é muito limpa e os espreguiçadeiras são abundantes e mantidos em boas condições. Algumas áreas ao redor da piscina ficam à sombra por longos períodos, mas não demorou muito tempo para trabalhar as áreas mais ensolaradas. Alguns dos funcionários eram muito amigáveis, mas alguns definitivamente não o eram. Contras; para um hotel de quatro estrelas, descobri que a comida não era a melhor que eu comia. O café da manhã cozido era para dizer no mínimo bastante mundano, as salsichas não eram as melhores do mundo, na verdade eu as achei comestíveis. Na maioria das vezes era preciso esperar enquanto o bacon e os ovos estavam cozidos, nada mal se você gostasse deles frescos, mas isso poderia ser uma longa espera se o cozinheiro tivesse muitas omeletes ou panquecas para fazer. A água do chá e do café o tornava imbebível, reclamamos, mas nada foi feito. Até mesmo os sucos de frutas eram feitos a partir de concentrados usando esta água de degustação nojenta, que tenho certeza, era direto da torneira. Qualquer pessoa que tenha ficado em qualquer hotel espanhol sabe qual é o sabor da água local. As refeições noturnas eram na sua maioria repetitivas. Mas em algumas das noites temáticas, elas eram muito agradáveis. O almoço sempre consistia principalmente de hambúrgueres, batatas fritas e sopa. O entretenimento era misto às vezes bom, na maioria das vezes pobre. Tudo bem incluído, ficamos surpresos com algumas das coisas pelas quais tínhamos que pagar. Lembre-se de que isto é classificado como um Hotel Quatro Estrelas. Tivemos que pagar para ter a geladeira em nosso quarto para ser ligado e para contratar um ferro com uma taxa separada para a placa. Fiquei surpreso ao descobrir que tínhamos que ir ao bar nós mesmos para conseguir bebidas à beira da piscina, agora isto pode parecer um pouco preguiçoso, mas sempre tive serviço de garçom em hotéis quatro estrelas e até mesmo em estabelecimentos três estrelas. Mesmo à noite, quando estávamos assistindo ao entretenimento, tínhamos que servir a nós mesmos. Basicamente, as férias</w:t>
      </w:r>
    </w:p>
    <w:p>
      <w:r>
        <w:rPr>
          <w:b/>
          <w:color w:val="FF0000"/>
        </w:rPr>
        <w:t xml:space="preserve">id 162</w:t>
      </w:r>
    </w:p>
    <w:p>
      <w:r>
        <w:rPr>
          <w:b w:val="0"/>
        </w:rPr>
        <w:t xml:space="preserve">Gadgets &amp; Coisas Gil Scott-Heron "The Last Holiday". A Memoir" via Shook.FM (site fantástico): "A obra final de Gil Scott-Heron, na qual ele esteve trabalhando intermitentemente durante as duas últimas décadas de sua vida, não é um álbum de música, mas um livro de memórias. Autobiografia não é bem a palavra certa, porque este livro puxa as persianas para baixo e fecha a loja em 1981, o ponto médio de sua fascinante vida, deixando o artista em animação suspensa. Ele está no auge de sua fama, e acaba de ser convidado a se juntar a Stevie Wonder em sua turnê Hotter Than July (veja o clipe do YouTube abaixo). Bob Marley havia sido inicialmente faturado como o ato de apoio, mas foi apressadamente hospitalizado quando o câncer em seu dedo do pé começou a se espalhar para o resto de seu corpo. Assim, Gil, que originalmente tinha sido reservado para tocar apenas as primeiras datas da turnê no Texas e Louisiana, foi convocado para toda a turnê de 16 semanas. A turnê culminou com o Rally pela Paz em 15 de janeiro de 1981 em Washington D.C. Organizado por Stevie Wonder para apoiar a campanha para que o aniversário de Martin Luther King Jr. fosse reconhecido como um feriado nacional, que o Rally e a canção que acompanhava a campanha, "Happy Birthday", forçaram a mão dos políticos. Em um belo exemplo de ironia dramática, foi Ronald Reagan quem assinou o feriado nacional em 1983. Reagan, ou 'Raygun', como ele gostava de chamá-lo, foi o rabo de uma corrente de piadas de Gil Scott-Heron, o poeta e provocador que ergueu um espelho para a América e contou às pessoas o que realmente estava acontecendo. Ele era o espinho do lado dos políticos e era o poeta do povo comum, cantando sobre suas esperanças e sonhos. Mas para mudar realmente os livros de estatuto, irrevogavelmente - como Stevie tinha se proposto a fazer - isso, para Gil, era o ponto da luta. O que uma geração anterior, como Martin Luther King, Jr. e Rosa Parks, havia posto em marcha, levou Gil a escrever, a ensinar e a atuar. E quando Gil se encontra no palco do National Mall, onde Martin Luther King Jr. tinha estado em 1963 para fazer seu discurso "Eu tenho um sonho", ele olha para cima: "E eu pude ver pela primeira vez, pude ver o que este irmão havia visto muito antes, o que realmente precisava ser feito". Como ele chegou a esse ponto, há o que The Last Holiday se propõe a dizer. Começa em Jackson, Tennessee, onde Gil foi criado por sua avó, Lily Scott -- "[Jackson] foi onde eu comecei a escrever, aprendi a tocar piano, e onde comecei a querer escrever canções". O quadro que Gil pinta de sua avó é de uma notável matriarca sulista, que vai à igreja, de pé, e embora nunca se tenha educado, uma mulher que tinha insistido em ensinar Gil a ler desde tenra idade. Elas escolhiam capítulos da Bíblia todas as noites, ou no poro defensor de Chicago sobre artigos com Jesse B. Semple, o personagem criado por Langston Hughes. A segregação ainda estava em vigor no sul e, após o caso emblemático Brown v. Board of Education, Gil foi um dos primeiros alunos a ser admitido em uma escola branca em novembro de 1962. Grande parte da primeira metade do livro é entregue à educação que Gil recebe, mudando-se com sua mãe para Nova York, onde ele ganha uma bolsa de estudos para a prestigiosa escola privada, Fieldston, e depois para a Universidade Lincoln, a alma mater de Langston Hughes e Thurgood Marshall. Marshall foi o primeiro juiz afro-americano da Suprema Corte. Foi sua vitória na Brown v. Conselho de Educação que iniciou o caminho para a dessegregação e deixou uma marca indelével na mente do jovem artista. Mas quando ele chega a Lincoln, no entanto, já não é mais a mesma instituição. A escola se tornou uma co-edição naquele ano, e Gil se enterra na biblioteca. Para consternação de seus professores, ele insiste em tirar uma licença sabática após seu primeiro ano para escrever O Abutre, um romance de mistério de assassinato no molde das histórias de Chester Himes. Há uma cena particularmente evocativa no livro de memórias quando Gil se lembra de trabalhar em uma lavanderia na periferia do campus universitário, digitando em seu romance e fazendo amigos universitários lerem seu trabalho. Os editores concordam em assumir O Abutre, e Gil retorna a Lincoln com um contrato de livro com apenas 21 anos. Durante seu tempo em Lincoln, ele</w:t>
      </w:r>
    </w:p>
    <w:p>
      <w:r>
        <w:rPr>
          <w:b/>
          <w:color w:val="FF0000"/>
        </w:rPr>
        <w:t xml:space="preserve">id 163</w:t>
      </w:r>
    </w:p>
    <w:p>
      <w:r>
        <w:rPr>
          <w:b w:val="0"/>
        </w:rPr>
        <w:t xml:space="preserve">Isto precisa ser dito!! Este post é provavelmente a escrita mais difícil que eu já fiz. Isto é real. Tenho estado em contato com a pessoa em questão e ambos concordamos que eu deveria escrever um artigo sobre o blog, escritos e planos para o futuro desta pessoa, mas não é tão simples quanto parece. Pois esta pessoa tem um corpo masculino com um cérebro feminino. Ok, como leitor eu posso lidar com isso. Mas esta pessoa tem um fardo a mais a suportar. O cérebro feminino muda de feminino para masculino e vice-versa. Como diabos alguém pode lidar com isso!! Em um minuto você está pensando em algo feminino como carinho, compartilhamento, coisas delicadas e no minuto seguinte querendo ir ao pub, ficar absorto em uma partida de futebol e querendo lutar. Esta pessoa tem uma mente feminina predominante, portanto, na maioria das vezes tem pensamentos femininos, portanto, em todos os aspectos, exceto no corpo, esta pessoa é feminina. Para superar este fardo esmagador, esta pessoa escreve e escreve extremamente bem. Como nos encontramos na terra do blog ?  Eu tinha arrumado meus e-mails e, como as coisas estavam calmas, passei por Find Friends/Life e passei pelos postes e lá na minha frente estava esta foto e embaixo desta fantástica peça de escrita: A Garota Chorona Ela se sentou, chocada além das palavras, além do pensamento. Ela se sentou em sua mesa, olhando para a chuva que corria pelo vidro e se perguntando se eram lágrimas de anjos. Ela estava certa de que elas deveriam ser. Ela pensava que a professora estava falando, mas não conseguia ouvir. Não se importava muito. Qual era realmente o objetivo? Por que tentar tanto quando tudo podia ser tirado num piscar de olhos? Eu entrei. Eu realmente pensei honestamente, pois a escrita era tão boa que eu estava lendo os pensamentos de uma adolescente.  E comentei como tal. Com o tempo e lendo a página Sobre com todos os comentários e para a pessoa, surgiram todos os problemas que essa pessoa tem que enfrentar. Conversamos por e-mail e foi isto que a pessoa disse: "Eu sou um artista amador, poeta e escritor. Estou planejando entrar no NaNoWriMo deste ano, em novembro. Há alguns outros concursos em que estou pensando, mas atualmente eles são pouco mais do que talvez sejam. Quanto ao NaNoWriMo, este será o meu quinto ano. No ano passado eu mal consegui terminar a meta de 50.000 palavras e no final descobri que não podia levar a idéia adiante e agora ela fica em silêncio em uma pasta no meu disco rígido. Este ano estou vindo de uma direção diferente com o plano de não necessariamente escrever um romance completo, mas de ter o suficiente feito para poder continuar trabalhando uma vez que o concurso tenha terminado. Nesse meio tempo, estou escrevendo poesia, embora não tenha nada realmente planejado a não ser postar no meu blog. Também estou ganhando interesse pela ficção em flash, trabalhando em peças de entre 200 e 500 palavras. Não tenho certeza onde posso chegar com isso, mas acho que isso me mantém interessado em escrever". Escrevi este post porque realmente acredito que esta pessoa tem extrema coragem em expor ao mundo as questões reais da vida real desta pessoa. Também acredito que ao mostrar talento, nos escritos, que todos nós devemos encorajar, aconselhar e ajudar esta pessoa. Lá fora, lendo isto, estão talentosos escritores profissionais e amadores e eu peço a vocês que visitem, tomem suas próprias decisões e falem com esta pessoa. Agradeço a você por seu "obrigado" Daniela. Escrevi este post porque sei que muitos dos maiores e mais conhecidos escritores, poetas, artistas, etc. tiveram que superar questões e problemas às vezes extremos em suas vidas. Não estou dizendo que esta pessoa se tornará famosa, mas pelo menos esta pessoa está tentando escrever. Até dois meses atrás eu nunca tinha sequer pensado em escrever. Ok, eu era bom em escrever relatórios, cartas e documentos no trabalho, mas humor, anedotas e agora uma peça jornalística!! E eu tenho 90 seguidores!! Sinceramente, não entendo por quê. Se eu não tivesse este laptop, provavelmente estaria vendo alguma porcaria na televisão. Não tenho visto um programa completo na TV desde que comecei a escrever. Você vai gostar do bolo de queijo, ele é um pouco diferente. Você pode fazer em uma forma quadrada de 9 polegadas, se quiser com sua mistura favorita para bolo. Levo cerca de 4 horas para fazer um post. Tenho que fazer e depois tentar encenar uma foto que pareça ok. Depois, escreva-a. Depois, tenho os e-mails para cuidar mais tarde. Eu gosto dessa parte. Eu sempre admiro o trabalho que os blogueiros fazem para seu post. Obrigado por seu</w:t>
      </w:r>
    </w:p>
    <w:p>
      <w:r>
        <w:rPr>
          <w:b/>
          <w:color w:val="FF0000"/>
        </w:rPr>
        <w:t xml:space="preserve">id 164</w:t>
      </w:r>
    </w:p>
    <w:p>
      <w:r>
        <w:rPr>
          <w:b w:val="0"/>
        </w:rPr>
        <w:t xml:space="preserve">Entre as nove equipes que concorrem às eleições deste mês para a Câmara Municipal de Melbourne, nenhuma pode reivindicar a rica experiência - pessoal e profissional, local e internacional - da equipe de Liderança Comunitária e Empresarial. Como seu nome indica, a equipe de quatro membros é um poderoso testemunho dos recursos humanos e econômicos ilimitados de Melbourne, e do potencial único da cidade para se tornar líder global em desenvolvimento sustentável, equidade social e inovação tecnológica para o século XXI. Liderada pelo renomado líder comunitário e cientista ambiental, Dr Berhan Ahmed, a equipe de liderança compilou uma agenda abrangente de melhorias de infraestrutura e transporte, incentivos comerciais e iniciativas ambientais para fazer de Melbourne uma cidade mais próspera, inclusiva e progressista. Um dos pontos fortes da equipe é seu amplo patrimônio cultural e profissional - sem precedentes nos 170 anos de história do conselho - que reflete e celebra as possibilidades ilimitadas de uma das cidades mais diversas e dinâmicas do mundo. DR BERHAN AHMED, CANDIDATO PARA MAIOR Após mais de duas décadas como porta-voz e defensor da expansão multicultural de Melbourne, o Dr Berhan Ahmed é conhecido em toda a cidade como um defensor ferrenho de suas comunidades migrantes mais marginalizadas. Mas além de ser uma voz eloqüente para as minorias silenciosas da cidade, Berhan provou ser um mestre da diplomacia e da discrição, construindo estreitas relações e alianças com alguns dos políticos, policiais, jornalistas e empresários mais importantes de Victoria, o que lhe permitiu efetuar mudanças reais para muitas das comunidades mais negligenciadas da cidade. Não é surpresa que este homem calmo e compassivo tenha compilado a equipe mais trabalhadora e direta na votação do conselho. O trabalho altruísta de Berhan para as comunidades migrantes de Melbourne foi reconhecido em 2009 com o prêmio de australiano vitoriano do ano. Ele continua sendo um líder comunitário apaixonado e proativo, liderando a Comunidade Eritreia na Austrália e os grupos africanos de defesa do Think Tank, e aconselhando regularmente o governo federal sobre questões de educação de migrantes e política de requerentes de asilo. Ele também faz parte dos conselhos da AMES, do programa de serviços de assentamento do governo de Victoria e da Rede de Universidades Austrália-África, e recebeu vários prêmios por seu trabalho de caridade e orientação de jovens refugiados. Berhan deixou sua Eritreia natal aos 15 anos de idade e chegou como refugiado em Melbourne em 1987, trabalhando como motorista de táxi e condutor de bonde antes de estudar seu caminho para um doutorado em silvicultura na Universidade de Melbourne. Hoje, ele é um dos maiores especialistas da Austrália em proteção da madeira, através de seu trabalho como Pesquisador Sênior no Departamento de Ciências Florestais e de Ecossistemas da Universidade, e já publicou mais de 75 artigos em revistas científicas internacionais. Suas credenciais únicas de conservação dão a Berhan o conhecimento e o compromisso de impulsionar uma resposta mais coesa da prefeitura à mudança climática - desde iluminação solar e plantação de árvores, até as melhores práticas globais de construção verde com eficiência energética. MS. SUNNY LU YAN, CANDIDATO DE DEPUTY MAYOR Sunny Lu é um agente imobiliário proeminente do interior da cidade, cuja paixão e compromisso com o desenvolvimento holístico a longo prazo de Melbourne são amplamente conhecidos entre a comunidade imobiliária da cidade. Como muitos profissionais clarividentes, Sunny acredita que o investimento estrangeiro - particularmente da China - é a chave para o futuro desenvolvimento de Melbourne, que ela acredita que deveria incluir parques de estacionamento automatizados 'inteligentes' de vários andares como os da China e Europa, e empreendimentos mais sofisticados de varejo e escritórios. "Desenvolvimentos mais icônicos de classe mundial naturalmente nos ajudariam a atrair a atenção de investidores estrangeiros, estudantes e outros que poderiam enriquecer o futuro de nossa cidade", diz ela. A Sunny chegou a Melbourne como estudante de negócios em 2002. Após concluir um MBA na Universidade La Trobe e dois anos como representante de um agente imobiliário, ela co-fundou a bem sucedida agência residencial, Professionals City Residential, em 2006. Ao lado de seus ocupados negócios imobiliários, Sunny é membro ativo do comitê do Conselho Empresarial da Austrália China, voluntária regular e patrocinadora de eventos comunitários, e uma ativa arrecadação de fundos para a National Breast Cancer Foundation. A experiência de Sunny em imóveis e infra-estrutura faz dela uma apaixonada defensora da "expansão de economia de espaço" de Melbourne através do desenvolvimento de estacionamentos verticais e espaços de varejo subterrâneos, gestão mais rigorosa do tráfego interno da cidade e transporte público subsidiado no CBD, incluindo um serviço regular de transporte em mini-ônibus. Ela também é uma defensora franca de Melbourne".</w:t>
      </w:r>
    </w:p>
    <w:p>
      <w:r>
        <w:rPr>
          <w:b/>
          <w:color w:val="FF0000"/>
        </w:rPr>
        <w:t xml:space="preserve">id 165</w:t>
      </w:r>
    </w:p>
    <w:p>
      <w:r>
        <w:rPr>
          <w:b w:val="0"/>
        </w:rPr>
        <w:t xml:space="preserve">Eu não entendo o problema com isso (a propósito, não sou gay), mas por que as pessoas são maltratadas por isso.! As pessoas precisam superar isso e seguir em frente e deixar as pessoas viverem como querem viver, pois isso não afeta ninguém!! as pessoas não devem julgar os outros por sua sexualidade você é o que não é uma escolha, embora os homafóbicos pensem que é, os bissexuais sempre se deram bem com homossexuais e heterossexuais. somos todos humanos no final das contas eu não acho que a homossexualidade esteja errada de forma alguma. Acho que algumas pessoas têm medo dos homossexuais por não entenderem. A religião também não ajuda.... ( em alguns casos... que eu não vou lá......, mas certas práticas me deixam sem palavras ) Tudo que sei é que todo ser humano tem o direito à felicidade...... Basta ser fiel a si mesmo e ser feliz XXXX desejando a todos paz em 2009 XX Por que as pessoas não podem deixar os outros viverem do jeito que querem! Todos estão tão ocupados sendo intrometidos nos relacionamentos das outras pessoas que me aborrece! Enquanto alguém for feliz, mesmo que seja lésbica gay ou de cor azul brilhante, isso não afeta minhas opiniões sobre alguém que eu não tenho problemas com a homossexualidade. Há muito tempo me pergunto por que as pessoas têm. Eu não entendo a coisa da Bíblia porque até onde me lembro não há palavras reais para esse efeito, apenas muitas dicas de que todo o sêmen deve ir em direção à procriação. Minha teoria, que as pessoas ficam estressadas com a política sexual e desde que acreditem que existe uma separação clara entre gay e heterossexual (eu não), então a interação entre pessoas do mesmo sexo oferece uma pausa de toda a frisão sexual. As pessoas homofóbicas me parecem estar à vontade com as relações sociais em geral e não conseguem lidar com muitas complexidades ao mesmo tempo, como as mulheres de calças. Esta coisa bíblica que eu acho difícil de resolver, não sou totalmente religioso, mas quando Adão e Eva foram colocados nesta terra, eles foram proibidos de comer os frutos da macieira. Assim que comeram a fruta, perceberam que eram diferentes. Então, falando sério, Deus não queria que eles fizessem sexo ou que tivessem filhos............??? Jesus tinha 12 discípulos, todos eram homens. Maria era uma virgem.... oh eu podia continuar, mas temia a chicotada, talvez eu precise ler a Bíblia novamente.</w:t>
      </w:r>
    </w:p>
    <w:p>
      <w:r>
        <w:rPr>
          <w:b/>
          <w:color w:val="FF0000"/>
        </w:rPr>
        <w:t xml:space="preserve">id 166</w:t>
      </w:r>
    </w:p>
    <w:p>
      <w:r>
        <w:rPr>
          <w:b w:val="0"/>
        </w:rPr>
        <w:t xml:space="preserve">Outras Respostas (8) Minha sugestão - pessoalmente - é que você nem comece, pois se arrependerá mais tarde. Ninguém quer se sentir escravo e você se tornará escravo, muito repudiado por uma sociedade dura e hipócrita que permite a fabricação e venda de cigarros, a colheita de tabaco e tudo isso...mas trata os fumantes como leprosos. É lamentável vê-los empacotados fora dos prédios, ostracizados, fumando seus traseiros em tentações de sub-congelamento, como pessoas portadoras de uma doença social. Não faça isso.</w:t>
      </w:r>
    </w:p>
    <w:p>
      <w:r>
        <w:rPr>
          <w:b/>
          <w:color w:val="FF0000"/>
        </w:rPr>
        <w:t xml:space="preserve">id 167</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Data de Lançamento: 30 de maio de 2000 | Série: Modern Library Humor and Wit Este livro inclui muitos dos maiores sucessos de 1930 a 1958 - disponível apenas nesta edição - pelo devastadoramente espirituoso Perelman, a figura principal da era dourada do humor da revista The New Yorker e um dos humoristas americanos mais populares de todos os tempos. Nestas peças hilariantes, o encantador e rabugento Perelman volta sua atenção para livros, filmes, socialites de Nova York, o negócio dos jornais, a vida no campo, viagens, Hollywood, a indústria editorial e, por último, mas não menos importante, a si mesmo. Seu auto-retrato: "Sob uma testa aproximadamente comparável a ... Piltdown Man são visíveis um par de olhos de porco minúsculos, iluminados alternadamente pela ganância e concupiscência. . . . Antes de fazer S. J. Perelman, eles quebraram o molde". Sofisticado e supremamente malicioso, Perelman é um acrobata da linguagem que transforma uma frase e depois, antes que o leitor tenha tempo de terminar de admirar sua agilidade, a transforma novamente. Este livro inclui muitos dos maiores sucessos de 1930 a 1958 - disponíveis apenas nesta edição - pelo devastadoramente espirituoso Perelman, a figura principal da era dourada do humor da revista The New Yorker e um dos humoristas americanos mais populares de todos os tempos. Nestas peças hilariantes, o encantador e rabugento Perelman volta sua atenção para livros, filmes, socialites de Nova York, o negócio dos jornais, a vida no campo, viagens, Hollywood, a indústria editorial e, por último, mas não menos importante, a si mesmo. Seu auto-retrato: "Sob uma testa aproximadamente comparável a ... Piltdown Man são visíveis um par de olhos de porco minúsculos, iluminados alternadamente pela ganância e concupiscência. . . . Antes de fazer S. J. Perelman, eles quebraram o molde". Sofisticado e supremamente malicioso, Perelman é um acrobata da linguagem que transforma uma frase e depois, antes que o leitor tenha tempo de terminar de admirar sua agilidade, a transforma novamente. {"itemData":[{"priceBreaksMAP":null,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Revisão Editorial De uma carta de Groucho Marx a S. J. Perelman: "Desde o momento em que peguei seu livro até que o pousei, fiquei com convulsões e risos. Um dia, pretendo lê-lo". "Este livro inclui muitos dos maiores sucessos de 1930 a 1958 - disponíveis apenas nesta edição - pelo devastadoramente espirituoso Perelman, a figura principal da era de ouro do humor da revista The New Yorker e um dos humoristas americanos mais populares de todos os tempos. Nestas peças hilariantes, o encantador e rabugento Perelman volta sua atenção para livros, filmes, socialites de Nova York, o negócio dos jornais, a vida no campo, viagens, Hollywood, a indústria editorial e, por último, mas não menos importante, a si mesmo. Seu auto-retrato: "Sob uma testa aproximadamente comparável a ... Piltdown Man são visíveis um par de olhos de porco minúsculos, iluminados alternadamente pela ganância e concupiscência. . . . Antes de fazer S. J. Perelman, eles quebraram o molde". Sofisticado e supremamente malicioso, Perelman é</w:t>
      </w:r>
    </w:p>
    <w:p>
      <w:r>
        <w:rPr>
          <w:b/>
          <w:color w:val="FF0000"/>
        </w:rPr>
        <w:t xml:space="preserve">id 168</w:t>
      </w:r>
    </w:p>
    <w:p>
      <w:r>
        <w:rPr>
          <w:b w:val="0"/>
        </w:rPr>
        <w:t xml:space="preserve">Em meu primeiro trabalho corporativo, eu estava trabalhando em uma equipe de projeto por alguns meses, onde eu realmente não gostava muito dos meus dois supervisores. Embora eu nunca lhes tenha dito isso explicitamente, posso ter comunicado meu desdém: não ri das piadas deles. Para mim, eles eram em sua maioria coxos, às vezes ofensivos. No entanto, os outros caras da equipe do projeto sempre riam como se os supervisores fossem animadores altamente habilidosos. As implicações se tornaram claras no dia em que todos nós recebemos nossas avaliações de desempenho. Enquanto aqueles outros caras sorriam para suas revisões brilhantes, eu fiquei me perguntando se minha avaliação de subavaliação poderia ter sido melhor se eu tivesse rido de alguma dessas piadas. 1. "Qual seria a probabilidade de você iniciar alguma conversa geral?" 2. "Qual seria a probabilidade de você iniciar algum humor?" 3. "Se a outra pessoa iniciasse o humor, qual seria a probabilidade de você rir?" 4. "Se a outra pessoa iniciasse o humor, qual seria a probabilidade de você considerar a outra pessoa engraçada?" Os pesquisadores descobriram que "a iniciação do humor dependia mais da atração e da satisfação do que de uma conversa geral". Isto é, quando não atraídas ou satisfeitas, as pessoas relataram ser menos propensas a iniciar o humor. Entretanto, quando atraídas ou satisfeitas, as pessoas relataram ser mais propensas a iniciar o humor do que conversas ... Este padrão específico de conclusões sugere que há algo particular em iniciar o humor, relativo à conversa geral, que indica o interesse de uma pessoa em um relacionamento". Por isso, quando se está tentando impressionar alguém - especialmente seu chefe - é importante rir de suas piadas, não importa o quanto você as ache engraçadas.</w:t>
      </w:r>
    </w:p>
    <w:p>
      <w:r>
        <w:rPr>
          <w:b/>
          <w:color w:val="FF0000"/>
        </w:rPr>
        <w:t xml:space="preserve">id 169</w:t>
      </w:r>
    </w:p>
    <w:p>
      <w:r>
        <w:rPr>
          <w:b w:val="0"/>
        </w:rPr>
        <w:t xml:space="preserve">Uma mão escorregou em sua bolsa ou bolso? Desculpe pelo inconveniente, mas não há necessidade de se preocupar com isso. Eis o que eu faço, para os recém-chegados. Quando estou em um lugar lotado, chego perto de você e coloco um cartão em sua bolsa/bolsa, com o endereço deste blog escrito nela. O objetivo deste pequeno jogo é informar as pessoas sobre carteiristas para que elas possam evitar ser vítimas. Embora meu método possa ser um pouco fora do comum, acho que é uma ótima maneira de sensibilizar as pessoas. Além disso, ele lhe dá algo para falar na hora do almoço. Se você não quiser ficar com o cartão, em vez de jogá-lo no lixo, tente colocá-lo no bolso de outra pessoa! Os carteiristas adoram eventos grandes e cheios de gente. Hoje fui ao Magog's Fte des Vendanges , e pensei que poderia haver muitas oportunidades para colocar alguns cartões no bolso das pessoas. Rapaz, eu estava certo. Foi como um sonho de carteirista. A multidão, de copo na mão, ou estava ocupada provando vinho ou ouvindo os sommeliers. Além disso, todos se sentiam um pouco bêbados e não prestavam atenção ao que os rodeava. Vocês foram meus alvos mais fáceis até agora. Quando estiverem participando de eventos como este, protejam seus pertences, especialmente se souberem que o álcool estará envolvido. As pessoas que bebem estão menos atentas e alerta, portanto, muito fáceis de roubar. Bolsas abertas e carteiras fáceis de identificar são inadmissíveis. Não deixe sua bolsa sem vigilância nas costas de uma cadeira (sim, eu vi isso...) e não coloque objetos de valor no bolso de trás (também conhecido como "o bolso do sugador"). Você é honesto, isso é ótimo: apenas não assuma que o resto do mundo o seja. Há sempre algum diabo à espreita nas sombras : posso ser eu, e nesse caso você terá sorte e só receberá um aviso. Ou pode ser que não seja eu. Fora isso, a Feira de Degustação foi muito agradável. Só tenho um arrependimento: eu deveria ter trazido mais cartões de batedor de carteira! 2 Comentários para Quando o vinho está dentro, a espirituosidade está fora. Estou muito impressionado com o tempo e o esforço que você dedicou para escrever esta história. Darei a vocês um link em meu blog de mídia social. Tudo de bom!</w:t>
      </w:r>
    </w:p>
    <w:p>
      <w:r>
        <w:rPr>
          <w:b/>
          <w:color w:val="FF0000"/>
        </w:rPr>
        <w:t xml:space="preserve">id 170</w:t>
      </w:r>
    </w:p>
    <w:p>
      <w:r>
        <w:rPr>
          <w:b w:val="0"/>
        </w:rPr>
        <w:t xml:space="preserve">58 Comentários O WRAL.com agradece seus comentários sobre esta história. Todos os comentários são moderados antes da publicação, com base em nossas diretrizes de publicação . Por favor, revise-os antes de publicá-los e se sua mensagem não for aprovada. Esta história é encerrada para comentários. Comentários sobre as notícias do WRAL.com são aceitos e moderados entre o horário das 8h e as 20h de segunda a sexta-feira. Últimos comentários "O Robesonian disse que havia pastores alemães e o que eles achavam que eram misturas de pit bull. Uma mistura de pit bull foi ferida e outro relatório diz que um pug foi morto". "Bill Smith, diretor do Departamento de Saúde, disse que sete cães que são pelo menos parte pit bull que atacaram Hunt estão sendo mantidos no abrigo Robeson County Animal Shelter. Dois terriers e um pit bull que se acredita terem sido atacados pelos outros cães também estão no abrigo". Leia mais: The Robesonian - 'Uma tragédia horrível' No Shepards alemão. Por favor, reserve um tempo para verificar informações de todas as fontes, o WRAL é propenso a não contar a história toda. Damien Thorne 5 de outubro de 2012 8:37 a.m. "Amyms, Você vê muitos filmes, por favor não rotule os dobermans como viciosos se você não conhece a raça! Eu tenho tido dobras nos últimos 30 anos e nenhuma delas tem sido agressiva. O que aconteceu aqui é trágico para a senhora e para os cães" ----EIFAN receio que você tenha interpretado mal o posto dela, ela não disse nada sobre os dobermans serem agressivos. Ela escreveu que eles só têm essa aparência e todas as estatísticas mostram uma proporção muito baixa de ataques. Ela também observou como os Dobermans são grandes com crianças, sem mencionar o fato de que ela tem um azul de 95lb e um bronzeado que consideramos nosso filho. De acordo com o controle animal que levou estes cães, havia 7 pit bulls e dois terriers menores. Os terráqueos foram atacados, um deles morto. Não havia pastores alemães neste grupo. Damien Thorne 5 de outubro de 2012 8:33 a.m. amyms, Você vê filmes demais, por favor não rotule os dobermans como viciosos se você não conhece a raça! Eu tenho tido dobras nos últimos 30 anos e nenhuma delas tem sido agressiva. O que aconteceu aqui é trágico para a dama e para os cães. EIFAN 4 de outubro de 2012 17:16 p.m. Eu moro no sertão. Qualquer vadio pode formar matilhas perigosas. Como diria Barney, mordam-no na gema! Meus mordedores são um 22-250! warbirdlover 4 de outubro de 2012 16:40 p.m. O Robesonian disse que havia pastores alemães e o que eles achavam que eram misturas de pit bull. Uma mistura de pit bull foi ferida e outro relatório diz que um pug foi morto. Esta história não tem nada a ver com raças de cães. Qualquer grupo de cães em uma matilha agirá de forma diferente do que individualmente. Tem a ver com a socialização segura de uma matilha de cães maiores com cães estranhos e com a separação segura de uma briga de cães. É apenas um triste lembrete de que as pessoas precisam ser educadas mais sobre socializar com segurança cães com outros cães e acabar com uma luta canina em segurança.</w:t>
      </w:r>
    </w:p>
    <w:p>
      <w:r>
        <w:rPr>
          <w:b/>
          <w:color w:val="FF0000"/>
        </w:rPr>
        <w:t xml:space="preserve">id 171</w:t>
      </w:r>
    </w:p>
    <w:p>
      <w:r>
        <w:rPr>
          <w:b w:val="0"/>
        </w:rPr>
        <w:t xml:space="preserve">Re: Se você tem cão/gato etc. e as pessoas visitam...... Nosso cão não é um "lambedor", então não se preocupe se ele lamber rostos, etc., ele também não salta para cima das pessoas. Se alguém é alérgico, é provável que haja algum pêlo em algum lugar, então mesmo que eu o colocasse em uma sala separada, haveria provas de que ele está por perto. Eu mesmo sou alérgico a gatos, portanto, entendo como os outros são afetados. Re: Se você tem cão/gato, etc. e as pessoas visitam...... Se alguém fosse alérgico, então evitaria que eu colocasse os cães para fora, embora realisticamente eu sugerisse que nos encontrássemos em outro lugar, penso eu. Tenho uma amiga que simplesmente não gosta de cães, ela não vê a utilidade de ter um rs ... Ela me manda uma mensagem quando está estacionando lá fora e eu dou uma mastigação aos cães, isto garante que eles ignorem sua chegada e, quando terminarem, ela estará dentro e assentada e eles não se importarão menos e não a incomodarão. Desde março de 2003 ...... Desde março de 2009 ...... BFP 26 de abril de 2011 após 4 longos anos TTC No meu laboratório de cientistas loucos, conseguir que as crianças façam coisas difíceis Posts 10.892 Eu não me importo com gatos ou cães bem comportados, e a maioria dos amigos manteria seus cães fora do caminho se eles saltassem etc. (Eu meio que acho que os gatos têm o direito de saltar em voltas! Mas então eu não sou alérgico). O que realmente me irrita são os conhecidos que têm cães que pulam em você quando você vai até a porta. Certamente você pode fechá-los na cozinha enquanto você atende a porta? Pelo que você sabe, a pessoa na porta tem um bebê ou está carregando uma caixa de ovos. Re: Se você tem cachorro/gato etc. e as pessoas visitam...... Eu não me importo, cabelo e baba à parte, eu gosto de cães e gatos, mas meus filhos não gostam. O DS em particular odeia ambos, ele está morrendo de medo deles. Ele pode tolerar os gatos às vezes, mas não os cães. Não tenho idéia de onde ele conseguiu isso. Algumas pessoas estão bem e as fecham se estiverem saltitantes, mas outras apenas repetem "Oh, ele não vai machucar você" enquanto a DS está um naufrágio de soluços no canto. Ele dita quem nós visitamos infelizmente. Minha irmã tem 2 mastiffs de touro mahoosivos que são adoráveis cães de família, mas ele sente falta de brincar com seus primos porque ele não quer entrar em casa! Re: Se você tem cão/gato etc. e as pessoas visitam...... Estive pensando sobre isso, e me perguntei se você poderia aplicá-lo a outras coisas além de cães e gatos? Sou alérgico a coelhos (embora eu os ame) e conheço alguém que tem um coelho doméstico, que é livre para saltar pela casa. Também sou alérgico a árvores de Natal verdadeiras e a essas coisas de ambientador (desliguei sorrateiramente meus SIL's, pois num Natal acabei sentado bem ao lado dele, e não suportava o nariz e os olhos que corriam pelo ar). Com as árvores de Natal, eu tento não me sentar perto da árvore se eu for a algum lugar onde elas tenham uma de verdade. Eu não pediria a alguém para mover a árvore para fora ... Dilly xx Clean Sweep - meu blog sobre organização doméstica e de decantação. Não guarde as coisas para o melhor - faça de cada dia o seu melhor dia. Re: Se você tiver cão/gato, etc. e as pessoas visitarem...... Eu também não me dou bem com os ambientadores - eu não sou alérgico como tal, mas pode fazer a coisa dos olhos/ nariz escorrendo, e eu acho desconfortável estar em uma sala com eles. Nunca me ocorreu de parar de visitar o Mil, que os tem em todos os lugares - agora, há um pensamento ...... Mas concordo com a DD, o que você faz nesses casos? Por que é correto pedir a alguém que ponha um animal de estimação para fora, mas sentar-se em desconforto por outras coisas? Devo dizer que luto um pouco com a pergunta original - ou melhor, por que as pessoas acham que é um problema.... Eu adoro cães. Meu cãozinho morreu há 2 anos e ainda sinto falta dele Tendo dito isso, ele era um cão, não uma pessoa (por mais que ele fizesse parte de minha família), e assim, se os visitantes não gostassem dele ou fossem alérgicos a ele, ele era posto fora da sala. Lembro-me de um dia quando Adelelee apareceu quando eu e ele fomos fechados na adega (quarto apropriado), porque fechei a porta atrás de mim quando fui ver como ele estava,</w:t>
      </w:r>
    </w:p>
    <w:p>
      <w:r>
        <w:rPr>
          <w:b/>
          <w:color w:val="FF0000"/>
        </w:rPr>
        <w:t xml:space="preserve">id 172</w:t>
      </w:r>
    </w:p>
    <w:p>
      <w:r>
        <w:rPr>
          <w:b w:val="0"/>
        </w:rPr>
        <w:t xml:space="preserve">How-To Geek Previous Versions é um recurso incrivelmente útil incorporado ao Windows 7, que permite ao sistema operacional gravar e visualizar versões anteriores de arquivos sem um capacitor de fluxo. Aqui está um guia detalhado para usar este excelente recurso. Este recurso vai além da funcionalidade da Lixeira como ela permite: Recuperar arquivos que você possa ter apagado permanentemente. Visualizar ou restaurar uma versão de um arquivo que você salvou por cima. Permite comparar as versões atuais e/ou anteriores de um arquivo lado a lado. Com um pouco de espaço dedicado no disco rígido, um script de automação e uma tarefa agendada, você pode aproveitar este recurso para se proteger contra exclusões inadvertidas de arquivos e sobregravações que os backups tradicionais podem não cobrir adequadamente. Usando as versões anteriores: Uma Demonstração Simples Antes de cobrir as opções de configuração, vamos demonstrar o incrível poder das versões anteriores. Se você já está familiarizado com isto, você pode pular para a seção sobre configuração. Suponha que tenhamos uma pasta em nossa área de trabalho que tenha 3 arquivos que tenham sido capturados anteriormente como versões anteriores. Utilizaremos estes arquivos durante toda a demonstração. Fazendo alterações nos arquivos originais Agora vamos apagar permanentemente (Shift+Delete) o arquivo Excel, editar o arquivo de texto e renomear o documento Word. Recuperando os arquivos originais Quando o arquivo de texto é fechado, perdemos a capacidade de desfazer nossas mudanças. Assim, caso precisemos recuperar uma versão anterior do arquivo, basta clicar com o botão direito do mouse sobre o arquivo e selecionar a opção do menu Restaurar versões anteriores. Na aba Versões Anteriores do diálogo Propriedades do arquivo, você verá todas as versões anteriores (ou instantâneos) deste arquivo que foram capturadas. Selecione a versão que você deseja visualizar ou restaurar. Clicando no botão Abrir abrirá a cópia selecionada no programa padrão. Este é o arquivo no momento em que a foto foi tirada. Clicando no botão Copiar, será solicitado o local onde você deseja criar uma cópia da versão selecionada. Clicando em Restaurar substituirá a versão atual pela versão selecionada. Você será solicitado a confirmar que realmente deseja fazer isto. Mas e o documento Word que renomeamos ou o arquivo Excel que apagamos? Quando você abre as versões anteriores do arquivo renomeado, não há nada lá. Se um arquivo for excluído, obviamente não há nenhum arquivo para visualizar as versões anteriores. No caso de um arquivo ser renomeado ou excluído, você tem que visualizar a versão anterior da pasta que o contém. Você faz isso clicando com o botão direito do mouse em algum espaço branco na pasta e selecionando a opção Propriedades. Na aba Versões anteriores, você pode ver instantâneos feitos da pasta como um todo. Clicando duas vezes na pasta da lista ou clicando no botão Abrir, você pode ver o conteúdo da pasta no momento em que a foto foi tirada. Você pode ver aqui que o Documento Word tem o nome do arquivo original e o conteúdo também contém o arquivo Excel que excluímos permanentemente. A partir daqui você pode visualizar ou copiar as respectivas versões do arquivo. Além disso, você pode usar os botões Copiar e Restaurar na guia Versões Anteriores exatamente como você faria com um arquivo individual. Recuperando uma pasta excluída E o caso em que uma pasta inteira é excluída? Atualmente nossa pasta de Arquivos de Amostra está na área de trabalho, portanto, vamos excluí-la permanentemente (Shift+Delete). A fim de recuperar esta pasta ou um arquivo dentro desta pasta, temos que ver a versão anterior da pasta principal. Em nosso caso, a área de trabalho. Infelizmente, se você clicar com o botão direito do mouse sobre a área de trabalho, não há a opção Restaurar versões anteriores ou Propriedades. Portanto, para chegar a isto, precisamos chegar à visualização do Windows Explorer da pasta da área de trabalho. Abra sua pasta de perfil a partir do Menu Iniciar. Dentro da vista do Windows Explorer de seu perfil, há uma pasta Desktop. Clique com o botão direito nesta pasta e selecione a opção Restaurar Versões Anteriores. Como você provavelmente pode adivinhar, agora você pode visualizar instantâneos históricos do conteúdo de sua área de trabalho. Abra a respectiva versão anterior e você pode ver o conteúdo da área de trabalho no momento da foto. Observe que este instantâneo contém a pasta que apagamos permanentemente anteriormente. Abrindo a pasta Arquivo de Amostra, podemos agora recuperar o conteúdo do que apagamos anteriormente. Embora este seja apenas um exemplo muito básico, ele demonstra o quão poderosa é esta função. A mesma metodologia pode ser usada para recuperar arquivos de quase qualquer pasta em seu computador, não apenas de seus documentos. Configuração e configuração de versões anteriores Versões anteriores de arquivos são gravadas como parte de uma restauração do sistema.</w:t>
      </w:r>
    </w:p>
    <w:p>
      <w:r>
        <w:rPr>
          <w:b/>
          <w:color w:val="FF0000"/>
        </w:rPr>
        <w:t xml:space="preserve">id 173</w:t>
      </w:r>
    </w:p>
    <w:p>
      <w:r>
        <w:rPr>
          <w:b w:val="0"/>
        </w:rPr>
        <w:t xml:space="preserve">NICE e os outros NCCs O National Institute for Clinical Excellence (NICE) foi estabelecido como uma Autoridade Sanitária Especial para a Inglaterra e País de Gales em 1 de abril de 1999. Ele faz parte do NHS e fornece orientação autorizada e confiável sobre saúde para pacientes, profissionais de saúde e para o público em geral. Uma de suas principais responsabilidades é produzir diretrizes clínicas para melhorar a qualidade dos cuidados clínicos. Em 1º de abril de 2005 o NICE se uniu à Agência de Desenvolvimento da Saúde para tornar-se o novo Instituto Nacional de Saúde e Excelência Clínica. As diretrizes do NICE são declarações baseadas em evidências, desenvolvidas sistematicamente e que ajudam os clínicos e pacientes a tomar decisões sobre cuidados de saúde apropriados para circunstâncias clínicas específicas. O aconselhamento contido deve ser derivado das melhores evidências de pesquisa disponíveis usando métodos pré-determinados e acordados internacionalmente, e incluindo a consideração da relação custo-eficácia. Existem quatro Centros Nacionais Colaboradores (CCNs) profissionalmente liderados, estabelecidos para apoiar a aplicação das diretrizes do NICE.</w:t>
      </w:r>
    </w:p>
    <w:p>
      <w:r>
        <w:rPr>
          <w:b/>
          <w:color w:val="FF0000"/>
        </w:rPr>
        <w:t xml:space="preserve">id 174</w:t>
      </w:r>
    </w:p>
    <w:p>
      <w:r>
        <w:rPr>
          <w:b w:val="0"/>
        </w:rPr>
        <w:t xml:space="preserve">Agora seria um bom momento para redefinir tanto nossas regras quanto nossos valores (parte II) As expectativas dos investidores estão empurrando as empresas para o limite de suas competências. Certamente há uma maneira melhor de conectar as empresas e aqueles que administram seu dinheiro. A resposta está em James Featherby's Of Markets and Men. Na parte II da série de extratos da excelente série Of Markets and Men da City Grump, seu autor, James Featherby, tira a desconexão entre os gerentes de dinheiro e aqueles que lhes dão o dinheiro: você e eu. Os administradores de ativos estão se perdendo em um mar de especulação e retornos hipotéticos. Por sua vez, muitas grandes empresas estão assumindo riscos operacionais cada vez maiores em busca de alto desempenho. Featherby sugere uma nova e intrigante maneira de nos envolvermos novamente com aqueles que administram nosso dinheiro e com as empresas nas quais eles investem; continue lendo! "O comércio especulativo é problemático em parte porque não há senso de responsabilidade por qualquer negócio subjacente ou pela economia como um todo, e se você não é responsável é pouco provável que você se preocupe. Da mesma forma, o comércio baseado em reivindicações, acordos de cobertura que em troca de um preço nos permitem fazer reivindicações financeiras sobre outros que não variam dependendo de sua lucratividade futura, produziu um clima financeiro no qual muitos são desinteressados no bem-estar da sociedade ou do negócio que produz esses lucros. Juntos, o comércio especulativo e baseado em reivindicações começou a ser destrutivo para o processo de alocação eficiente de capital. O mercado não foi projetado para ser utilizado para estes fins nesta escala. O processo de tomada de decisão de muitos gestores de ativos, incluindo fundos de pensão e companhias de seguros, é fortemente influenciado por estatísticos e atuários com pouca experiência no negócio de negócios. (...) Eles têm os lugares principais na mesa, e orientam a conversa para a alocação setorial de ativos e retornos hipotéticos, não para investimentos individuais e implicações específicas. Não devemos esquecer rapidamente que as teorias econômicas de expectativas racionais e mercados eficientes não conseguiram prever ou evitar a crise financeira ou a perda maciça de valores de ações que se seguiu. E agora está claro que não há ativos livres de risco. Os modelos que fingem o contrário são tão propensos a alocar mal o capital quanto o bom e velho julgamento empresarial. As empresas também estão operando cada vez mais no limite de suas competências como resultado das pressões competitivas e das expectativas dos investidores. Este parece ter sido o caso do Deepwater Horizon da BP, mas também é o caso entre bancos, companhias de seguros e investidores financeiros que negociam títulos que podem não compreender totalmente. O investimento em pesquisa e desenvolvimento de novas tecnologias para produtos e serviços, incluindo os financeiros, está cada vez mais desequilibrado com o investimento dedicado à identificação, prevenção e remediação de riscos. Houve, por exemplo, um subinvestimento significativo dos bancos na infra-estrutura necessária para compreender e gerenciar os produtos subprime que eles mantinham em seus balanços. E quando um grande participante em um mercado comete um erro de competência, o risco para a sociedade aumenta porque as conseqüências desse erro tendem a reverberar mais alto e mais adiante. Em nome da eficiência, também houve uma mudança significativa nos últimos anos no trade-off entre estabilidade comercial e eficiência financeira. Muitas empresas agora carregam estoque mínimo, terceirizam funções vitais a terceiros que não podem controlar, confiam nos fornecedores sem lhes dar apoio e alavancam suas operações com dívidas significativas. Em outras palavras, as empresas estão assumindo maiores riscos com menos resistência operacional; e outras estão frequentemente sentindo as conseqüências quando o negócio tropeça ou cai. As conseqüências são amplificadas quando o negócio é grande. A escalada também reduz a resiliência da sociedade em outro aspecto. As empresas tendem a ter mentalidades de comando e controle. Isto significa que, mesmo após um período de reflexão, elas tendem a fazer apostas unidirecionais com suas decisões estratégicas. Sua tendência é desenvolver uma visão única da casa, e depois segui-la de perto. E dada a tendência humana de acreditar e seguir a sabedoria convencional, isto as torna, e portanto ao resto da economia, menos resilientes às incertezas da vida. A diversificação por mega-empresas, incluindo bancos de serviços completos, não evita o risco sistêmico se todas essas empresas estiverem diversificando da mesma forma. A diversidade do modelo de negócios, um conceito totalmente diferente, é mais benéfica para a sociedade. Complexo e diversificado é mais resistente do que complexo e semelhante. O investimento moderno tornou-se em sua maioria um exercício matemático onde o investidor procura maximizar seu retorno financeiro proporcional ao risco. É em grande parte desinteressado em onde ou como o dinheiro é investido... Não queremos fazendas que</w:t>
      </w:r>
    </w:p>
    <w:p>
      <w:r>
        <w:rPr>
          <w:b/>
          <w:color w:val="FF0000"/>
        </w:rPr>
        <w:t xml:space="preserve">id 175</w:t>
      </w:r>
    </w:p>
    <w:p>
      <w:r>
        <w:rPr>
          <w:b w:val="0"/>
        </w:rPr>
        <w:t xml:space="preserve">A imprensa e o público estão todos ansiosos por Chesley B. Sullenberger III, o piloto que tão habilmente colocou aquele avião aleijado no rio Hudson, na sexta-feira à tarde. E com razão. Mas há algo um pouco desconcertante em nossa adulação, nossa marca de "herói nacional". Mesmo permitindo nossa sede insaciável por heróis "reais", parece haver uma aura de espanto em torno deste evento que deveria ser temperada com alguma perspectiva. O Sr. Sullenberger é um homem excepcional, para ter certeza. Mas nós esperamos que ele seja excepcional. De fato, esperamos que todos os homens e mulheres que se sentam nos cockpits de nossos aviões sejam excepcionais. Muitos deles são produtos da escola de vôo mais exigente do mundo, o exército dos EUA. E mesmo assim, nós os selecionamos, os examinamos, os treinamos, monitoramos seu desempenho e contamos com eles para manter sua "vantagem" através de milhares de horas e milhões de quilômetros de rotina de "condução de ônibus". Como está, estes homens e mulheres são uma das maravilhas ocultas de nossa civilização. Milhares de nós diariamente colocamos nossas vidas em suas mãos com dificuldade de pensar. E à medida que os bilhões de quilômetros de viagem aérea se acumulam sem incidentes, pensamos cada vez menos neles. Todos eles já pensaram em um momento ou outro sobre o que fariam, como reagiriam quando os zumbidos soassem e as luzes piscassem e o inferno se soltasse sobre a terra. A maioria deles nunca enfrentou e nunca enfrentará o que Chesley Sullenberger enfrentou - aquele momento em que todo seu treinamento, toda sua leitura, todos seus instintos - tudo o que o enquadrou e formou desde sua juventude - foi chamado instantaneamente a partir dos arquivos escondidos no seu íntimo. É provável que nunca tivéssemos ouvido falar do Sr. Sullenberger, mas para aquele bando de pássaros perto de La Guardia. Ele teria sido como milhares de outros pilotos comerciais - homens e mulheres excepcionais que se ocupam de seu trabalho exigente, chato, cansativo, não cantado, esperando e orando para que o que os torna excepcionais não seja chamado à tona. A maioria deles tem lembranças de momentos do cockpit em que seus instintos, seu treinamento e sua sorte, sim, a sorte, os fez superar a sombra da morte. Estes são os segundos úmidos, secos e congelados que eles guardam para si mesmos. Não se engane, Sr. Sullenberger merece todo elogio. Mas imagino que quando pudermos ouvir dele, ouviremos as palavras de um homem que estava fazendo o que sua profissão exige dele. A palavra "herói" não aparece em sua descrição de trabalho, mas sua definição mais requintada está implícita em cada parágrafo. Chesley Sullenberger fez seu trabalho. Agora me diga, você acha que os pilotos de linha aérea são pagos em demasia? Faça com que o site PoliticalMavens.com seja entregue em sua caixa de entrada em uma digestão diária, clicando aqui</w:t>
      </w:r>
    </w:p>
    <w:p>
      <w:r>
        <w:rPr>
          <w:b/>
          <w:color w:val="FF0000"/>
        </w:rPr>
        <w:t xml:space="preserve">id 176</w:t>
      </w:r>
    </w:p>
    <w:p>
      <w:r>
        <w:rPr>
          <w:b w:val="0"/>
        </w:rPr>
        <w:t xml:space="preserve">Gideon, um veterano de Bruxelas, está muito frustrado que a opinião pública em todos os estados membros da UE simplesmente não vai deixar a Turquia "aderir à Europa". O problema é que, "enquanto a adesão turca aumentar a perspectiva de emigração em massa para o resto da UE, será impossível vendê-la aos eleitores da Europa Ocidental". Ele propõe em vez disso oferecer à Turquia a adesão à UE - ou seja, dar-lhe enorme peso na elaboração da legislação européia, dar-lhe uma ajuda financeira e estrutural generosa, dar-lhe acesso irrestrito ao mercado único europeu e ao resto - apenas explicar que sob este acordo os cidadãos turcos não teriam o direito automático de trabalhar em qualquer lugar da UE, um direito que é garantido para todos os cidadãos dos atuais estados membros (embora com algum atraso para os cidadãos de alguns dos membros mais recentes). Ao contrário dos cidadãos dos outros 27 estados membros, tudo o que os turcos poderiam esperar é uma viagem mais fácil. Um britânico de Bruxelas olhou de seu café o tempo suficiente para sugerir que Gideon poderia querer oferecer o mesmo acordo a Israel e ver que tipo de reação ele teria. Eu, eu não precisava dizer muito. Eu só disse que reconhecia o raciocínio por trás do plano. Mas então, estou familiarizado com o diagrama do ônibus usado no infame caso de 1955 contra Rosa Parks no Alabama, quando a 'colorida' Sra. Parks foi processada por se recusar a ceder seu assento na frente do ônibus a um homem branco. Os 'coloridos' deveriam sentar-se na parte de trás do ônibus. Como uma libra britânica=viver na Turquia, a avrage Turk NÃO quer entrar na UE. Eles valorizam a terceira liberdade e modo de vida e o direito de governar a eles mesmos. Eles ee a UE como anti-turcos! São os políticos que querem aderir para seu próprio ganho pessoal, e é claro que o mercado que se abriria para os estrangeiros que desejassem fazer comércio com os perus seria enorme. Não há nada de bom em vir da adesão à UE, como todos sabemos, artigos e observações racistas não fazem nada. Quanto às "inclinações islâmicas" que NUNCA acontecerão, o Exército cuidaria para que isso acontecesse. Na Turquia a política e a religião são mantidas separadas, os turcos não querem NENHUM dos disparates islâmicos fundamentais que infetam o Irã, a Síria, etc. Os turcos amam sua liberdade, por que quereriam se tornar uma nação atrasada como seus vizinhos ou ser controlados por burocratas sem rosto. Eles são muito tímidos sobre a economia mundial e a globalização - mas somente quando isso nos convém! Não confunda os turcos com a escória que atualmente inunda o Reino Unido todos os dias, o inferno se inclina para o asilo e os benefícios! Você acertou em cheio na cabeça. Parece que muitos outros países cujo passado não está tão repleto das glórias dos impérios passados, aceitam calmamente seu papel no mundo e olham para frente e não para trás. E olham para dentro, para as soluções, em vez de culpar os outros. A Alemanha é possivelmente o melhor exemplo; qualquer que seja sua opinião sobre a UE nas últimas décadas, eles ainda conseguem ter melhores níveis de educação e produzir melhores produtos. O problema com a UE é que eles permitiram a entrada em países cujas economias não estão no mesmo nível daquelas já dentro da UE e esta é a razão pela qual a migração interna em massa ocorreu, se fosse permitida a entrada da Turquia na UE você veria uma escala de migração em um nível totalmente diferente e por causa dos benefícios e do NHS livre uma proporção muito grande dessa migração viria para cá, mas por causa do estado da economia, ela entraria em colapso o estado social, o sistema educacional e o NHS completamente e quando isso acontecer as coisas ficarão violentas muito rapidamente. É provável que o governo precise chamar a UE para fornecer a polícia e as tropas para tentar manter a ordem e quando elas chegarem esse será o ponto de partida para uma guerra civil em larga escala ou pelo menos uma revolução. Este é o tipo de comentário que só pode convidar à piedade por uma Inglaterra que está desvanecendo-se na noite. Pode ser que alguém se apegue a uma Albion que foi grande, mas seja a Austrália pensando em se tornar uma República ou a Turquia virando as costas à adesão à UE, é melhor que a Inglaterra e a Europa se acostumem a ser referidas no passado. Infelizmente, os únicos imigrantes que vão se mudar cada vez mais para a Inglaterra são os semi-educados, semelhantes aos nativos que vão continuar reclamando por não conseguir emprego. Leia as notícias, veja as estatísticas; os níveis de educação básica são patéticos. Não culpe o offshoring ou NuLab ou o governo ou os imigrantes; introspecte-se e adapte-se ou viva com a irrelevância Qual é o objetivo de convidar a Turquia a aderir?</w:t>
      </w:r>
    </w:p>
    <w:p>
      <w:r>
        <w:rPr>
          <w:b/>
          <w:color w:val="FF0000"/>
        </w:rPr>
        <w:t xml:space="preserve">id 177</w:t>
      </w:r>
    </w:p>
    <w:p>
      <w:r>
        <w:rPr>
          <w:b w:val="0"/>
        </w:rPr>
        <w:t xml:space="preserve">SINGIN' IN THE RAIN' é baseado no filme de 1952 estrelado por Gene Kelly e Debbie Reynolds, que o Instituto Americano de Cinema nomeou o maior filme musical de todos os tempos e o The New York Times chamou de "O filme musical mais feliz já feito". Números de dança emocionantes, uma partitura de toe-tapping e uma história de amor efervescente criam uma deliciosa produção de palco que honra tanto os magníficos musicais de cinema da MGM dos anos 40 como o nascimento revolucionário do filme de cinema falante. O alegre musical deixará o público com um "sentimento glorioso", desejando uma chuva forte só para que ele possa ir cantar e dançar na chuva! Quando o American Film Institute (AFI) lançou a sua mais recente edição de The Top 100 Greatest Movies of All Time em 2007, apenas um musical de cinema fez o Top 10... Singin? in the Rain . Esta celebração musical de fazer cinema tem sido desde então considerada pela crítica como o musical "perfeito". O programa não só impulsionou seu protagonista (Gene Kelly) no papel de uma estrela de Hollywood de boa fé, como também ajudou a lançar a carreira de sua jovem ingênua e protagonista, Debbie Reynolds. Além disso, fez músicas indeléveis como ?Good Mornin,? ?Make Em Laugh,? ?Moses Supposes,? e, é claro, a icônica canção título para sempre parte do cancioneiro de teatro musical americano. É minha esperança que nossa versão deste amado musical não apenas preste homenagem ao filme, mas também ilumine esta peça que só uma produção teatral ao vivo pode fazer. Personagens intemporais, melodias afinadas e uma história repleta de imenso charme e coração inegável... presentes perfeitos para celebrar na época das festas. Aproveite!  --Bill Jenkins 2012-2013 Show Times &amp; Single Ticket Prices Day Show Times *Ticket Price *Dinner Package Recommended Dining Time Wednesday 1:30 $35.00 $49.75 11:30 am Thursday 1:30 $35.00 $49.75 11:30 am Thursday 8:00 $40.00 $58.00 18:00 Sexta-feira 8:30 $45,00 $64,00 6:30 Sábado 5:00 $45,00 $64,00 3:30 Pré-feira 8:00 Pós-feira 8:30 $46,00 $65,00 6:30 Domingo 2:00 $45,00 $68,00 $63,00 Brunch 12:00 Jantar 4:00 Domingo 6:00 $40,00 $58,00 4:00 pm * Sem crianças menores de 5 anos. Os preços não incluem gratificação. Os horários e preços para eventos especiais podem variar. Preços sujeitos a alterações sem aviso prévio. SUNSET BOULEVARD foi um filme americano noir 1950 indicado para onze Oscar, estrelado por Gloria Swanson e dirigido por Cecil B. DeMille. Roger Ebert aclamou SUNSET BOULEVARD como "o melhor drama já feito sobre os filmes". A produção cênica vencedora do Tony Award, um conto visualmente espetacular com música de tirar o fôlego do lendário Andrew Lloyd Webber, tece um magnífico conto de glória desbotada e ambição insatisfeita. A silenciosa estrela de cinema Norma Desmond anseia por um retorno à tela grande, tendo sido descartada pela Tinseltown com o advento dos "talkies". Seu glamour desvaneceu-se em toda a sua mente, exceto em sua mente. Quando ela conhece o roteirista de Hollywood Joe Gillis através de circunstâncias dramáticas, seu posterior relacionamento apaixonado e volátil leva a uma conclusão imprevista e trágica.</w:t>
      </w:r>
    </w:p>
    <w:p>
      <w:r>
        <w:rPr>
          <w:b/>
          <w:color w:val="FF0000"/>
        </w:rPr>
        <w:t xml:space="preserve">id 178</w:t>
      </w:r>
    </w:p>
    <w:p>
      <w:r>
        <w:rPr>
          <w:b w:val="0"/>
        </w:rPr>
        <w:t xml:space="preserve">Robot 6 Quote of the Day | Kelly Sue DeConnick on female-led comics "Se nossa 'base' não vai apoiar de forma confiável livros dirigidos por mulheres (e essa é uma outra conversa para a qual eu não tenho tempo), então precisamos de novos leitores. Estritamente do ponto de vista da sustentabilidade, precisamos de novos leitores - nosso público leitor está envelhecendo e diminuindo e a boa vontade que deveríamos estar obtendo dos comerciais de quadrinhos comumente chamados de 'filmes de barracas' estamos, em grande parte, desperdiçando. Como uma indústria, colocamos limites altos contra novos leitores - seja algo tão repugnante culturalmente como toda essa porcaria de "autêntica fangirl" ou apenas nossas práticas de prateleiras por editora e numeração de livros para os 600s. Pense no boom do mangá por um minuto. A noção americana sempre foi a de que as mulheres não comprariam quadrinhos em número significativo. Havia até mesmo uma noção comumente difundida sobre a noção de que "as mulheres não são visuais". Quem comprou mangá nos Estados Unidos? Em grande parte mulheres e meninas. A dez dólares cada, nada menos que isso. As mulheres gastaram literalmente milhões de dólares em quê? Em quadrinhos. Agora, algumas pessoas argumentarão que isso teve tanto a ver com a diversidade do gênero em mangá quanto qualquer outra coisa - e isso é um ponto justo. Mas eu argumentaria que não há nada inerentemente masculino sobre a estética da ficção científica, nada inerentemente masculino sobre fantasias de poder ou aspirações ao heroísmo". -- Capitã Marvel, Kelly Sue DeConnick , de sua resposta muito mais longa sobre Reddit à pergunta: "Por que você acha que tem sido tão difícil para a Marvel estabelecer um herói feminino que não seja 1.) baseado em um homólogo masculino, 2.) feito para dar equilíbrio de gênero a uma equipe ou 3.) feito para ser o interesse amoroso de um herói masculino mais popular"? 6 Comentários dsimons_123 Isto está muito fora do contexto, companheiro. O que o KSD está falando é porque os quadrinhos não vendem em geral a partir do que recebi do post original. A citação mais interessante sobre esse tópico veio logo após essa parte que você copiou a respeito da distribuição de mangá e da possibilidade de uso por consumidores do sexo feminino. Paul Chris Sua resposta completa é uma das respostas mais bem fundamentadas que já vi a esta questão. Eu não tinha pensado na sugestão dela de pré-encomenda, mas isso me faz querer começar a comprar títulos de grandes empresas como Green Lantern e Batman da comixology, e quadrinhos de criação pré-encomenda na LCS. Teek Não é realmente uma questão de gênero, raça ou qualquer grupo que esteja subrepresentado nos quadrinhos. A questão é exatamente como a DeConnick a explica. "Nossa indústria é construída para vender Batman" Não vamos conseguir novas pistas femininas em grandes livros porque não vamos conseguir NENHUMA pista nova em grandes livros. Os personagens originais só aparecem algumas vezes por década e, mesmo assim, no final do dia, eles sempre vão jogar o segundo violino para a tropa de caras brancos criados dos anos 40 aos 60. A Viúva Negra e a Sra. Marvel não podem manter um mês sem estar constantemente sob ameaça de cancelamento. Mas nem o Ghost Rider ou o Gambit podem. Pira Urosevic A única coisa que o ângulo mangá omite (na resposta completa) é que originalmente o mangá é serializado como quadrinhos, exceto em formato de revista de vários andares, antes de entrar em volumes TPB. Eu sei que eles tentaram isso aqui com mangá e não parece vender (Shojo Beat entre outros) dessa forma ~ e eu acho que isso é porque as pessoas são impacientes e acham que as digitalizações estão prontamente disponíveis on-line, então é mais inteligente a longo prazo ir direto para os volumes traduzidos. Neste assunto não pode ser comparado com os penduricalhos que saem mensalmente....because não há outra maneira de obter a história a não ser esperar pela prestação mensal como ela é criada. Eu acho que sua resposta completa é excelente, mas a indústria ainda está hesitando em obter respostas. Se as mulheres não vierem até elas, elas precisam ir até onde as mulheres estão para conseguir novas leitoras para ter uma prévia dos produtos na frente de seus olhos. Não se pode pedir o que não se sabe.</w:t>
      </w:r>
    </w:p>
    <w:p>
      <w:r>
        <w:rPr>
          <w:b/>
          <w:color w:val="FF0000"/>
        </w:rPr>
        <w:t xml:space="preserve">id 179</w:t>
      </w:r>
    </w:p>
    <w:p>
      <w:r>
        <w:rPr>
          <w:b w:val="0"/>
        </w:rPr>
        <w:t xml:space="preserve">Você suportaria alguns dos oito melhores acabamentos, e daria tempo ao Brendan? Avisos Se esta é sua primeira visita, não deixe de conferir nossas Regras de Postagem . Talvez você tenha que se registrar antes de poder postar. Qualquer pessoa encontrada postando material ofensivo será banida e a polícia poderá ser notificada. Ajude-nos a manter estes quadros de mensagens um lugar agradável para visitar clicando no botão Reportar abuso se você vir conteúdo ofensivo. Se terminarmos a 7ª ou 8ª temporada, temos que ficar com ele, não vale a pena trocar de gerente a cada temporada por não nos colocar entre os quatro primeiros. Ele realmente não pode se dar ao luxo de terminar fora do top 10, mas uma temporada para ficar confortável não seria a pior coisa. Se não mostrarmos melhora por 2 ou 3 anos, então sua posição precisará ser revista, mas devemos permanecer pacientes se terminarmos em 7º ou 8º desta vez. A questão principal em relação a esta pergunta é: Quantos anos de mediocridade podemos arcar antes que o valor da marca LFC venha a cair? A história é uma coisa, mas se começar a parecer que estamos permanentemente fora do futebol CL, rapidamente perderemos muito do nosso apoio internacional e do valor da marca. Eu acho que Rodgers pode sobreviver a 1 temporada de final de meia tabela, mas SOMENTE se houver um progresso realmente emocionante de alguns de nossos jovens e, portanto, a perspectiva de uma séria melhoria na próxima temporada. Um início medíocre em sua segunda temporada exigiria grandes mudanças até janeiro de 2014 para manter viva a esperança e o valor da marca. AIMO. Totalmente. Mas temos que confiar em pelo menos um gerente e dar a ele o tempo necessário para consertar as coisas. Concordo que temos que confiar em um gerente. Mas o gerente também precisa ganhar essa confiança. Estou assumindo aqui, que Rafa foi demitido porque não teve sucesso na última parte de seu tempo conosco. É discutível se ele teria sido capaz de recompor a equipe, mas houve muitos fatores que o levaram a sair, sendo o principal deles a nossa posição no campeonato. Não pretendo ir mais longe do que isso. Roy, apenas nunca se encaixa no clube e seu ethos, em minha opinião. Kenny, se ele tivesse puxado o time para fora em 2012, ainda estaria aqui, eu acho. O problema é que você precisa de uma equipe para responder ao gerente. Mas se uma equipe começa a ir para a frente, e não mostra sinais de abortar, então são tomadas medidas. Acho que foi nisso que nossos três últimos despedimentos de gerente se basearam principalmente. Um gerente deve ter tempo, mas eles também precisam mostrar que o mereceram ou que há sinais de que isso pode funcionar. Obviamente, os cenários que coloquei acima são pontos de discórdia, mas geralmente, é aí que eu acho que está, certo ou errado. Pensei em fazer esta pergunta - você suportaria terminar por volta da sétima ou oitava temporada nas próximas duas ou três, e seria paciente com BR? Do jeito que está parecendo, este vai ser um trabalho de reconstrução maciça que Rodgers tem que fazer, e pode levar anos para corrigir. Podemos não ter escolha a não ser aguentar algumas temporadas tentando acertar as coisas em campo, mas não adianta continuar mudando o gerente a cada 18 meses, sinto que vamos ter que aguentar alguns solavancos na estrada nas próximas temporadas. Dê a Rodgers nosso total apoio e tempo para acertar as coisas! As pessoas precisam realizar a tarefa que tem pela frente. Não vamos apenas fazer alguns ajustes e depois sua multa. Precisamos de uma reconstrução maciça do plantel e da maneira como temos jogado. Ao contrário de Chelski e MC, não podemos comprar sucesso imediato. Portanto, será necessário muito trabalho e decisões corajosas. Precisamos limpar todo o erro do passado, e isto provavelmente significará que devemos dar um passo atrás antes de podermos avançar. Concordo que precisamos confiar em um gerente. Mas o gerente também precisa ganhar essa confiança. Estou assumindo aqui, que Rafa foi demitido por ter sido mal sucedido na última parte de seu tempo conosco. É discutível se ele teria sido capaz de recompor a equipe, mas houve muitos fatores que o levaram a sair, sendo o principal deles a nossa posição no campeonato. Não pretendo ir mais longe do que isso. Roy, apenas nunca se encaixa no clube e seu ethos, em minha opinião. Kenny, se ele tivesse puxado o time para fora em 2012, ainda estaria aqui, eu acho. O problema é que você precisa de uma equipe para responder ao gerente. Mas se uma equipe começar</w:t>
      </w:r>
    </w:p>
    <w:p>
      <w:r>
        <w:rPr>
          <w:b/>
          <w:color w:val="FF0000"/>
        </w:rPr>
        <w:t xml:space="preserve">id 180</w:t>
      </w:r>
    </w:p>
    <w:p>
      <w:r>
        <w:rPr>
          <w:b w:val="0"/>
        </w:rPr>
        <w:t xml:space="preserve">Somos novos na Sky Broadband, a chave era indolor e após o primeiro dia tivemos uma conexão bastante confiável nas mesmas velocidades que tínhamos antes. Entretanto, tornou-se claro que às vezes nossas velocidades de download caem no chão, e eu percebi que isso só acontece consistentemente quando estamos carregando quaisquer dados. Basicamente, assim que eu estiver fazendo backup dos arquivos para a caixa postal, ou fazendo upload de algumas músicas para minha biblioteca do Google Music, então os downloads e até mesmo a navegação básica na Internet ficam quase parados. Isto não é normal, é claro, e eu nunca tinha experimentado isto antes. Claro, ao fazer o upload haverá um pequeno acerto na velocidade de download, isso faz sentido, mas isso é simplesmente uma loucura. Estamos a cerca de 7 dias daquele período inicial de testes de 10 dias, então espero que isto seja apenas parte daquela fase inicial e que se normalize em breve. Alguém pode lançar alguma luz sobre isto, é uma ocorrência regular, ou algo anormal está acontecendo aqui? Para algumas evidências adicionais, fiz um teste SpeedTest.net que mostrou o habitual, pingando cerca de 50ms, baixando cerca de 4-5Mbs. Depois disparei o aplicativo Dropbox em meu telefone que continuou carregando algumas fotos, e tentei outro Teste de Velocidade. Ping foi de 540ms!!??? A velocidade de download pulou para 4, depois baixou e baixou rapidamente para menos de 1Mbps. Saiu corretamente do aplicativo Dropbox do meu telefone para que ele parasse de baixar, fez outro teste e voltou ao que deveria ser. Muito estranho. Espero sinceramente que isto seja consertado em breve, e terei que entrar em contato com a Sky se isto continuar além do período de configuração de 10 dias, pois tornará nossa banda larga inutilizável se ela parar a qualquer momento quando um dispositivo ou computador estiver carregando qualquer coisa. Pensando no Photostream e outros serviços iCloud querendo fazer backup dos iPhones do meu e de minha namorada por um! :S</w:t>
      </w:r>
    </w:p>
    <w:p>
      <w:r>
        <w:rPr>
          <w:b/>
          <w:color w:val="FF0000"/>
        </w:rPr>
        <w:t xml:space="preserve">id 181</w:t>
      </w:r>
    </w:p>
    <w:p>
      <w:r>
        <w:rPr>
          <w:b w:val="0"/>
        </w:rPr>
        <w:t xml:space="preserve">Spector pede aos jogadores que "tomem um calmante" no musical Epic Mickey 2 O designer de jogos veterano Warren Spector pediu aos jogadores para "tomar um calmante" e relaxar sobre o musical Epic Mickey 2. Assim como nos filmes da Disney, Epic Mickey 2, que será lançado em setembro, inclui canções executadas durante cenas cortadas. Spector disse ao Eurogamer a reação de alguns gamers e até mesmo de alguns executivos da Disney, o que o levou a fazer questão de tranquilizá-los sobre essas seções em apresentações para a imprensa. "Estou louco para falar sobre o jogo e as músicas há algum tempo", disse ele. "Quando anunciamos o jogo, eu meio que o joguei lá fora, porque estou muito orgulhoso e feliz". Eu vi o olhar de medo nos olhos das pessoas. Como, o que diabos está acontecendo? Será que todos não gostam de musicais? Eu percebi que tinha que explicar as coisas. "Eu olho para caras como você na platéia do lado da imprensa, e da mesma forma na Disney quando olho para os executivos, cerca de 70 por cento deles vão, sim. Cerca de 30% estão indo, você está brincando?" Eu olho para caras como você na platéia do lado da imprensa, e da mesma forma na Disney quando olho para os executivos, cerca de 70% deles estão indo, sim. Cerca de 30% estão indo, você está brincando? As músicas do jogo não são interativas, confirmou Spector. E elas podem ser ignoradas a qualquer momento - na verdade, ele encorajou os jogadores adiados por eles a fazerem isso. Tudo isso é uma "experiência", disse ele, um "teste" que Spector espera que sirva de base para um mecânico musical mais arrojado em jogos futuros. "Eu só quero ver como as pessoas respondem à música e às canções", disse ele. "Elas não são interativas por design. Mais tarde, espero que talvez possamos fazer isso em algum outro jogo, em algum momento no futuro. Mas sinto que tenho que assegurar que 30 por cento está tudo bem. Se você não quiser experimentar essa parte do jogo, você pode simplesmente contorná-la. "Já vi o olhar no rosto das pessoas. Estou reagindo a algo muito específico e real que vi, não preocupado que possa haver uma reação específica". Estou reagindo à reação, está bem? É uma mudança. Antes, eu não esperava essa reação, então eu estava apenas jogando para fora. Agora sinto que tenho que contar às pessoas, tudo bem. "Acho que não fui claro no início, não estava cantando para um microfone ou batida. Eu deveria ter sido claro sobre isso, e não fui. "Quero que todos tomem um calmante e relaxem sobre isso. Eu não vou fazer você cantar em um microfone. Não vou fazer você dançar na frente de sua TV. Não vou fazer você dançar em frente à sua TV. Esta é apenas uma maneira divertida de honrar uma parte da história da Disney. Se você não gosta dessa parte da história da Disney, pule".</w:t>
      </w:r>
    </w:p>
    <w:p>
      <w:r>
        <w:rPr>
          <w:b/>
          <w:color w:val="FF0000"/>
        </w:rPr>
        <w:t xml:space="preserve">id 182</w:t>
      </w:r>
    </w:p>
    <w:p>
      <w:r>
        <w:rPr>
          <w:b w:val="0"/>
        </w:rPr>
        <w:t xml:space="preserve">Terça-feira, 17 de janeiro de 2006 Uma recuperação sem emprego não é uma recuperação Parte I Dizem-nos diariamente que o PIB está em alta e que nossa economia está avançando, mas estamos trabalhando mais e mais duro apenas para acompanhar, e a qualidade de vida parece estar se deteriorando. A foto da EPI esta semana mostra que a renda real diminuiu para a maioria de nós durante a "recuperação" dos últimos três anos. O PIB é uma má medida da atividade econômica. Ele não mede a saúde da economia, nem o bem-estar de seus cidadãos, apenas a agitação do lado do mercado. Guerras, crime, alcoolismo - os "maus" da economia - contam tanto quanto os "bens" da alimentação e do abrigo. Os danos ambientais são completamente ignorados. Na verdade, nós contamos a limpeza no PIB, mas os danos originais? Não aconteceu. Veja também a atual defesa Bush da política energética baseada no petróleo. Ele não duvida mais da ciência da mudança climática, agora ele diz que nossa economia não pode se dar ao luxo de fazer nada a respeito disso. Bill Clinton rotulou a alegação de "flat wrong". (O que aconteceu com "Bull!"?) Clinton propôs, de fato, um futuro econômico para a América baseado no desenvolvimento da tecnologia energética. Uma medida alternativa ao PIB - o Genuine Progress Indicator (GPI) - que leva em conta os fatos no terreno, na verdade está abaixo de mais de 45% desde 1975. O PIB conta o empréstimo como um ganho. E o endividamento crescente é a única explicação para o atual aumento do PIB. O valor dos bens adquiridos, somados em conjunto, é igual ao Produto Interno Bruto. Isto é como adicionar seu pagamento ao saldo de seu cartão de crédito e chamar o total de seus ganhos. Serei eu apenas um leal soldado liberal que discorda das boas notícias do PIB e explora as más notícias da dívida massiva, da queda da renda e do tímido crescimento do emprego, tudo isso para o interesse pruriginoso de meus colegas radicais? Acho que não. Sou mais parecido com o francês não diplomático que se opôs à invasão americana de um país do Oriente Médio sob um pretexto frágil. Quando a aventura se revelou uma catástrofe, eu não fiquei surpreso. A economia é semelhante. Sou apenas feliz que as piadas de economistas sejam menos ofensivas do que as francesas. Os paralelos são impressionantes. O eixo Bush-Cheney decide o que vai fazer, e os fatos e a lógica "oficial" são relegados ao departamento de relações públicas, onde serão ajustados diariamente para o consumo público. No Iraque, a "ameaça iminente das ADM" mudou para "se livrar de Saddam" e para "estabelecer a democracia". Com os cortes de impostos, Bush os promoveu primeiro "porque o dinheiro é seu" (falando sobre o excedente). Posteriormente aprendemos que não era nosso dinheiro, afinal, era o dinheiro de nossos filhos. Mas, não se preocupe, não vai para nós de qualquer maneira, vai para os ricos. Quando as coisas começaram a se acumular, os cortes nos impostos se tornaram "uma medida necessária para ajudar a economia após os ataques terroristas". Esta é, de fato, a linha que vendeu o Congresso. Touro! Um, 9-11 teve um efeito suave, no máximo, sobre a trajetória econômica. As companhias aéreas, por exemplo, sofreram muito mais com os preços dos combustíveis do que com o desânimo temporário dos viajantes. Dois, e mais ainda, os cortes de impostos de Bush e o corte sem vergonha em nossos programas sociais e educacionais não podem ajudar a economia. Essa arma política está a 180 graus de distância do alvo. Para melhorar os gastos e a confiança dos consumidores e, portanto, a demanda por negócios domésticos, as decisões fiscais devem favorecer a classe média e baixa, não os ricos. Agora ele diz: "Mantenha o rumo". Se tivermos sorte, o curso é circular, porque do arco parece que estamos indo direto para as rochas. Da próxima vez, um olhar sobre o emprego como uma medida alternativa de saúde econômica.</w:t>
      </w:r>
    </w:p>
    <w:p>
      <w:r>
        <w:rPr>
          <w:b/>
          <w:color w:val="FF0000"/>
        </w:rPr>
        <w:t xml:space="preserve">id 183</w:t>
      </w:r>
    </w:p>
    <w:p>
      <w:r>
        <w:rPr>
          <w:b w:val="0"/>
        </w:rPr>
        <w:t xml:space="preserve">Meus problemas de cãibras geralmente aparecem em longas corridas ao longo de 4 horas e geralmente em terrenos onde não corro há algum tempo (como neve) ou durante longas corridas onde estou empurrando o ritmo. Eu tive cãibras na corrida pela primeira vez este ano cerca de quatro ou cinco semanas antes de minha corrida alvo. As cãibras foram isoladas em meus músculos adutores (parte interna da coxa) e aconteceram quando corria na neve cerca de 3,5 horas em uma corrida. Como minha corrida ia levar pelo menos seis horas, eu sabia que tinha que modificar meu programa de treinamento para minimizar qualquer problema de cãibras. Idealmente teria sido maravilhoso se eu pudesse evitar as cãibras de corrida, mas eu sabia que isso provavelmente não iria acontecer em tão pouco tempo. Meu programa de treinamento de prevenção de cãibras 1. Parte de pelo menos uma corrida por semana incluía alguma corrida na neve. Eu não tinha certeza da quantidade de neve que sobraria na pista de corrida, mas se correr na neve me causasse cãibras, eu precisaria treinar para esse cenário possível. Junho foi um mês relativamente frio e parecia que provavelmente haveria neve no dia da corrida. Como aconteceu, o tempo mudou drasticamente no início de junho e não encontramos nenhuma neve significativa no dia da corrida. Mas o treinamento na neve significava que eu tinha que correr muito para chegar às elevações mais altas e isso nunca é uma má idéia na preparação para o Knee Knacker. Como você pode ver no perfil do ciclista abaixo, não há seções planas na corrida. 2. Outra tática de condicionamento específica da corrida foi incluir algumas corridas mais rápidas durante cada corrida longa. Eu queria ter um bom desempenho (em relação às minhas próprias habilidades; eu não tinha ilusões de competir por uma posição de topo), então eu tinha que ter certeza de que meu corpo estava acostumado a acelerar o ritmo especialmente no final de uma corrida longa. 3. Cada corrida longa semanal era feita em diferentes partes do percurso para treinar para o terreno específico da corrida. 4. Eu trabalhei no desenvolvimento da flexibilidade funcional de meus adutores. Fiz alongamentos laterais em um placar deslizante três vezes por semana para aumentar a amplitude de movimento dos músculos enquanto estava sendo carregado. Aqui está um vídeo que mostra os exercícios que eu fiz. Mas como detalhei em meu artigo anterior, ainda sentia cãibras de corrida em meus adutores no dia da corrida, então meu programa de treinamento não foi longe o suficiente. Parte do problema do autotreinamento é que eu não vou fazer algumas das coisas que eu talvez saiba que deveria fazer. O que farei de diferente para evitar cãibras de corrida Fazer mais espuma rolando em meus adutores para reduzir a tensão nos músculos. Adicionar algum alongamento estático. Embora eu não seja um grande fã de fazer muitos alongamentos estáticos, é outra forma de reduzir a tensão em meus adutores, então vale a pena adicionar ao programa. Também acho mais eficaz se eu enrolar o músculo primeiro e depois fazer alguns alongamentos. Incluir exercícios de contração isométrica para os adutores. Mesmo quando estou apenas descansando se eu apertar minhas coxas com força suficiente, posso quase causar uma cãibra em meus músculos adutores. Não me surpreende porque, como mencionado anteriormente, os músculos em estado encurtado são mais propensos a cãibras. Espero que fazer algumas contrações isométricas enquanto condiciono esses músculos a se contraírem sem cãibras. Correr mais longas. Já fiz esta corrida antes, correndo apenas duas vezes por semana. Se meu objetivo é simplesmente completar a corrida e não me preocupar com o meu tempo, então eu posso passar em um programa de corrida mínima. Mas se eu quiser me desafiar a correr um tempo rápido, então preciso correr mais longas corridas na faixa de quatro a seis horas. Desenvolva seu próprio programa de prevenção de cãibras Se você é propenso a cãibras, aqui está o que eu sugeriria que você fizesse como medidas preventivas: Fortalecer os mesmos músculos na academia ou em casa com exercícios adequados. Escolha exercícios que irão trabalhar seus músculos propenso a cãibras através de uma gama completa de movimentos. Analise em sua técnica de corrida e veja se há algum problema que possa precisar ser resolvido. Você pode estar colocando muita carga em certos músculos pela maneira como você corre. Prepare-se adequadamente para as condições que você vai encontrar no dia da corrida. Isto pode ser difícil se você estiver viajando para um destino distante que tenha terreno e clima diferentes do local onde você vive e treina. Mas tenha como objetivo obter o mais específico possível com seu treinamento. Lidando com cãibras de corrida se elas ocorrerem Perceba que pode levar algum tempo</w:t>
      </w:r>
    </w:p>
    <w:p>
      <w:r>
        <w:rPr>
          <w:b/>
          <w:color w:val="FF0000"/>
        </w:rPr>
        <w:t xml:space="preserve">id 184</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Data de Lançamento: 1 de janeiro de 1991 A História da Filosofia narra as idéias dos grandes pensadores, os ambientes econômicos e intelectuais que os influenciaram, e os traços pessoais e aventuras a partir dos quais cada filosofia cresceu. A História da Filosofia narra as idéias dos grandes pensadores, os ambientes econômicos e intelectuais que os influenciaram, e os traços pessoais e as aventuras a partir das quais cada filosofia cresceu. Ofertas Especiais e Promoções de Produtos Este item é elegível para nossa promoção 4 por 3. Os produtos elegíveis incluem Livros selecionados. Compre quaisquer 4 itens elegíveis e obtenha o item de preço mais baixo gratuitamente. Veja como (restrições aplicáveis) {"itemData":[{"priceBreaksMAP":null, "buy\i...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Amazon.com Review Facilmente o escritor mais envolvente da história intelectual ocidental em língua inglesa, Will Durant dá vida aos filósofos e suas idéias. Ele é colorido, espirituoso e, acima de tudo, informativo. Começando com Sócrates e terminando com o filósofo americano John Dewey, Durant resume a vida e a influência dos maiores pensadores da filosofia, pintando-os com humanidade e acrescentando alguns de seus próprios sábios lugares-comuns. Setenta e poucos anos após sua primeira impressão, A História da Filosofia ainda se mantém como uma das melhores de seu tipo. -- Este texto se refere à edição de Paperback. Fiz uma busca por "A História da Filosofia" e só surgiu a versão deste livro para o mercado de massa (ISBN 0-671-73916-6) que eu encomendei. A impressão era tão ilegível devido, pelo menos, à minha cópia, de um tipo de letra muito pesado, preto e queimado. Não havia nenhuma chance de ler o livro com qualquer prazer....lo e eis que encontro um segundo livro (ISBN 0-671-69500-2) que é excelentemente datilografado e muito legível. Embora este segundo formato de livro tenha o dobro do preço do formato barato do mercado de massa, vale eminentemente a pena. Faço estes comentários, a fim de salvar alguma pobre alma do incômodo pelo qual passei para conseguir uma cópia legível deste excelente livro. Não há pré-requisito para o prazer da filosofia, e não há pré-requisito para a História da Filosofia. Basta trazer uma mente que está faminta por uma injeção de alegria. "Isso é muito bom; mas há um tema infinitamente mais valioso para os filósofos do que todas essas árvores e pedras, e até mesmo todas essas estrelas; há a mente do homem. O que é o homem, e no que ele pode se tornar?". (Durant resumindo Sócrates) Filosofia é a noite em que você olhou para aquelas 100 bilhões de estrelas e 100 bilhões de galáxias e percebeu que estava começando a fazer as perguntas certas. "Saber o que perguntar já é conhecer a metade". (Durant resumindo Aristóteles) Filosofia é a única grande conversa em seu passado que ecoa em cada conversa desde então. Quando esse momento chegará novamente? "Todas as coisas excelentes são tão difíceis quanto raras". (Durant resumindo Spinoza) Esse fenômeno de maravilha voltará quando você abrir a "História da Filosofia". Mais um gostinho do licor de aquecimento de Durant: "Toda ciência começa como filosofia e termina como arte; ela surge em hipóteses e flui em realizações". "Quantos debates teriam sido esvaziados em um parágrafo se as disputas</w:t>
      </w:r>
    </w:p>
    <w:p>
      <w:r>
        <w:rPr>
          <w:b/>
          <w:color w:val="FF0000"/>
        </w:rPr>
        <w:t xml:space="preserve">id 185</w:t>
      </w:r>
    </w:p>
    <w:p>
      <w:r>
        <w:rPr>
          <w:b w:val="0"/>
        </w:rPr>
        <w:t xml:space="preserve">Ismailis caminha com a YWCA para criar consciência comunitária Porque We Care será um complexo habitacional para mães solteiras e seus filhos semelhante ao Alder Gardens. Foto cortesia da YWCA Para Salina Dharamsi, 21 anos, membro da comunidade Ismaili em Vancouver, o voluntariado começou cedo. Ela tinha oito anos de idade quando ajudou pela primeira vez em sua mesquita local. Foi algo que a ancorou, diz ela, e permitiu que ela devolvesse à mesquita e à comunidade em geral. Agora, o voluntariado é simplesmente uma parte da vida de Dharamsi e a levou para países tão distantes como Guatemala, Índia, Ruanda e Suíça para trabalhar com organizações como a ONU, a Visão Mundial e a YWCA. Os Ismailis, pertencentes ao ramo xiita da religião do Islã e vivendo em mais de 25 países diferentes ao redor do mundo, têm um profundo senso de comunidade, e foi esta qualidade que levou Dharamsi a fomentar seu próprio envolvimento no trabalho voluntário. Dentro da comunidade Ismaili maior, ela também levou à criação de eventos como a Caminhada Ismaili, que foi iniciada em 1992. Em 23 de setembro, a 21ª Caminhada Anual Ismaili estará em parceria com a mais antiga organização sem fins lucrativos de Vancouver para aumentar a conscientização e os fundos para a Casa da Causa de Cuidados YWCA. Com base no modelo de moradia anterior da YWCA, e decolando do que o Centro de Recursos para a Família YWCA Crabtree Corner começou, a Cause for Care está prevista para abrir em 2015 e será uma comunidade de moradia para mães solteiras e seus filhos. Todas as mulheres têm histórias diferentes e um conjunto diferente de experiências, de acordo com Maia Gibb, gerente de desenvolvimento de fundos para a YWCA. Muitas são imigrantes que vieram para Vancouver e se tornaram mães solteiras. Eles são forçados a navegar em uma cidade onde o idioma é estrangeiro e o custo do abrigo "limita a escolha de uma forma enorme". Porque a esperança da We Care é criar estabilidade para essas crianças e ajudar suas mães a alcançar a independência econômica e pessoal através de programas e instalações que incluirão acesso ao cuidado infantil, serviços médicos, ESL e cursos de alfabetização e uma biblioteca de serviços completa. Os princípios da comunidade Ismaili e da YWCA são semelhantes, de acordo com Ali Solehdin, um voluntário da Ismaili Walk. Ambos se dedicam a retribuir à sua comunidade e a dar seu tempo, competência e esforço, acrescenta ele. É um objetivo mútuo da YWCA e dos Ismailis cuidar de sua comunidade e Solehdin acredita que isto começa com as mulheres. "Mulheres saudáveis criam famílias saudáveis", diz ele. "É a saúde dessas crianças que as tornará bem sucedidas e membros contribuintes de suas próprias comunidades no futuro". Desta forma, os Ismailis se tornaram um círculo completo e estão retribuindo a uma comunidade que uma vez os ajudou a acolhê-los. Foi esta camaradagem e mentoria que deu a Dharamsi a sensação de que ela poderia fazer a diferença em uma idade jovem e também a fez perceber que o voluntariado, como a própria Caminhada Ismaili, pode ser feito por qualquer pessoa, idosa ou jovem. O voluntariado não só aprofundou a própria fé de Dharamsi, mas também a fez perceber a importância de suas ações, tendo a fé como base e o voluntarismo como ação.</w:t>
      </w:r>
    </w:p>
    <w:p>
      <w:r>
        <w:rPr>
          <w:b/>
          <w:color w:val="FF0000"/>
        </w:rPr>
        <w:t xml:space="preserve">id 186</w:t>
      </w:r>
    </w:p>
    <w:p>
      <w:r>
        <w:rPr>
          <w:b w:val="0"/>
        </w:rPr>
        <w:t xml:space="preserve">Beber em Darwin, uma estação por vez Não é surpresa que Darwin seja o lar dos maiores bebedores de cerveja da Austrália, depois de ser aterrorizado por ciclones, bombas japonesas e crocodilos A primeira vez que fui a Darwin voei de Sydney, e a capital do Território parecia uma cidade pacóvia. Tudo o que eu podia ver eram barbas e barbas de cerveja. Na segunda vez, cheguei de carro, ao final de uma viagem de 10 dias de carro desde Cooktown, e Darwin parecia uma metrópole de milhões, um oásis de sofisticação, um centro de comércio. A cidade não havia mudado - certamente não muito, de qualquer forma, em apenas seis meses - mas minha perspectiva mudou. Voe para lá de outra grande cidade e há um perigo que você ficará desiludido; dirija até lá e você ficará surpreso com o que está em oferta. Afinal de contas, você terá passado dias sem olhar para nada. Muito astuto dos pais da cidade para fazer Darwin parecer maior do que ela é, posicionando-a a um milhão de milhas de qualquer lugar. Muito astucioso, de fato. Metade da população do Território do Norte chama Darwin de sua casa. Isso soma um total de 106.000 pessoas. Não muitas para uma capital estadual, mas tudo isso faz parte do encanto da cidade. Num minuto você está jogando blackjack no cassino, no outro você está conversando com estranhos no supermercado. É o velho truque da cidade grande e pequena. Funciona sempre. Darwin é obviamente uma grande base a partir da qual se pode explorar os parques nacionais de Kakadu e Litchfield. É também uma grande cidadezinha por direito próprio, e ao contrário do que você possa ter ouvido, há mais a fazer do que visitar uma fazenda de crocodilos e alimentar os peixes. Os mercados também são excelentes - com a sessão de domingo de manhã em Nightcliff, sábado de manhã em Parap, ou quinta-feira à noite em Mindil Beach, há uma séria caça de pechinchas a ser feita pela cidade. Mesmo que você prefira ir ao dentista a ir às compras, Mindil Beach vale bem uma visita. A proximidade de Darwin com a Ásia se reflete aqui, com comida barata de todo o continente e de outros lugares, bem como rapazes de aparência engraçada fazendo malabarismos com fogo e todo esse tipo de coisa. Alguns poderiam dizer que a única cultura que você provavelmente encontrará no Top End é o iogurte, mas outras formas de aproveitar as noites tropicais incluem o Deckchair Cinema, e uma temporada clássica de concertos ao ar livre, cortesia da Darwin Symphony Orchestra. Aqueles que esperam encontrar um local tão desolado culturalmente quanto geograficamente remoto podem se surpreender, pois aqui também há galerias de arte, teatros e museus. Mas, é claro, também não são todos os diletantes e wine bars. Os crocodilos também gostam disto aqui em cima. Rocha de crocodilo "Quando vamos pescar por aqui, levamos nosso cão. Os crocodilos preferem carne de cachorro à carne de pessoas", diz Greg, nosso guia em um cruzeiro no Rio Mary. Hmmm, sensato, se você não gosta muito do seu cachorro". Os cruzeiros de crocodilos são populares aqui - todos querem ver uma dessas famosas criaturas do Top End, mas ninguém quer realmente um encontro improvisado. Muito melhor ver estes monstros a partir da segurança de um barco. De preferência, um grande barco. Talvez o mais famoso encontro de crocodilos fora de Darwin seja o cruzeiro de crocodilos saltadores no Rio Adelaide. Lá, eles penduram galinhas na lateral do barco para que os animais maciços se atirem, saltando para fora da água para o almoço. É uma visão dramática. Aqui, no Corroboree Billabong, os crocodilos não saltam, eles apenas nadam e se deitam nas margens com a boca aberta. Sabe, eles estão apenas pendurados fazendo suas coisas habituais de crocodilo. Mas eles ainda são uma visão dramática. Em geral, você não precisa se preocupar com os crocodilos no Top End. Sim, há muitos deles e sim, são bem grandes e de aspecto assustador. Mas os ataques aos humanos são raros e se você obedecer aos sinais e não saltar em nenhum corpo antigo de água convidativa, você deve praticamente evitar se tornar um almoço. O grande troppo Darwin ao ar livre pode ser provado gratuitamente passeando pelo Jardim Botânico, ou descendo para a praia. Se você vai querer ou não arriscar dar um mergulho depois de ter visto de perto esses crocodilos, no entanto, é outra questão completamente diferente. Aplainados duas vezes em</w:t>
      </w:r>
    </w:p>
    <w:p>
      <w:r>
        <w:rPr>
          <w:b/>
          <w:color w:val="FF0000"/>
        </w:rPr>
        <w:t xml:space="preserve">id 187</w:t>
      </w:r>
    </w:p>
    <w:p>
      <w:r>
        <w:rPr>
          <w:b w:val="0"/>
        </w:rPr>
        <w:t xml:space="preserve">Os cientistas agora têm uma compreensão bastante boa de como as placas se movimentam e como tais movimentos se relacionam com a atividade sísmica. A maioria dos movimentos ocorre ao longo de zonas estreitas entre placas, onde os resultados das forças tectônicas das placas são mais evidentes. Existem quatro tipos de limites de placas: Limites divergentes - onde uma nova crosta é gerada à medida que as placas se afastam umas das outras. Limites convergentes - onde a crosta é destruída à medida que uma placa mergulha sob outra. Limites de transformação - onde a crosta não é produzida nem destruída à medida que as placas deslizam horizontalmente umas sobre as outras. Zonas-limite das placas -- cintas largas nas quais os limites não são bem definidos e os efeitos da interação das placas não são claros. Limites divergentes Os limites divergentes ocorrem ao longo dos centros de espalhamento onde as placas estão se afastando e uma nova crosta é criada pelo magma empurrando para cima do manto. Imagine duas esteiras transportadoras gigantes, voltadas uma para a outra, mas movendo-se lentamente em direções opostas à medida que transportam a crosta oceânica recém-formada para longe da crista da crista. Talvez o mais conhecido dos limites divergentes seja o Cume Médio-Atlântico. Esta cordilheira submersa, que se estende do Oceano Ártico até além da ponta sul da África, é apenas um segmento do sistema global de cristas do médio-oceano que circunda a Terra. A taxa de propagação ao longo da Cordilheira do Médio-Atlântico é de cerca de 2,5 centímetros por ano (cm/ano), ou 25 km em um milhão de anos. Esta taxa pode parecer lenta para os padrões humanos, mas como este processo já vem ocorrendo há milhões de anos, ele resultou em movimentação de placas de milhares de quilômetros. O fundo do mar espalhado nos últimos 100 a 200 milhões de anos fez com que o Oceano Atlântico crescesse de uma pequena entrada de água entre os continentes da Europa, da África e das Américas para o vasto oceano que existe hoje. O país vulcânico da Islândia, que atravessa a cordilheira do Atlântico Médio, oferece aos cientistas um laboratório natural para estudar em terra os processos que também ocorrem ao longo das partes submersas de uma cordilheira que se espalha. A Islândia está se dividindo ao longo do centro de propagação entre a América do Norte e a Eurásia, à medida que a América do Norte se move para o oeste em relação à Eurásia. Mapa mostrando a crista do Meio Atlântico dividindo a Islândia e separando as placas norte-americana e eurasiática. O mapa também mostra Reykjavik, a capital da Islândia, a área de Thingvellir, e a localização de alguns dos vulcões ativos da Islândia (triângulos vermelhos), incluindo Krafla. As conseqüências do movimento das placas são fáceis de ver ao redor do vulcão Krafla, na parte nordeste da Islândia. Aqui, as rachaduras existentes no solo se alargaram e a cada poucos meses surgem novas. De 1975 a 1984, numerosos episódios de fissuras (rachaduras superficiais) ocorreram ao longo da zona de fissuras de Krafla. Alguns destes eventos de fissuras foram acompanhados por atividade vulcânica; o solo subia gradualmente 1-2 m antes de cair abruptamente, sinalizando uma erupção iminente. Entre 1975 e 1984, os deslocamentos causados pela fenda totalizaram cerca de 7 m. Na África Oriental, os processos de propagação já arrancaram a Arábia Saudita do resto do continente africano, formando o Mar Vermelho. A placa africana e a placa árabe se encontram ativamente no que os geólogos chamam de uma tripla junção, onde o Mar Vermelho encontra o Golfo de Aden. Um novo centro de propagação pode estar se desenvolvendo sob a África ao longo da Zona de Rift da África Oriental. Quando a crosta continental se estende além de seus limites, começam a aparecer rachaduras de tensão na superfície da Terra. Magma se eleva e se aperta através das fendas cada vez maiores, às vezes entrando em erupção e formando vulcões. O magma ascendente, em erupção ou não, coloca mais pressão sobre a crosta para produzir fraturas adicionais e, por fim, a zona de fenda. A África Oriental pode ser o local do próximo grande oceano da Terra. As interações das placas na região oferecem aos cientistas uma oportunidade de estudar em primeira mão como o Atlântico pode ter começado a se formar há cerca de 200 milhões de anos. Os geólogos acreditam que, se a propagação continuar, as três placas que se encontram na borda do atual continente africano se separarão completamente, permitindo que o Oceano Índico inunde a área e tornando o canto mais oriental da África (o Corno da África) uma grande ilha. Fronteiras convergentes O tamanho da Terra não mudou significativamente durante os últimos 600 milhões de anos, e muito provavelmente não desde pouco tempo após sua formação.</w:t>
      </w:r>
    </w:p>
    <w:p>
      <w:r>
        <w:rPr>
          <w:b/>
          <w:color w:val="FF0000"/>
        </w:rPr>
        <w:t xml:space="preserve">id 188</w:t>
      </w:r>
    </w:p>
    <w:p>
      <w:r>
        <w:rPr>
          <w:b w:val="0"/>
        </w:rPr>
        <w:t xml:space="preserve">É aquela época do ano novamente, e como se fosse um Natal mais caro, a pressão está sobre - os novos produtos Apple, que se destinam a revolucionar com novas características 'mágicas'. Em um mundo pós-Steve Jobs, será interessante ver como a multidão normalmente "bichinha por 3 meses para conseguir algo que possamos entrar na loja e ter o dia seguinte" reage a um novo produto Apple, que tem uma tela um pouco melhor. Recapitulando, as telas 'Retina' são definidas pela Apple por serem de uma resolução e tamanho onde o olho é incapaz de distinguir pixels individuais . Portanto, isso se resume a uma tela mais bonita, onde o sistema operacional o suporta. Alguns de vocês devem se lembrar, desde o lançamento do iPhone 4, o que acontece com os programas que não estão preparados para resoluções mais altas: Escala (portanto, muita feiúra em bloco), e ninguém quer isso em algo que custa mais do que um carro de 2ª mão. A Apple já iniciou o processo de preparação para estas novas resoluções mais altas em seu sistema operacional atual, o Lion, e as versões lançadas publicamente do próximo sistema operacional com tema de gato, o Mountain Lion. Temos ouvido informações confiáveis sobre o que a Apple tem chamado de 'HiDPI' desde este artigo do Digitimes (requer assinatura), que podemos ler como "High(er?) Dots Per Inch" -- onde mais pixels por polegada significa imagens mais claras (aqui estão alguns links wikipedia para os zelosos aqui e aqui ). A grande vantagem para a Apple aqui é que, ao controlar a venda e distribuição de hardware e software como um único pacote, eles podem garantir compatibilidade total. Isto é algo que poderia nos impedir de ver as mesmas coisas das máquinas Windows de prateleira até que a Microsoft possa coagir fabricantes como a Dell e a HP a sugar esses custos mais altos de fabricação a fim de se manterem competitivos.</w:t>
      </w:r>
    </w:p>
    <w:p>
      <w:r>
        <w:rPr>
          <w:b/>
          <w:color w:val="FF0000"/>
        </w:rPr>
        <w:t xml:space="preserve">id 189</w:t>
      </w:r>
    </w:p>
    <w:p>
      <w:r>
        <w:rPr>
          <w:b w:val="0"/>
        </w:rPr>
        <w:t xml:space="preserve">Uma dose saudável de orgulho no festival DARWIN Pride Festival 2012 será lançada entre um mar de bandeiras arco-íris, lantejoulas, canções e aplausos no Brown's Mart. O festival de 10 dias é o principal evento para a comunidade gay e transgênero no Top End e será lançado na sexta-feira. O presidente da DPF, James Emery, disse que se tratava de criar um espaço onde as pessoas se sentissem confortáveis e capacitadas e pudessem "amar umas às outras em um ambiente não discriminatório". "Trata-se de celebrar a diversidade, a igualdade e, o mais importante, trata-se de celebrar todas as razões pelas quais temos que nos orgulhar", disse ele. E o Sr. Emery disse que não seria um festival de orgulho sem dançar. "O elenco do Throb (clube noturno) tem trabalhado incansavelmente para montar alguns shows especiais do Orgulho para o festival, e (nós) não podemos esperar até a noite de abertura para dar o pontapé inicial do festival em verdadeiro estilo Território", disse ele. Muitos dos eventos do ano passado, incluindo Bingay, Pride Dance Party, Love Boat Sunset Harbour Cruise, Pride Film Night e um Rainbow Family Fun Day estarão de volta desta vez. E alguns novos eventos do Orgulho também estarão na agenda, incluindo uma Festa de Piscina na Piscina Pública Nightcliff e um Passeio do Orgulho. "Pode ficar bem quente em novembro, então estamos bastante animados com a idéia de passar uma tarde junto à piscina", disse o Sr. Emery. O DPF 2012 vai se concentrar na promoção da boa saúde. "Como parte de reunir a comunidade, queríamos ter certeza de que estamos defendendo a saúde da comunidade, seja espiritual, emocional ou fisicamente". O Sr. Emery disse que a DPF atrairia centenas de Territorianos e sulistas. "Só queremos que o resto da Austrália saiba que existe uma comunidade forte aqui, e estamos muito orgulhosos de nossas realizações", disse ele. Para reservar visite www.darwinpride.com.au Para mais notícias de entretenimento, veja a edição impressa de hoje do NT News ANTES DE COMENTAR, esteja atento às Regras de participação em nossos fóruns. &amp;gt;&amp;gt; Acompanhe as notícias do Território onde quer que você esteja com o NT News e o Sunday Territorian Smart Editions; você pode ler os principais jornais diários do Território do Norte a qualquer hora, em qualquer lugar!</w:t>
      </w:r>
    </w:p>
    <w:p>
      <w:r>
        <w:rPr>
          <w:b/>
          <w:color w:val="FF0000"/>
        </w:rPr>
        <w:t xml:space="preserve">id 190</w:t>
      </w:r>
    </w:p>
    <w:p>
      <w:r>
        <w:rPr>
          <w:b w:val="0"/>
        </w:rPr>
        <w:t xml:space="preserve">AIRDRIE, AB, 15 de novembro de 2012/ Troy Media/ -- Com os varejistas transportando todas as coleções de Natal no momento em que o Halloween expira, muitos de nós estamos descobrindo um novo nível de estresse e ansiedade. Dificilmente conseguindo respirar entre os principais temas, a pressão para criar essas memórias mágicas de Natal pode fazer com que até mesmo os mais resistentes entre nós se desintegram sob a carga. Você não está sozinho. À medida que o grande dia se aproxima, muitos de nós nos deparamos com toda a responsabilidade e o desejo de fazer as coisas direito. O presente perfeito, o embrulho perfeito, os biscoitos, o envio de cartões, a participação em peças escolares, o pagamento das contas... a lista continua e continua. Com toda esta responsabilidade percebida, é fácil cair vítima das pressões e começar bah humbugando o Natal. Pare com isso! É hora de reconhecer e apreciar que não há feriados perfeitos (exceto nas pinturas de Norman Rockwell). O maior presente que você pode dar a si mesmo é aceitar suas limitações e limitações de tempo. É absolutamente correto criar suas próprias lembranças de férias com sua família e elas não precisam envolver um colapso nervoso. Parece tão fácil, não é? . . ? Talvez não, mas você pode começar com apenas algumas destas verificações da realidade para ajudá-lo a passar a temporada com um pouco menos de raiva este ano: Reality Check # 1: O Natal chega a cada 365 dias. Tome a decisão agora mesmo de que você não pode realizar tudo! Olhe para trás nos feriados passados quando você era criança: as coisas que você mais se lembra provavelmente não eram os presentes debaixo da árvore, mas as lembranças criadas com entes queridos (e duvido que envolvessem alguém gritando uns com os outros como um lunático). Reality Check # 2: A doação de presentes não deve estar ligada à obrigação . Concentre-se em quem você realmente quer dar presentes este ano, ao invés de a quem você se sente obrigado a dar presentes. Financeiramente, esta é uma tarefa necessária a ser realizada. Seja forte, você simplesmente não tem que dar tantos presentes! Ao procurar presentes, dê a si mesmo tempo e um orçamento para trabalhar. Reality Check #3: Tarefas de férias podem e devem ser compartilhadas. Tente não assumir o controle de tudo. Delegue coisas como tarefas domésticas, cozinhar, aceitar ofertas de cuidados infantis e cuidar dos hóspedes. Se você der a seus filhos pequenas responsabilidades, eles certamente o surpreenderão com um trabalho bem feito. Se a refeição de Natal cair sobre você este ano, cozinhe o peru de Natal, mas deixe que todos os outros tragam o resto. Um esforço em grupo é muito mais gratificante do que uma pessoa escravizando na cozinha por dois dias. Reality Check # 4: Luta de Famílias . Se a família brigar entre si durante todo o ano, pare de esperar que eles ponham de lado suas brigas durante as férias. Uma vez aceito isto, é incrível como é muito mais fácil não deixar que estas situações o incomodem. Basta pensar em convidar amigos que possam sentar-se entre os membros da família e agir como um amortecedor durante a refeição. Reality Check #5: O autocuidado é essencial para manter seu ritmo durante as férias . Isto pode parecer óbvio, mas faça um esforço para relaxar; passeie o cão, vá patinar, assista a um filme. Fique sozinho por alguns minutos ou horas para reduzir o estresse. Tire um tempo para dormir, ler ou relaxar - você ganhou! Ria -- alugue um filme engraçado, ouça um comediante ou simplesmente encontre amigos engraçados! O riso é um componente muito importante para uma vida feliz e saudável. A música também é uma grande ferramenta de motivação. Para aqueles dias em que você não suporta a idéia de andar pela porta da frente ou enfrentar a montanha da lavagem/papelada, ouça música que o energiza. Sim, é importante manter vivas as antigas tradições, mas também estar aberto a novas tradições. Boas lembranças são as únicas que serão acarinhadas por toda a sua família. Não há desculpa agora. Vá se divertir, faça lembranças e aproveite para garantir que a avó não beba muito eggnog. Esta coluna é GRATUITA para ser usada em seus sites ou em suas publicações. No entanto, a Troy Media , com um link para seu site, DEVE ser creditada.</w:t>
      </w:r>
    </w:p>
    <w:p>
      <w:r>
        <w:rPr>
          <w:b/>
          <w:color w:val="FF0000"/>
        </w:rPr>
        <w:t xml:space="preserve">id 191</w:t>
      </w:r>
    </w:p>
    <w:p>
      <w:r>
        <w:rPr>
          <w:b w:val="0"/>
        </w:rPr>
        <w:t xml:space="preserve">Após o sorteio de domingo entre o Newcastle United e o Liverpool, o meio-campista Yohan Cabaye do Newcastle foi questionado sobre o fracasso de Joe Cole em se estabelecer no Liverpool sob o novo técnico Brendan Rodgers após retornar do Lille, o clube francês onde ele passou a temporada 2011-12 emprestado. "Não é fácil para ele [Cole] porque ele não joga muito", disse Cabaye. "Funcionou bem para ele no Lille e talvez fosse uma boa idéia para ele voltar para lá". O clube, o técnico, os fãs o amam no Lille, e eu ouvi dizer que [o técnico] Rudi Garcia estaria interessado em tê-lo de volta". Cabaye, que começou sua carreira no Lille, subiu nas categorias de base e jogou sete temporadas com o primeiro time antes de se mudar para o Newcastle em 2011. Mas ele ainda mantém um controle apertado sobre seu clube juvenil, e na verdade foi Cole quem acabou cobrindo muitos dos minutos que Cabaye teria jogado se tivesse permanecido na França na última temporada. Cole não foi um cadeado para os primeiros onze minutos no Lille, mas foi muitas vezes o primeiro atacante ou meio-campista fora do banco e viu alguns poucos começos sempre que um dos titulares regulares de Garcia precisava descansar, acabando por conseguir o décimo primeiro lugar entre os jogadores de fora de campo do time da Ligue 1. No final, no entanto, embora valioso para o Lille, ele não valia o suficiente para justificar um salário de 90k por semana. No entanto, após os comentários de Cabaye, e com o Cole lutando até mesmo para conseguir a maioria das semanas no banco de reservas do Liverpool, Garcia foi questionado sobre a situação. "Joe não é apenas uma grande pessoa, mas também um grande jogador de futebol", disse Garcia . "Mas financeiramente não foi possível mantê-lo, e essas razões econômicas poderiam tornar impossível para Joe um retorno a Lille. Esportiva e humanamente, porém, eu adoraria vê-lo de volta". Claramente, o salário de Cole ainda seria um grande tropeço para Lille e Garcia. Mas também é claro que se Cole estivesse disposto a receber um corte no salário ou se o Liverpool estivesse novamente disposto a subsidiar seu salário, ele seria recebido de braços abertos de volta ao clube francês. Antes, qualquer conversa sobre Cole receber salários mais baixos para garantir o futebol regular do primeiro time em outro lugar era uma discussão amplamente especulativa. A confirmação de Garcia tanto de seu interesse em Cole como jogador de futebol quanto de seu carinho pessoal parece sugerir que é algo mais do que isso agora - que agora existe um clube muito obviamente disposto a aceitar Cole e lhe dar tempo de jogo regular. A única pergunta é se Cole, que faz 31 anos na quinta-feira e que escolheu voltar ao Liverpool no verão em vez de receber salários mais baixos para ficar no Lille, mudará de idéia na segunda vez em que perguntar.</w:t>
      </w:r>
    </w:p>
    <w:p>
      <w:r>
        <w:rPr>
          <w:b/>
          <w:color w:val="FF0000"/>
        </w:rPr>
        <w:t xml:space="preserve">id 192</w:t>
      </w:r>
    </w:p>
    <w:p>
      <w:r>
        <w:rPr>
          <w:b w:val="0"/>
        </w:rPr>
        <w:t xml:space="preserve">10 coisas sobre Tiernan, 5 anos e um quarto 1. Você acabou de aprender a andar de bicicleta sem rodas de treinamento!! Estou tão orgulhoso de você que meu coração pode estourar. Você viu um de seus amigos do grupo de jogo andando com sua bicicleta sem rodas de treinamento, e da próxima vez que tirarmos sua bicicleta, você anunciou que gostaria que a sua fosse removida. Então você entrou e saiu de bicicleta. Meia hora depois, você estava andando como se estivesse fazendo isso há meses. Fantástico. Um tiro de ação borrado. Você estava indo rápido! 2. Você está muito ansioso pela 'grande escola'. Eu também estou. Você está pronto para ir, e eu acho (espero) que você vai ter uma bola. Você é um garoto tão curioso e um grande pensador. Estou ansioso para vê-lo aprender coisas novas e desenvolver novas habilidades. É claro que também estou um pouco triste por você ter crescido tão rapidamente, e sentirei muita saudade de você enquanto estiver lá. Mas estou tão entusiasmado que você está prestes a entrar na próxima etapa de sua vida, como um garoto da escola. 3. Você parece ter amadurecido um pouco durante as últimas semanas. Ainda temos a loucura ocasional de Tiernan, mas não é mais diária. Em pequenas doses, é mais tolerável. Você pode ser bastante maduro às vezes, e às vezes me surpreende ao lidar com situações complicadas muito melhor do que eu esperava. 4. Você está muito interessado em ler números há algum tempo e está ficando muito bom em ler números de dois dígitos, ou seja, '64? é 'sessenta e quatro'. Você comete um erro estranho, como 'quarenta e quatro' e fica perplexo com os anos vinte. A propósito, eu concordo; 'dente-três' é um número muito melhor do que 'vinte e três'. Seu número preferido é 89. Na última semana, mais ou menos, você tem me perguntado o que certas palavras também dizem. Até agora, você não tem estado particularmente interessado em escrever ou ler palavras. Você adora jogar jogos de palavras, como pensar em rimar palavras, mas ainda não se importa muito em lê-las. Eu não tenho querido pressioná-lo, então o fato de que você parece estar se interessando um pouco é muito encorajador. 5. Ultimamente você tem desenhado alguns quadros realmente ótimos, o que eu adoro. Na semana passada, quando você estava em casa doente da creche, você se sentou e desenhou alguns quadros em seu novo livro de dinossauros que você recebeu de Nanny. Você desenhou um estegossauro e ficou tão feliz com ele que me disse que queria ser uma artista quando crescesse. 6. Você fez um novo amigo na pré-escola e está realmente ansioso para vê-lo a cada semana. Ele tem mais ou menos sua idade e vocês dois parecem gostar da companhia um do outro. Você também fez amizade com um menino do playgroup, de quem você costumava dizer que não gostava. Aparentemente ele o chamou de "homem de lata" em vez de Tiernan. Não sei se ele estava provocando ou se realmente estava tendo problemas para dizer seu nome (é um pouco complicado). De qualquer forma, você parece ter resolvido tudo isso agora. Vocês dois têm interesses semelhantes e são os grandes garotos do grupo de jogo, então é bom ver que você está ficando longo. 7. Mesmo sendo meu garotão, você ainda ama seu abraço de cama e sua história na cama. Você também gosta de ter um de nós deitado na cama com você enquanto você vai dormir, mas você só pode tê-lo algumas vezes por semana, dependendo de quão ocupados estamos e que tipo de dia tivemos. Agora você é realmente bom na hora de dormir, mesmo quando já dormiu ou descansou durante o dia. Se você não for dormir imediatamente, geralmente fica feliz em brincar calmamente sozinho até estar pronto. Isso torna a vida muito mais fácil! 8. Você tem ido a um fonoaudiólogo para sua gagueira há mais de um ano, e eu tenho o prazer de dizer que você melhorou muito e que estamos finalmente na fase de manutenção do tratamento! Tem sido um longo período de trabalho. Agora só temos que fazer "conversa suave" três vezes por semana. Ainda é uma luta para encaixá-los, especialmente quando você está doente por uma semana como na semana passada, ou quando há coisas incomuns acontecendo e nós estamos extra ocupados. Entretanto, três é definitivamente mais manejável do que cinco, e estou ansioso para deixá-los ainda mais para baixo em mais alguns meses. Então será a hora de trabalhar em algumas de suas listas. Mas não vamos pensar em</w:t>
      </w:r>
    </w:p>
    <w:p>
      <w:r>
        <w:rPr>
          <w:b/>
          <w:color w:val="FF0000"/>
        </w:rPr>
        <w:t xml:space="preserve">id 193</w:t>
      </w:r>
    </w:p>
    <w:p>
      <w:r>
        <w:rPr>
          <w:b w:val="0"/>
        </w:rPr>
        <w:t xml:space="preserve">Segunda-feira, 8 de outubro de 2012 Caramel Apple Cupcakes It's oficialmente Outono! Hoje eu saí do meu caminho para pisar em uma folha só porque ela parecia extra crocante. Sim, eu adoro o outono. Grandes cachecóis volumosos, cores com tons de jóia, veludo, brilho, abóboras e especiarias. Adoro tudo isso. Agora que dirijo o negócio de cupcakes, tenho ainda mais para me empolgar, porque uma nova estação significa novos sabores! Este é um dos novos sabores que vendi no meu mercado no domingo. As maçãs caramelizadas são minhas favoritas, e esgotaram em um instante. Espero que você goste da receita! É realmente simples. Cupcakes de Maçã Caramelo - Faz 12 Ingredientes 2 ovos 225g de açúcar refinado 110g de manteiga 125g de farinha lisa 150g de farinha levedada 120ml de leite 1tsp de extrato de baunilha 1 maçã bramley, Caramelo finamente picado - você pode usar uma lata de leite condensado fervido por 3 horas - ou agora você pode comprar o próprio caramelo se você estiver impaciente! Creme de manteiga: 500g de açúcar de confeiteiro 60g de manteiga 30ml de leite 1tsp de extrato de baunilha. Método 1. Misture os ovos, a manteiga e o açúcar. 2. Peneira nos dois tipos de farinha. 3. Adicione o leite aos poucos enquanto mistura, seguido do extrato de baunilha. 4. Acrescente a maçã picada e misture. 5. Encha as caixas de cupcake até um pouco mais de 2/3 cheio (geralmente uso uma colher de sorvete cheia, mas acho que estas demoram 1,5 para subir completamente). 6. Coloque no forno por 20 minutos ou até ficar um pouco dourado. 7. Uma vez resfriados, encha os cupcakes (uso um corante de maçã, mas você pode usar uma faca e cortar um pouco de quadrado) e encha com o caramelo. 8. Gele seu cupcake e decore como quiser - usei pequenas folhas de caramelo e pretzels para fazê-los parecer maçãs. Eu também regava o meu em molho de caramelo. Essas parecem deliciosas! Assim que tivermos aparelhos em casa, vou experimentar totalmente estes! Espero conseguir fazer as conversões corretas, já que nós americanos teimosos não usamos o sistema métrico como o resto do mundo!</w:t>
      </w:r>
    </w:p>
    <w:p>
      <w:r>
        <w:rPr>
          <w:b/>
          <w:color w:val="FF0000"/>
        </w:rPr>
        <w:t xml:space="preserve">id 194</w:t>
      </w:r>
    </w:p>
    <w:p>
      <w:r>
        <w:rPr>
          <w:b w:val="0"/>
        </w:rPr>
        <w:t xml:space="preserve">10 Dicas para lançar um piano de rua em seu bairro Nos divertimos muito ajudando várias comunidades a desenvolver projetos de piano de rua.  Os pianos de rua são ótimos não apenas pela música que trazem para uma rua da cidade ou bairro do centro, mas por seus intangíveis. Como especialista em prevenção ao crime, estou muito interessado nos pianos de rua porque eles são exatamente o tipo de influência positiva que muitas ruas precisam. Quando as pessoas se reúnem de forma alegre e aberta, elas percebem que têm muito em comum. Aprendemos também que as melhores ruas de nossas cidades são aquelas onde as pessoas se preocupam com o que acontece lá - onde as pessoas assumem uma propriedade e responsabilidade compartilhadas. Os pianos de rua ajudam a criar essa vibração. Portanto, aqui estão 10 dicas rápidas da minha experiência com este projeto. Rede como a loucura -- contatar grupos comunitários, agências sem fins lucrativos, músicos locais e empresas com um forte espírito comunitário. Comece a falar sobre a idéia do piano de rua e combine de forma criativa as energias de cada grupo. Mantenha um ouvido aberto para recursos chave (piano, financiamento, ferramentas publicitárias ou, igualmente importante, um grupo de voluntários enérgicos) que possam estar disponíveis em cada fonte. Localize um piano. Em algum lugar de sua comunidade há um piano subutilizado que precisa de um novo lar. Converse com lojas de música locais, afinadores/moversores de piano e músicos. Você receberá muitas pistas e uma delas produzirá um piano. Ao mesmo tempo, você terá espalhado a notícia sobre o projeto. Escolha um local - de preferência um espaço aberto onde as pessoas gostariam de se reunir. Pode ser um espaço que precise de alguma "revitalização" e o piano pode ser uma força positiva que comece a fazer a balança pianística. Plano para o armazenamento noturno e para o mau tempo. Os pianos precisam de alguma proteção contra as intempéries. No clima frio do Canadá (onde temos trabalhado em vários projetos), os pianos ao ar livre são uma proposta apenas para o verão, portanto é preciso planejar a sua realocação (para armazenamento ou para um espaço interno aberto) no inverno. Os pianos podem ser enrolados sob beiral de proteção à noite (ver nº 8 abaixo). Ou ser criativos. Combinamos um abrigo de ônibus doado pela cidade com uma porta de garagem rolante (doada por uma empresa de portas) para um grande recinto para todas as condições meteorológicas para um piano. Aproxime-se dos artistas locais para repintar o piano. Isto não é mais uma peça de mobiliário de sala de estar. Deixe que alguns artistas de rua ou estudantes de arte ajudem a transformar visualmente o instrumento. Faça dele algo de que as pessoas queiram falar -- e fotografar. Recrute músicos locais para descer e tocar - especialmente quando o piano é introduzido pela primeira vez. E incentive-os a aparecer regularmente para mexer nos marfins. Cantor Randi Boulton no piano de rua no centro de Calgary. Recrutar comissários de bordo - idealmente empresários próximos ao piano - para assumir alguma propriedade no projeto, cobrindo-o no final do dia. O senso de propriedade compartilhada pela comunidade que começa com o piano tem um efeito transformador, estendendo-se a toda a rua. Incentivar os comissários de bordo e um orgulho compartilhado de propriedade. Planeje pequenas recompensas (algumas flores da loja local, doadas?) que podem ser enviadas aos comissários de bordo para que eles saibam que são valorizadas. Planeje um evento de lançamento - comece um mês antes do lançamento de seu piano, contatando a mídia local e seus parceiros comunitários. Lançar e desfrutar. A música atrai pessoas. A energia positiva que flui de ver as pessoas se divertirem em público é revigorante e contagiante.</w:t>
      </w:r>
    </w:p>
    <w:p>
      <w:r>
        <w:rPr>
          <w:b/>
          <w:color w:val="FF0000"/>
        </w:rPr>
        <w:t xml:space="preserve">id 195</w:t>
      </w:r>
    </w:p>
    <w:p>
      <w:r>
        <w:rPr>
          <w:b w:val="0"/>
        </w:rPr>
        <w:t xml:space="preserve">O Red Scare na América de 1920 pode ser famoso por sua Era do Jazz e proibição durante a década de 1920, e por sua força econômica antes do colapso de Wall Street, mas existia um lado mais escuro. O KKK dominava o Sul e aqueles que não se enquadravam achavam que estavam enfrentando toda a força da lei. Aqueles que apoiavam crenças políticas não americanas, como o comunismo, eram suspeitos de todo tipo de delitos. O chamado "susto vermelho" se refere ao medo do comunismo nos EUA durante a década de 1920. Diz-se que havia mais de 150.000 anarquistas ou comunistas nos EUA somente em 1920 e isto representava apenas 0,1% da população total dos EUA. "O lote inteiro era tão perigoso quanto uma pulga em um elefante". (jornalista americano) Entretanto, muitos americanos tinham medo dos comunistas, especialmente porque eles haviam derrubado a família real na Rússia em 1917 e os assassinaram no ano seguinte. Em 1901, um anarquista havia matado o presidente americano ( McKinley ) a tiros. O medo do comunismo aumentou quando uma série de greves ocorreu em 1919. A polícia de Boston entrou em greve e 100.000?s de trabalhadores do aço e do carvão fizeram o mesmo. Os comunistas geralmente têm sempre a culpa. Uma série de explosões de bombas em 1919, incluindo uma tentativa de explodir A. Mitchell Palmer, Procurador-Geral da América, levou a uma campanha contra os comunistas. No dia de Ano Novo, 1920, mais de 6000 pessoas foram presas e colocadas na prisão. Muitas tiveram que ser libertadas em poucas semanas e apenas 3 armas foram encontradas em suas casas. Muito poucas pessoas fora das 6000 presas se queixaram da legalidade dessas prisões, tal era o medo do comunismo. O sistema judicial parecia fazer vista grossa, pois a segurança nacional dos Estados Unidos era primordial. Entretanto, muito mais pessoas reclamaram da prisão de Nicola Sacco e Bartolomeo Vanzetti. Eles foram presos em maio de 1920 e acusados de um roubo salarial no qual dois guardas foram mortos. Ambos homens eram da Itália e ambos falavam pouco inglês. Mas ambos eram conhecidos por serem anarquistas e quando foram encontrados, ambos tinham armas carregadas sobre eles. O juiz em seu julgamento - Juiz Thayer - era conhecido por odiar os "vermelhos" e 61 pessoas afirmaram ter visto ambos os homens no assalto/assassassinato. Mas 107 pessoas afirmaram ter visto ambos os homens em outro lugar quando o crime foi cometido. Independentemente disso, ambos os homens foram considerados culpados. Eles passaram 7 anos na prisão enquanto seus advogados apelaram, mas em vão. Apesar de muitos protestos e petições públicas, ambos os homens foram executados por cadeira elétrica em 24 de agosto de 1927. Vanzetti e Sacco Durante as décadas de 1920 e 1930, desenvolveu-se uma cultura dentro da América que tanto temia como desprezava o comunismo. Esta postura contra os "vermelhos" só se diluiu quando a América e a Rússia se aliaram contra um inimigo comum na Segunda Guerra Mundial.</w:t>
      </w:r>
    </w:p>
    <w:p>
      <w:r>
        <w:rPr>
          <w:b/>
          <w:color w:val="FF0000"/>
        </w:rPr>
        <w:t xml:space="preserve">id 196</w:t>
      </w:r>
    </w:p>
    <w:p>
      <w:r>
        <w:rPr>
          <w:b w:val="0"/>
        </w:rPr>
        <w:t xml:space="preserve">Discurso que fui eleito pelo povo australiano como primeiro-ministro deste país para trazer de volta uma oportunidade justa para todos os australianos e dei o meu melhor para fazer isso, dei tudo de mim. Nesse espírito, estou orgulhoso das conquistas que realizamos para tornar este país mais justo. Estou orgulhoso do fato de termos mantido a Austrália fora da recessão econômica global. Estou orgulhoso do fato de que se não o tivéssemos feito, teríamos meio milhão de australianos desempregados, porque foi o que aconteceu no resto do mundo. Estou orgulhoso do fato de termos nos livrado das opções de trabalho e restaurado a decência no local de trabalho. Estou orgulhoso do fato de termos começado a construir a infraestrutura da nação, incluindo uma Rede Nacional de Banda Larga que, fundamentalmente, acredito que transformará esta economia de maneiras que ainda não concebemos, fundamentalmente transformará nossos negócios e a maneira como os governos operam, os serviços de saúde são prestados e a maneira como a educação é ministrada em nossas salas de aula. A peça que faltava do kit do século 21 para nosso país. Estou orgulhoso do fato de termos começado a revolução da educação. 300.000 computadores extras nas salas de aula; isso é uma coisa muito grande para uma criança em uma sala de aula que nunca viu um computador em sua mesa antes. Estou orgulhoso do fato de que agora temos Centros de Treinamento Comercial construídos para atender a cada uma das escolas secundárias de nosso país. Estou orgulhoso do fato de que novas bibliotecas estão surgindo em todo o país, muitas vezes em escolas que nunca tiveram uma biblioteca antes em suas vidas, ou em alguns lugares, nunca tiveram um novo prédio construído em suas escolas desde a Guerra. Tenho orgulho do fato de que agora temos educação infantil em todo o país. Estou orgulhoso do fato de que agora temos um currículo nacional para nossas escolas, para cada Estado de nossa nação e para os Territórios. Estou orgulhoso do fato de que agora temos mais 50.000 vagas na universidade e do fato de termos investido muito mais em nossas universidades, em nossas pesquisas. Estou realmente orgulhoso do fato de termos reformado o sistema de saúde; uma rede Nacional de Saúde e Hospitais. Quando olhamos para trás, em uma década, e o fato de termos feito do governo australiano, pela primeira vez em nossa história, o financiador dominante do sistema hospitalar público de nossa nação. Isto será visto como uma reforma muito, muito profunda. Estou orgulhoso do fato de que estamos construindo 20 centros regionais de câncer em todo o nosso país. Você sabe que se você for lá fora e as pessoas sofrerem de câncer, isso altera suas prioridades. Muitas dessas pessoas nunca tiveram serviços decentes de câncer antes, nunca, e eu sempre fiquei atônito com o fato de que as pessoas lá fora têm três vezes mais probabilidade de morrer nos primeiros anos de seu diagnóstico devido à falta de serviços. Fizemos algo para mudar isso, e é grande. É o maior investimento em serviços de câncer que nossa nação já viu. Estou orgulhoso do fato, e algumas pessoas provavelmente nunca ouviram falar deste, de que temos uma Autoridade Nacional de Transplante de Órgãos. Como alguém que pegou emprestada a válvula aórtica de outra pessoa, sinto uma responsabilidade particular por isso. Não há nada como ter um pouco de outra pessoa em você, ela focaliza a mente e no meu caso também focaliza o coração. O que realmente me agrada nos últimos dois meses é que as taxas de doação de órgãos pela primeira vez começaram a subir. As pessoas agora estão recebendo transplantes porque nós escolhemos fazer a diferença. Isso é o que é engraçado na saúde, não é, tem um efeito sobre você. Estou orgulhoso do fato de termos restaurado a decência à pensão de idosos, é muito importante, assegurando que as pessoas com a pensão de idosos tenham alguma capacidade para a dignidade humana. Um adicional de 100 dólares é o maior aumento na história da aposentadoria. Estou orgulhoso do fato de agora termos pago a licença dos pais, já faz muito tempo que ela está chegando. Estou orgulhoso do que temos feito em relação aos sem-teto. Estou orgulhoso do fato de que estamos no caminho certo para reduzir à metade o problema dos sem-teto neste país através do trabalho como um terreno comum no qual Therese está diretamente envolvida. Tenho orgulho do fato de que estamos acrescentando 20.000 unidades adicionais de moradia social. Eu não suporto quando se vai a lugares e não há literalmente nenhum lugar na pousada. Estou orgulhoso do fato de que a primeira coisa que fizemos no governo foi ratificar o protocolo de Kyoto. Também estou orgulhoso do fato de termos impulsionado a renovação</w:t>
      </w:r>
    </w:p>
    <w:p>
      <w:r>
        <w:rPr>
          <w:b/>
          <w:color w:val="FF0000"/>
        </w:rPr>
        <w:t xml:space="preserve">id 197</w:t>
      </w:r>
    </w:p>
    <w:p>
      <w:r>
        <w:rPr>
          <w:b w:val="0"/>
        </w:rPr>
        <w:t xml:space="preserve">"Coisas ruins sempre vão acontecer com você na vida.  As pessoas vão te machucar.  Mas você não pode usar isso como desculpa para magoar alguém de volta". Este blog é inspirado por causa de uma mágoa que eu vivenciei ontem à noite. Fiquei triste com a situação em que me encontrava e com o que me disseram, mas sabia em meu coração que não queria ferir aquela pessoa que me machucou.  Eu reconheci e lidei com a situação e acordei esta manhã com a determinação de não deixar que aquele mau humor me seguisse durante todo o dia. Então o que eu fiz? Abri meus olhos para a beleza desta vida que está ao meu redor.  Hoje mantive uma lista de todas as pequenas e maravilhosas bênçãos que estavam bem na minha frente.  Em todos os lugares que olhei, pude ver algo positivo.  Foi incrível para mim quantas coisas estavam na minha lista às 15h e isso porque eu estava procurando ativamente por elas. Meu dia ainda nem terminou, mas aqui estão algumas das minhas coisas favoritas que estão na minha lista e que quero compartilhar com vocês. - Ter as primeiras palavras de um paciente para mim esta manhã foi "Estou tão orgulhoso de você" depois de ler meu blog Tough Mudder. - Ver o veterano de guerra na minha frente na fila dar ao garçom uma gorjeta de 2 dólares em seu café de 1,50 dólares. - A paciente que me disse que eu a inspiro a ser o seu melhor. - O homem simpático que sorriu e me acenou para a frente enquanto dirigia por uma zona de construção. - O engraçado barista do Starbucks que me fez rir esta manhã enquanto eu pedia meu Americano. - Marcando compromissos para amanhã com dois de meus amigos para ajudar a cuidar da minha mente e do meu corpo. - Enviar um texto de agradecimento ao amigo que me convenceu de estar chateado e magoado ontem à noite. - Obter um novo arquivador para meu escritório porque o antigo está muito cheio com meus arquivos! - Receber uma indicação de uma velha amiga de uma nova paciente grávida que deseja iniciar os cuidados quiropráticos. - Ajustar algumas crianças bonitas hoje que tinham inocência e tanto amor para dar. - Marcando um encontro de café com minha boa amiga e seus dois bebês. - Comprar novas luvas de banho e receber um telefonema de minha amiga mesmo antes de eu verificar, o que me poupou 10%. - Dar uma pequena caminhada com minha colega de trabalho neste belo dia e nos fazer falar sobre o quanto gostamos de trabalhar um com o outro. Depois de me concentrar em todas essas coisas maravilhosas, como eu ainda poderia estar triste?  É impossível! Fiquei surpreso como estava me sentindo bem ao meio-dia!  Trata-se realmente de foco e intenção. Todos nos magoamos e temos tristeza em nossas vidas.  As pessoas mais felizes fazem o melhor do que têm.  Elas não têm o melhor de tudo. Elas se concentram nas coisas pequenas.  E acredite, as coisas pequenas são realmente grandes. Eu percebo que por ser uma pessoa sensível e me importar muito, tenho mais a perder e me arrisco a me machucar facilmente.  Mas esse é um risco que tenho que correr para ser a pessoa que eu deveria ser. Eu sou uma pessoa muito aberta, mas também sou uma pessoa muito forte. E sim, alguns dias são mais difíceis do que outros. Meu desejo para todos vocês é que se concentrem nas pequenas coisas que tornam sua vida melhor, seja uma coisa grande ou pequena que está dando errado.  Todas as coisas pequenas se somarão a um grande sorriso em seu rosto!</w:t>
      </w:r>
    </w:p>
    <w:p>
      <w:r>
        <w:rPr>
          <w:b/>
          <w:color w:val="FF0000"/>
        </w:rPr>
        <w:t xml:space="preserve">id 198</w:t>
      </w:r>
    </w:p>
    <w:p>
      <w:r>
        <w:rPr>
          <w:b w:val="0"/>
        </w:rPr>
        <w:t xml:space="preserve">No atual clima econômico em mudança, estamos enfrentando muitos novos desafios. A solução para lidar com a mudança com sucesso é ganhar controle sobre nossos assuntos financeiros. O controle vem da identificação de objetivos e da implementação de um plano para atingir esses objetivos. O MemberSolutions é um programa de software que responde às suas perguntas financeiras. Ele fornece a você uma análise preliminar que o ajudará a identificar e alcançar suas metas financeiras. Alguns dos cálculos financeiros mais populares são apresentados aqui. Cálculos de Depósitos Estes cálculos podem prever o valor futuro de um depósito ou série de depósitos. Outras características incluem o valor presente e futuro dos depósitos, assim como a determinação da taxa de juros obtida. Valor projetado de um depósito Calcular o valor futuro de um depósito como um depósito a prazo, ou plano de poupança-reforma registrado (RRSP) durante um período de tempo prolongado. Cálculos de Empréstimos e Hipotecas Auxilia na determinação do método mais eficaz de reembolso de empréstimos incluindo hipotecas e permite projetar os efeitos de pagamentos de valor fixo e diferentes freqüências de pagamento. Também calcula um histórico completo de pagamento para o período de vida de uma hipoteca. Cálculo do pagamento do empréstimo Calcula o valor do principal e dos juros necessários para pagar um empréstimo a uma taxa de juros e período de tempo especificados, como um empréstimo de automóvel.</w:t>
      </w:r>
    </w:p>
    <w:p>
      <w:r>
        <w:rPr>
          <w:b/>
          <w:color w:val="FF0000"/>
        </w:rPr>
        <w:t xml:space="preserve">id 199</w:t>
      </w:r>
    </w:p>
    <w:p>
      <w:r>
        <w:rPr>
          <w:b w:val="0"/>
        </w:rPr>
        <w:t xml:space="preserve">Sua localização: Lutando contra o medo e a ignorância Um cão de cada vez em Bali Não tenho certeza de quem viu o cão primeiro ou quem foi o primeiro a dizer ao motorista para "parar!" mas pode ter sido todos nós, pois era impossível não ver o cão preto e branco a chocalhar e tremer na beira da estrada. Mesmo de um carro que passava você podia dizer que algo estava seriamente errado. Janice foi a primeira a sair do carro. Como fundadora e CEO da BAWA (Bali Animal Welfare Association), ela está acostumada demais com a visão e sempre pronta para ajudar. Quando Janice, eu mesma e Kate Atema (Diretora do Fundo Internacional para o Bem-Estar Animal do Programa Companheiro Animal) nos aproximamos, ficou claro que o cão estava morrendo de fome. Cada costela era visível, e seu pêlo baço e sujo era afundado onde deveria haver uma barriga cheia, pernas e quadris fortes. Mas a fome era a menor de nossas preocupações. Em momentos de força, quando o cãozinho preto e branco sentou-se, vimos que seus olhos largos estavam vidrados. Não só seus músculos ficavam enrijecidos e tremendo por todo o corpo, mas também era possível ver os músculos atrás de seus olhos pulsando, fazendo com que todo o olho tremesse. Estava tão profusamente salivando, que bolhas de espuma branca estavam cobrindo seu queixo. Cada vez que um carro passava, ele disparava de terror. Em alguns momentos, o corpo do cão ficava rígido e ele desabava contra a calçada. Não consigo pensar em nenhuma palavra que descreva melhor o sentimento deste pobre cão do que dizer que ele deve ter estado em absoluta agonia. Há raiva em Bali e os sintomas neurológicos combinados com a salivação excessiva nos deram motivos de preocupação. Mas Janice também reconheceu os sintomas como sendo os de envenenamento por estricnina. A raiva não só causa morte agonizante, o medo humano da raiva muitas vezes resultou em cães - cães saudáveis - sendo envenenados em massa. Janice entrou em ação e imediatamente enviou nosso motorista para procurar um veterinário local. Quer fosse raiva ou estricnina, este cão precisava ser aliviado de seu sofrimento, e não morrer aterrorizado e sozinho na beira da estrada. Mas enquanto esperávamos por um veterinário, um aldeão apareceu com um grande pedaço de madeira -- um clube. Ele nos disse que tinha a intenção de espancar o cão até a morte. O homem insistiu que o cão ia morder a todos. Ele estava tão perto que estava a poucos centímetros do rosto de Janice. E ele estava gritando. Eu não conseguia entender o indonésio que ele estava falando, mas conseguia entender uma voz grossa de raiva e hostilidade. Os locais começaram a se reunir nas fachadas das lojas e nas esquinas. O homem furioso veio e ficou na nossa frente com o seu clube improvisado, gritando. Janice voltou-se para Kate e para mim com um sorriso nervoso: "Tenho mais medo dele do que de um cão potencialmente raivoso", disse ela. Enquanto o homem continuava gritando, ele andava para cima e para baixo na rua. Um de seus amigos apareceu com uma foice - uma faca muito grande com talvez dois metros de comprimento. Agora eles tinham decidido cortar o cachorro até a morte. Janice continuou a pedir-lhes que se fossem embora. Ela tentou explicar que o cão era inofensivo, indefeso, e que um veterinário estava a caminho. Nessa época, o cãozinho já havia desmaiado na calçada e mal se movia. Havia cerca de 10 crianças atrás de nós. Se o homem e seu grupo de homens pudessem espancar e matar esse cão doente e indefeso, eu pensei, o que essas 10 crianças aprenderiam? Como poderíamos ensinar-lhes que os animais têm sentimentos e merecem compaixão se era assim que eles viam sua comunidade lidar com um cão em sofrimento? Nós três ficamos ansiosos esperando o retorno de nosso motorista e a assistência de um veterinário. Mas quando nosso motorista retornou, não havia veterinário. Agora o cão já estava deitado na calçada e uma piscina de saliva havia recolhido nos tijolos abaixo de sua boca. O homem agora ameaçou: "Vou lhe dar três minutos e depois vamos matá-lo". Tivemos que sair. Mas não estávamos deixando o cachorro para trás. Um gentil dono de loja ofereceu um grande saco de arroz vazio e nós o usamos como maca improvisada. Gentilmente o cachorro foi pego na rua e colocado na parte de trás da van. Assim que aceleramos Janice e o motorista estavam imediatamente em seus telefones tentando desesperadamente encontrar um veterinário local. Enquanto conduzíamos a</w:t>
      </w:r>
    </w:p>
    <w:p>
      <w:r>
        <w:rPr>
          <w:b/>
          <w:color w:val="FF0000"/>
        </w:rPr>
        <w:t xml:space="preserve">id 200</w:t>
      </w:r>
    </w:p>
    <w:p>
      <w:r>
        <w:rPr>
          <w:b w:val="0"/>
        </w:rPr>
        <w:t xml:space="preserve">Jantar e Entretenimento O Pines Restaurant The Pines Restaurant ostenta um cardápio premiado e comprometido em servir opções inovadoras de cardápio regional e sustentável com foco em carnes de caça, aves, carne de vaca e frutos do mar que fazem parte do programa de frutos do mar sustentáveis Ocean Wise. O restaurante apresenta ambiente e dcor refletindo as áreas de bosques e pedras naturais com uma vista impressionante da Montanha da Pirâmide e do Lago, tornando-o uma das melhores vistas do Jasper. Nossa elegante experiência de jantar fino com 60 lugares é adornada com uma lareira de pedra de rio no centro do restaurante, que se estende até um teto abobadado de pinheiro. Cada mesa desfruta de uma vista panorâmica que excede todas as suas expectativas em um cenário como nenhum outro. O restaurante Pines at Pyramid Lake recebeu um Gold Award por seus menus de almoço e jantar da Alberta Hotel Lodging Association (AHLA). O Pines será fechado de 4 a 29 de novembro e reaberto para jantar no dia 30 de novembro como o Lakeside Pub.</w:t>
      </w:r>
    </w:p>
    <w:p>
      <w:r>
        <w:rPr>
          <w:b/>
          <w:color w:val="FF0000"/>
        </w:rPr>
        <w:t xml:space="preserve">id 201</w:t>
      </w:r>
    </w:p>
    <w:p>
      <w:r>
        <w:rPr>
          <w:b w:val="0"/>
        </w:rPr>
        <w:t xml:space="preserve">Somente se você quiser a letra - Eazy-E [Eazy-E] Posso ter um olho aberto Eazy locin' up fumando muito pó como uma noz que desiste para as coisas reais cala o que cala o que cala o que cala o que hustler do capuz HOE HOPIN' IN MY DROP os toques de acabamento lhe mostrarão o que áspero vem em cachos GET servir como almoços seguram os cavalos aqui é onde a fonte não é muito alta mas nunca levou um garoto baixinho com um clipe para arrancar rapidamente Mcgraw eu engano uma lei antes de tudo e tudo que eu sou cru um baixinho malandro, esportiva com uma quarentona só estou fazendo passeios, só para planejar uma orgia uma criatura desagradável, qualquer batedor de enxadas odiava minha babá porque ela não me deixava bater nela agora, e eu vou bombeá-la, só se você quiser. [Só se você quiser Sim, eu realmente quero (x4) [Eazy-E] Aqui está algo do ding dong porque eu realmente me importo há quanto tempo você é forte aqui vem o cromado da cúpula do interruptor não poderia andar com o rei dos RAPPERS, mas eu peço um sim, meu estilo é tão fresco quanto um arbusto DOUSHE que eu empurro uma bicha através de seu cesto como um WOULDA lenhoso e se eu sair isso significa que eu deveria de booger aqui está uma nova pista, para todos os novos valetes que estou chutando é o mais difícil, então eu dou meus sapatos de volta, então eu coxeio quando passo é o cafetão EM MINHA república, então vire à direita e fique para a esquerda rápido, então tente jogar forte e há muito tempo fora o fluxo é meio engraçado, mas longe de Armstrong, suba nele, suba e suba nele e eu vou bombeá-lo, somente se você quiser. [Só se você quiser Sim, eu realmente quero (x4) ooooooh um novo macaco! um novo macaco! [Eazy-E] COULDA SWORE Eu vi um gato puddy bareback smack, aqui vem um clister preto de madeira vai se esconder Estou prestes a mostrar porque Eazy's peelin' caps, porque minha tatuagem está na batida baixa quando a tatuagem fala, dois no banco de trás, meu homie carona de caçadeira esperando para ver um feito é o tolo que não corre, pato, mergulhar e deslizar para um passeio estou tremendo quando começo a agitar o lugar ei, então não me dêem graxa, Eazy-E, mas um parkay a única coisa que flui agora para voar é uma pena que eu vejo as caras sorridentes em lugares selvagens, você me conhece melhor, o durão do corpo pegando Cali kid, agora você sabe o que o adulto no beco fez agora, e agora você sabe o que o adulto no beco fez agora, e agora eu vou bombeá-lo, só se você quiser.</w:t>
      </w:r>
    </w:p>
    <w:p>
      <w:r>
        <w:rPr>
          <w:b/>
          <w:color w:val="FF0000"/>
        </w:rPr>
        <w:t xml:space="preserve">id 202</w:t>
      </w:r>
    </w:p>
    <w:p>
      <w:r>
        <w:rPr>
          <w:b w:val="0"/>
        </w:rPr>
        <w:t xml:space="preserve">Como acabar com a rivalidade entre irmãos Neste artigo, quero compartilhar com você uma dica útil que o ajudará a ter um impacto positivo na forma como você pai - em particular, vamos olhar para a rivalidade entre irmãos. Em quase duas décadas criando meus próprios filhos, estudando psicologia infantil e toda uma carga de livros e outros materiais, fiz algumas distinções sobre o que funciona para os pais e o que não funciona quando se trata de ser pai. Um problema que muitos pais têm que administrar é a rivalidade entre irmãos - especialmente aqueles pais que têm 3 ou mais filhos. E eu lhe digo que a rivalidade fraterna pode deixá-lo louco. Voltar atrás, foi padrasto de dois filhos e tive dois filhos meus... por isso sei como é quando os filhos mais velhos se metem com os pequenos e quando os pequenos não deixam os grandes sozinhos, e quando um reclama do outro ou inventa coisas só para colocá-los em apuros... Você sabe o resultado, certo? A questão é como pará-lo? Uma maneira é planejar o tempo individual com cada criança. Às vezes isso pode parecer mais fácil de dizer do que fazer, mas uma maneira de eu fazer isso era quando eles voltavam da escola para casa, eu sentava com um de cada vez por 15-20 minutos e apenas passava os deveres de casa e o dia de escola com eles e lia um pouco com eles. Nos fins de semana eu levava um ou dois deles para uma pequena viagem e passava algum tempo com eles. Os avós também se envolveram e isso ajudou imensamente. Outros métodos que funcionaram em famílias grandes que treinei é fazer com que as crianças comecem a apreciar umas às outras em seus aniversários e no Natal - apenas algumas palavras do que elas gostam umas nas outras. Com a prática, você pode então passar esta rotina para uma rotina semanal ou diária. Um de meus clientes relatou resultados extraordinários nas relações entre seus filhos, pois eles começaram a lutar menos e se tornaram mais tolerantes ou uns com os outros. Este resultado aconteceu muito provavelmente porque as crianças não se viam mais como rivais tentando agarrar a atenção, a energia e o tempo da mamãe. Em vez disso, eles começaram a se chamar e a dar atenção um ao outro. Agora imagine o impacto que isso teve sobre a mãe. Ela podia se preparar para o trabalho pela manhã sem ter que separar seus filhos. Ela podia fazer o jantar sem ter que puxá-los um do outro. Ela teria uma xícara de chá com um amigo e não teria seus filhos dizendo rabos um no outro. Espero que este artigo demonstre como algumas mudanças simples podem tornar a vida muito mais fácil quando se trata de irmãos.</w:t>
      </w:r>
    </w:p>
    <w:p>
      <w:r>
        <w:rPr>
          <w:b/>
          <w:color w:val="FF0000"/>
        </w:rPr>
        <w:t xml:space="preserve">id 203</w:t>
      </w:r>
    </w:p>
    <w:p>
      <w:r>
        <w:rPr>
          <w:b w:val="0"/>
        </w:rPr>
        <w:t xml:space="preserve">Que Fatores Decidem o Tamanho de uma Erupção Vulcânica De Pompéia ao Monte Santa Helena, nós, humanos, assistimos com admiração, e às vezes horror, à magnificência das erupções vulcânicas . Como detalhado em um grande artigo do início deste mês por Lee Rannals da RedOrbit, vulcões monogenéticos, vulcões em erupção devido à combinação de água e magma, são impulsionados por uma rápida expansão de bolhas de gás que se formam à medida que a água, anteriormente presa em rocha derretida, sobe sob o vulcão. Os pesquisadores explicam que o mecanismo não é diferente de sacudir uma garrafa de uma bebida carbonatada e depois abrir a tampa. Ou se agitar a garrafa não for o seu estilo, talvez Mentos transmita a idéia com mais precisão. Se o vulcão ou a bebida irrompe num estilo que é como as raras erupções grandes a gigantescas que ameaçam comunidades inteiras, ou como as mais comuns, pequenas erupções que têm um impacto mínimo sobre os seres humanos e o meio ambiente depende da interação entre o crescimento da bolha e a perda de gás. Por esta razão, este estudo se concentrou na investigação da formação e crescimento de bolhas e seus efeitos sobre as propriedades do magma. Os pesquisadores acreditam que suas descobertas podem fornecer uma chave para compreender as erupções vulcânicas, levando a melhores modelos preditivos para futuras erupções. A equipe internacional de pesquisa liderada pelo Professor Don R. Baker do Departamento de Ciências da Terra e Planetárias da Universidade McGill publicou um novo estudo na Nature Communications que sugere que a diferença entre uma erupção pequena e grande depende dos primeiros 10 segundos de crescimento da bolha nas rochas fundidas. Embora o tempo seja tão curto, os pesquisadores acreditam que seus resultados de estudo apontam para a necessidade de desenvolver sistemas de monitoramento vulcânico que possam medir as rápidas mudanças no fluxo e composição do gás durante esses momentos cruciais. Utilizando tecnologia das instalações da Swiss Light Source em Villigen, Suíça, os pesquisadores foram capazes de examinar o crescimento de bolhas vulcânicas em tempo real através do aquecimento de rochas fundidas que contêm água com um sistema de aquecimento a laser recentemente desenvolvido. Esta nova tecnologia permitiu aos pesquisadores realizar a microtomografia de raios X tridimensional (CAT scans) das amostras durante os primeiros 18 segundos de crescimento de bolhas e formação de espuma. As informações obtidas a partir destas observações permitiram aos pesquisadores medir o número e o tamanho das bolhas, investigar a geometria das conexões entre as bolhas, e calcular a rapidez com que o gás fluiu para fora da amostra, permitindo que a resistência da espuma caísse. Na primeira parte da medição foi observado que milhares de pequenas bolhas foram capazes de se formar em cada centímetro cúbico. Cada uma destas bolhas prendeu gás dentro delas, mas rapidamente se fundiram em uma espuma de bolhas maiores, diminuindo rapidamente a força total devido a um aumento significativo na perda de gás. Todo este processo ocorreu nos primeiros 15 segundos de crescimento das bolhas. A partir daí, os pesquisadores foram capazes de determinar quais condições de formação e crescimento de bolhas acabaram levando a uma falha na rocha derretida. Baker e sua equipe foram capazes de tirar uma hipótese de seus resultados, alegando que mesmo as rochas fundidas com pequenas quantidades de água têm o potencial de criar erupções devastadoras e grandes. Na maioria dos casos, o gás é capaz de escapar com rapidez suficiente para superar o crescimento da bolha. Este é o método pelo qual ocorrem erupções menores. A equipe afirma, entretanto, sob taxas excepcionais de expansão de bolhas, ou condições em que as bolhas não podem se coalescer, podem ocorrer erupções maiores e mais dramáticas. Durante séculos, e mesmo milênios, nós, humanos, temos estado sob o capricho da natureza quando se trata de vulcões. Os resultados deste estudo atual nos levam a um pequeno, embora importante, passo mais próximo do objetivo de sermos capazes de prever os tipos e intensidades de erupções que ocorrerão em várias regiões vulcânicas na Terra. "O trabalho futuro precisará se concentrar nos primeiros segundos de crescimento da bolha e no efeito dos cristais sobre o crescimento da bolha", disse Baker.</w:t>
      </w:r>
    </w:p>
    <w:p>
      <w:r>
        <w:rPr>
          <w:b/>
          <w:color w:val="FF0000"/>
        </w:rPr>
        <w:t xml:space="preserve">id 204</w:t>
      </w:r>
    </w:p>
    <w:p>
      <w:r>
        <w:rPr>
          <w:b w:val="0"/>
        </w:rPr>
        <w:t xml:space="preserve">Esta semana, a Universidade de Dakota do Norte viaja para Saint Cloud para jogar uma série de dois jogos com seus rivais de conferência, os Huskies da SCSU. Não é um eufemismo dizer que os Huskies são um dos "rivais mais ferozes" da UND e tem havido algumas batalhas épicas e acaloradas ao longo do caminho. A série deste fim de semana, também é uma dessas séries que os fãs marcam em seu calendário por causa do enorme número de fãs da UND que vivem dentro e ao redor da área metropolitana. O National Hockey Center é muito acessível porque fica a 60 milhas de distância das Twin Cities. Nos últimos 10 anos, a UND não ganhou um jogo no National Hockey Center em Saint Cloud Minnesota nas sextas-feiras à noite e ostenta um recorde de 0-6-4. A UND é impecável nas noites de sábado, durante os mesmos 10 anos de programa e tem um recorde de 10-0-0. O recorde da UND na sexta-feira à noite nos últimos 10 anos tem sido tema de discussão na semana passada nos veículos de mídia social. Depois de jogar três finais de semana de hóquei e conseguir dois splits e um fim de semana de três pontos; esta semana, a UND procura mudar sua sorte através de uma varredura. O North Dakota Senior Forward Corbin Knight foi questionado sobre a série e o que eles tinham que fazer para conseguir a varredura. "Acho que... esperamos ver 60 minutos completos em ambas as noites", disse Knight. "Nos últimos jogos contra Boston, jogamos um jogo muito bom na sexta-feira à noite e conseguimos a vitória e dois períodos muito bons no sábado à noite e um terceiro período não tão bom e não acabamos ganhando aquele jogo, então... Acho que isso vai ser algo que vai realmente ditar o quanto nosso fim de semana é positivo; se podemos ou não jogar 60 minutos completos tanto à noite quanto, esperemos, para conseguir duas vitórias. O Corbin Knight tinha isto a dizer sobre a série na sexta-feira à noite. "Sim... é uma estatística bastante louca que tem flutuado em torno das mídias sociais e de nosso vestiário e outras coisas", disse Knight. "Como eu disse, é um lugar difícil de se jogar - eles sempre jogam duro em seu próprio ringue".  Mas eu acho que é apenas uma coisa, espero que se pudermos melhorar todas as coisas em que temos trabalhado esta semana e jogar durante 60 minutos, esperamos que nosso jogo se resolva e, se jogarmos bem, esperamos que seja um resultado favorável". Isto é o que Corbin Knight tinha a dizer sobre jogar no Centro Nacional de Hóquei. "É muito louco, quero dizer... com o grande gelo geralmente é meio difícil ter uma boa atmosfera", disse Knight. "Mas quando se tem uma boa seção estudantil, com muitos fãs fiéis lá, é muito divertido jogar lá, pode ser uma atmosfera elétrica normal naquele prédio. O defensor Júnior Dillon Simpson perguntou se a equipe está sentindo a pressão de não conseguir as duas vitórias e uma possível varredura. "Eu não sei se pressão é a palavra certa". Simpson disse. Mas nós sabemos o que temos que fazer. Não conseguimos fechar os fins de semana - isso é algo em que temos nos concentrado. Mas temos que entrar e nos preocupar primeiro com a sexta-feira - esperamos ter um bom jogo e partir daí". Perguntaram a Simpson se ele estava ciente do estatuto e tinha isto a dizer sobre o recorde na sexta-feira à noite. "Vamos ignorar essa estatística o máximo que pudermos", disse Simpson. "Como dito, temos que ir e nos preocupar com a sexta-feira por enquanto". Tivemos uma boa semana de prática até agora... você sabe - faça o nosso melhor - tenha um bom plano de jogo e saia e execute e veja o que acontece". O defensor sênior Andrew MacWillam ao jogar contra Saint Cloud neste fim de semana e o ambiente no National Hockey Center. "É um lugar divertido para jogar e temos tido algumas batalhas acaloradas lá nos últimos anos", disse MacWilliam.  "Especialmente desde que estou aqui, há um pouco de história lá - eles são uma boa equipe este ano e teriam que estar prontos para enfrentar uma equipe competitiva e nós vamos lá para conseguir duas vitórias". Mas eles vão ser animados". MacWilliam foi questionado sobre a impossibilidade de obter as varreduras para a série de fim de semana. "Sim, quero dizer... temos que aprender como fechar um fim de semana", disse MacWilliam.  "São dois finais de semana seguidos que tivemos a liderança no terceiro período na noite de sábado e saímos do lado perdedor". Temos que aprender como grupo para dar os retoques finais em uma vitória". MacWilliam tinha isto a dizer sobre como lidar com a velocidade dos Huskies</w:t>
      </w:r>
    </w:p>
    <w:p>
      <w:r>
        <w:rPr>
          <w:b/>
          <w:color w:val="FF0000"/>
        </w:rPr>
        <w:t xml:space="preserve">id 205</w:t>
      </w:r>
    </w:p>
    <w:p>
      <w:r>
        <w:rPr>
          <w:b w:val="0"/>
        </w:rPr>
        <w:t xml:space="preserve">The Holiday Hooray Edition de A Kind of Guise de Mark Robinson em 30 de maio de 2012 Estamos de volta com o conteúdo de roupas masculinas, desta vez trazendo notícias empolgantes de nossos amigos da A Kind of Guise, que entrevistamos no início do ano. Desta vez, ficamos sabendo de uma pequena coleção de camisas em cápsula que eles lançaram intitulada "The Holiday Horray Edition", é basicamente uma série limitada de 4 camisas com botões estampados que são feitas com o melhor algodão japonês. As escolhas de tecido são bastante interessantes em si mesmas e parecem perfeitas para os meses de verão, pois oferecem algo brilhante e otimista, todas elas vêm com um bolso de remendo que combina com a própria camisa. Uma coisa que eu gosto no A Kind of Guise é que eles não se levam muito a sério, estão sempre brincando nos limites da diversão e da criatividade. Acho que ajuda quando se tem um estúdio cheio de diferentes designers independentes, todos eles se esforçando e ajudando a criar. Este lookbook mostra exatamente isso, eles tiraram sua câmera de 35mm e tiraram a foto capturando seus amigos e colegas usando as camisas, eu também gosto do fato de eles terem misturado o verde das plantas com os padrões excêntricos nas camisas. Isso as mostra de uma maneira bastante cativante. Com relação às camisas, acho que elas seriam muito bem vestidas para a temporada atual que estamos experimentando, elas são peculiares, diferentes e divertidas. Esses caras estão vendendo atualmente uma quantidade limitada em sua loja online, então pegue-os enquanto você pode. Mais imagens deste lookbook específico podem ser vistas abaixo. Eu também recomendaria ver a página inicial do AKOG se você tiver tempo, que apresenta um indivíduo nos mostrando seus truques de magia, parece muito aleatório, eu sei, mas confie em mim, é ótimo assistir.</w:t>
      </w:r>
    </w:p>
    <w:p>
      <w:r>
        <w:rPr>
          <w:b/>
          <w:color w:val="FF0000"/>
        </w:rPr>
        <w:t xml:space="preserve">id 206</w:t>
      </w:r>
    </w:p>
    <w:p>
      <w:r>
        <w:rPr>
          <w:b w:val="0"/>
        </w:rPr>
        <w:t xml:space="preserve">Segue-se um posto individual. Sozinhos juntos, Novamente O seguinte foi escrito em agosto de 2012. Foi publicado há um mês na primeira edição da publicação de Marco Arment, apenas iOS, The Magazine . Marco permitiu generosamente que seus colaboradores mantivessem os direitos autorais e a opção de compartilhar seu trabalho em seus próprios sites após algum tempo. Se você tiver um dispositivo iOS, por favor, considere apoiar Marco e The Magazine através da compra de uma assinatura.  Estou no apartamento de um estranho em Reykjavik, e pela primeira vez em quase cinco anos, estou verdadeiramente sozinho. Há dois meses atrás, minha vida era, segundo David Byrne, entusiasticamente confusa: bela casa, bela esposa, não um, mas dois grandes automóveis. Eu tinha um emprego que parecia ser o emprego que eu deveria ter em uma empresa da qual eu tinha orgulho. Eu vivia em uma cidade que eu havia escolhido cuidadosamente para morar, uma cidade que eu pensava que seria minha casa por algum tempo. A vida de ninguém nunca desmorona, exatamente. Vive-se desenrolando, fio a fio. Primeiro, eu percebi que o trabalho não era o trabalho certo. Depois, a cidade não era a cidade certa. Dois fios soltos, facilmente costurados de volta; há outros empregos, outras cidades. Nossa casa foi para o mercado. Eu me demiti. Então, há um mês, a pessoa com quem eu pensava que ia passar o resto da minha vida veio de uma viagem de inspeção de bairro para um lugar para o qual estávamos decididos a voltar. "Precisamos conversar". Nunca é bom. "Não posso mais fazer isso". Somos apenas muito diferentes". A costura, rasgada. Isso foi no sábado à noite. Não havia como voltar atrás e não havia como avançar. Na terça-feira à tarde, estamos no escritório de um advogado, elaborando um acordo. O tribunal se move rapidamente quando não há crianças e não há discordância sobre quem recebe o quê. O divórcio deve ser definitivo até o momento em que isto for publicado. Provavelmente, ouvirei sobre isso por e-mail, onde quer que eu esteja. Vou olhar para meu iPhone, me encolher, clicar em "Arquivo", fechar os olhos e respirar. As quatro semanas seguintes desapareceram como um longo fim de semana passado doente. Eu fui para o outro lado do país enquanto ela se mudava. A família e os amigos fizeram o melhor que puderam para me manter unido enquanto as etapas da dor passavam por mim sem nenhuma ordem em particular. A última etapa de luto listada na literatura é a Aceitação. Não demorou muito para aceitar que tudo isso é para o melhor. Um presente, embrulhado em arame farpado. Eu só gostaria de ter visto embrulhado. Com os dentes gratinados, voltei para a cidade que não era mais nossa cidade, voltei para a casa que não era mais nossa casa. Empacotei o que sobrou, coloquei tudo, menos as necessidades, em estoque. Vendi meu carro. Eu poderia ter ficado, mas não pude ficar. A cidade inteira era nossa vida juntos, breve como era. Juntei um pouco mais de quatro anos no total, dos quais apenas um pouco mais de dois foram passados casados. Mudamos apenas semanas após o casamento, compramos a casa não muito tempo depois. Os amigos estão noivos há mais tempo do que todo o nosso relacionamento durou. Foi algo pequeno, que tolamente transformamos em algo grande, e já está recuando na distância. Estou enchendo minha visão com campos de lava, vales musgosos vaporizados por fontes termais. Tentando não olhar para trás. Com minha vida naquele lugar terminada, entrei em um avião e depois em outro, e agora estou sozinho em um apartamento em Reykjavik. Agora, esta é a minha vida. Não o apartamento ou a cidade ou as viagens, mas o laptop em que estou digitando. Estamos sozinhos juntos, novamente.  Eu devo minha vida à tecnologia. Percebi isso pela primeira vez nos meus vinte e poucos anos. Tudo o que era importante ao meu redor na época, eu tinha encontrado na Craigslist: minha namorada, meu emprego, meu apartamento. Foi uma realização poderosa: Eu podia sentar-me com meu laptop e, em questão de horas ou dias, mudar meu mundo de maneira superficial e fundamental. Isso foi há anos. A tecnologia é especializada ao longo do tempo. A vida que acabei de empacotar não foi cortesia do Craigslist. Não seria, agora. A web moderna tem seis sites para tudo, de marca e polidos e localizados e cheios de opções. Casa da Redfin. Carros negociados on-line antes de entrar em uma concessionária. Esposa da OkCupid. Convites de casamento por e-mail. Jantares com data e noite reservados na OpenTable. Rápido e sem fricções. Eu passei quatro anos</w:t>
      </w:r>
    </w:p>
    <w:p>
      <w:r>
        <w:rPr>
          <w:b/>
          <w:color w:val="FF0000"/>
        </w:rPr>
        <w:t xml:space="preserve">id 207</w:t>
      </w:r>
    </w:p>
    <w:p>
      <w:r>
        <w:rPr>
          <w:b w:val="0"/>
        </w:rPr>
        <w:t xml:space="preserve">Páginas Sexta-feira, 19 de outubro de 2012 {aérea} teias de aranha de placa de papel No fim de semana fizemos algumas teias de aranha de placa de papel! Tivemos alguns amigos adoráveis que nos visitaram e ficaram conosco, então este foi apenas um ofício rápido e fácil que fiz com as crianças e eles realmente gostaram :o} Super fácil, tudo o que você precisa é disto: Oleo de papel de chapa de papel Ole punch Agulha de plástico para bordar crianças {Eu comprei a minha na Spotlight} Ok Eu menti que você também precisa de uma tesoura, fita adesiva E uma aranha - você poderia fazer uma ou usar uma de plástico :o} Recorte o meio de uma placa de papel. Use o furador para fazer furos em toda a borda. Noah adorou este pedaço, então eu o deixei fazer as três teias. Depois enfie um fio na agulha de plástico para bordar, você precisará que seja bem longo. Cole a ponta do fio na parte de trás do prato/teia para garantir que as crianças não puxem a linha a direito. Chloe gostou de fazer isto, mas ela precisou de um pouco de ajuda :o} Ta da! Webs quase prontas - agora elas só precisam de uma aranha para se moverem! Então acrescentamos algumas de plástico. Você poderia fazer algumas bonitas para colar nela, em vez disso :o} As crianças as adoram, nós as penduramos em frente às janelas para que você pudesse ver através das teias. Isto também poderia ser uma arte de Halloween muito fácil, se você gostar do Halloween!</w:t>
      </w:r>
    </w:p>
    <w:p>
      <w:r>
        <w:rPr>
          <w:b/>
          <w:color w:val="FF0000"/>
        </w:rPr>
        <w:t xml:space="preserve">id 208</w:t>
      </w:r>
    </w:p>
    <w:p>
      <w:r>
        <w:rPr>
          <w:b w:val="0"/>
        </w:rPr>
        <w:t xml:space="preserve">Navegação Segura em Barcos Os regulamentos canadenses de colisão regem as regras de navegação nas vias navegáveis canadenses e ajudam os barqueiros a determinar qual embarcação tem o direito de navegação. Estas regras se aplicam a todas as embarcações e a todas as águas no Canadá. Suas responsabilidades Como um barqueiro canadense "você deve usar todos os meios disponíveis, apropriados às circunstâncias e condições prevalecentes, para fazer uma avaliação completa das situações de navegação e determinar se existe o risco de colisão". Isto significa que você deve conhecer e compreender as regras de navegação do Canadá. Barcos Stand-on Craft com direito de navegação são chamados de "stand-on craft". Embarcações stand-on são capazes de manter sua velocidade e rumo quando se aproximam de outra embarcação. Embarcações de Give-Way Craft que não têm o direito de passagem são chamadas de "embarcações de Give-Way". Embarcações de passagem devem tomar medidas substanciais e rápidas para se afastar da embarcação de apoio, alterando sua velocidade e direção para evitar uma colisão. Vários fatores determinam qual embarcação tem o direito de passagem: O tipo de embarcação que você está operando O(s) tipo(s) de embarcação(s) que você está se aproximando A posição e direção a partir da qual outras embarcações estão se aproximando O tipo de hidrovia na qual você está operando As embarcações motorizadas que se aproximam umas das outras estabelecem o direito de passagem determinando a posição de cada embarcação em relação à outra. Para entender corretamente o direito de navegação, você deve ser capaz de reconhecer os "setores" da navegação, incluindo o setor portuário, o setor de estibordo e o setor de popa. Você deve fazer referência a estes setores em relação ao tráfego de outras embarcações para determinar quem tem o direito de passagem. Quando outro velejador vê sua luz verde, ele ou ela tem o direito de passagem. Nesta situação, você verá o lado de bombordo do outro barco e é a luz lateral vermelha do porto. Você deve tomar medidas substanciais e antecipadas para evitar uma colisão. Navegando à noite O direito de navegação e as regras de navegação são as mesmas, operando durante o dia ou à noite. Entretanto, enquanto estiver operando à noite ou durante períodos de visibilidade restrita, você deve determinar a velocidade, posição e tamanho dos outros barcos de acordo com as luzes de navegação que eles exibem. As luzes de navegação devem ser usadas em qualquer embarcação de recreio que opere do pôr-do-sol ao nascer do sol ou durante períodos de visibilidade restrita. As luzes de navegação que você é obrigado a exibir dependem do seguinte O tamanho de sua embarcação, seja ela acionada por vela ou a motor, seja ela acionada por âncora ou a motor, as embarcações de recreio a motor devem exibir uma luz de proa de mastro, luzes laterais e uma luz esterlina. Embarcações menores (menos de 12 m de comprimento) são capazes de exibir uma luz completa no lugar de um mastro e uma luz de popa. Assim, muitos barcos pequenos (tais como os bowriders e os runabouts) tipicamente têm uma luz geral afixada na parte superior de um poste de luz que pode ser colocada na popa da embarcação. Quando em andamento, esta luz funciona como um mastro combinado e uma lanterna de esterlina. Quando está ancorada, esta luz também funciona como uma luz geral. Aproximação de cabeça à noite Se você encontrar uma embarcação e ver uma luz verde, vermelha e branca, você está se aproximando de outra luz de cabeça à força. Nesta situação, nenhuma embarcação tem o direito de passagem. Ambos os operadores devem tomar medidas substanciais e antecipadas para se afastar bem da outra embarcação. Ambos os operadores devem reduzir sua velocidade e dirigir-se para estibordo. Se você encontrar uma embarcação e ver uma luz verde e vermelha, mas nenhuma luz de mastro (branca), então você está se aproximando de uma embarcação acionada por vela. Você é a embarcação de passagem e deve ceder o direito de passagem para a embarcação à vela. Aproximação ao porto à noite Se uma luz verde e branca for visível, então outra embarcação está se aproximando de você pelo lado do porto (esquerda). Nesta situação, você é a embarcação de apoio e deve manter sua velocidade e rumo. A outra embarcação deve tomar medidas substanciais e antecipadas para se afastar bem de sua embarcação. Aproximação a estibordo À noite Se uma luz vermelha e branca for visível, então outra embarcação está se aproximando de você pelo lado de estibordo (direita). Nesta situação, você é a embarcação que se aproxima e deve ceder o direito de passagem. Você deve tomar medidas substanciais e antecipadas para se afastar bem da outra embarcação. Reduza sua velocidade, mude de direção e passe a uma distância segura atrás do outro barco. Dica de Navegação Segura Uma maneira simples de decifrar as luzes de navegação do barco motor é lembrar-se do seguinte: Se você vir um</w:t>
      </w:r>
    </w:p>
    <w:p>
      <w:r>
        <w:rPr>
          <w:b/>
          <w:color w:val="FF0000"/>
        </w:rPr>
        <w:t xml:space="preserve">id 209</w:t>
      </w:r>
    </w:p>
    <w:p>
      <w:r>
        <w:rPr>
          <w:b w:val="0"/>
        </w:rPr>
        <w:t xml:space="preserve">Você compraria isto? "Os agentes imobiliários o chamam de "uma oportunidade como nenhuma outra" e não estão exagerando. A casa multimilionária no subúrbio de Wellington, no Monte Victoria, tem vistas espetaculares do porto e da cidade. Tem também um ocupante fortemente tatuado que declara que é sua casa, que não está à venda e que não está saindo. ................................ Quanto ao morador, os futuros compradores teriam que levar em conta que não estava sendo vendido com posse vaga e teriam que obter seus próprios conselhos legais sobre como lidar com isso. O Sr. Callam não tinha idéia do efeito que tudo isso poderia ter sobre o preço de venda. O imóvel tem um valor nominal de US$1.850.000 em 2009. "A empresa imobiliária Harcourts está bastante cautelosa sobre o estado da casa, declarando: "O exterior parece intacto, mas o interior parece não estar". Mas não há chance de verificá-lo: "Não haverá compromissos para visualização e qualquer inspeção só será possível a partir do exterior". O agente John Callam disse que fotografias tiradas dentro da casa há cerca de três semanas, quando estava vazia, indicavam que a cozinha havia sido arrancada e que as tábuas do piso haviam sido puxadas em muitos dos quartos" "O homem, que não quis dar seu nome, disse: "Neste momento, esta casa não está à venda. "Vou apenas renovar tudo e nada está acontecendo com a casa".</w:t>
      </w:r>
    </w:p>
    <w:p>
      <w:r>
        <w:rPr>
          <w:b/>
          <w:color w:val="FF0000"/>
        </w:rPr>
        <w:t xml:space="preserve">id 210</w:t>
      </w:r>
    </w:p>
    <w:p>
      <w:r>
        <w:rPr>
          <w:b w:val="0"/>
        </w:rPr>
        <w:t xml:space="preserve">As eleições de segunda-feira encerram um trio de estranhas corridas canadenses que vão às urnas em Victoria, Calgary Centre e Durham na segunda-feira, e tem sido uma viagem mais estranha do que se esperava quando os deputados Denise Savoie, Lee Richardson e Bev Oda desistiram. Sem a pressão de realmente eleger um governo, os eleitores parecem estar esticando seus horizontes democráticos. O lugar mais provável para um aborrecimento é Calgary Centre, uma declaração que teria sido impensável quando os mandatos caíram em outubro. Mas as pesquisas estão consistentemente mostrando a oposição ganhando sobre a candidata conservadora Joan Crockatt. Harvey Locke, do Partido Liberal, está concorrendo em segundo lugar, e Chris Turner, do Partido Verde, está em terceiro. Isto pode ser verdade, no coração do Partido Conservador? Ou apenas um truque das urnas? Nesta primavera, os resultados das pesquisas de opinião pública em Alberta enganaram a maioria dos observadores, fazendo-os prever uma primeira-ministra Danielle Smith. Mas é mais fácil acompanhar com precisão o que está acontecendo quando se olha para uma única pedalada, e o Centro Calgary parece consistentemente competitivo em 2012. Lori Williams, uma cientista política da Universidade Mount Royal em Calgary, tem sido colada à eleição desde que o momento começou a mudar. "Se eu tivesse que escolher uma época, seria provavelmente quando Naheed Nenshi pesasse", disse ela. "E como que colocar um nome às preocupações que estavam borbulhando dentro da equitação, o fato de Joan Crockatt não estar participando dos fóruns públicos". O apoio ao prefeito Nenshi é forte na área, e sua voz -- promovendo a democracia sem uma curva ideológica -- carrega peso junto aos eleitores. Williams disse que ela acha que a democracia e a representação são as maiores questões na mente dos eleitores na eleição de segunda-feira. "Afinal, há algumas questões sobre se a representação conservadora em Ottawa foi tudo o que poderia ter sido", disse ela. "100 milhões de dólares que foram prometidos para os centros recreativos e não foram entregues não foram falados pelos representantes de nenhum dos centros de Calgary, incluindo o Centro de Calgary". As pessoas começam a se perguntar, por que continuamos dando-lhes nosso voto se eles não nos escutam, nem se preocupam em aparecer durante as campanhas". Em Victoria, a campanha de despedida também foi uma surpresa - pela forma como parece ter mudado para um referendo sobre, de todas as coisas, uma questão distintamente não-federal: o tratamento de esgoto local. "É simplesmente surpreendente", disse Norman Ruff, um cientista político da Universidade de Victoria. "Eles parecem estar usando a eleição como uma forma de pressionar o Distrito Regional da Capital". Se eles vão mudar de alguma forma o esquema atual, é aí que ele tem que ser iniciado". Paul Summerville, o candidato liberal, iniciou o debate em torno de um plano de tratamento proposto de 783 milhões de dólares, e forçou os outros candidatos a tomar uma posição também. Quando o candidato à liderança liberal Justin Trudeau chegou à cidade, ele apoiou a posição de Summerville, o que exige que a questão seja colocada em espera até 2040. Os Verdes também têm feito um forte jogo para Victoria, que faz fronteira com a líder Elizabeth May montando. Ela está passando um tempo em Victoria, bem como em Calgary neste último fim de semana. Mas ela está bastante exasperada com a forma como Summerville transformou a eleição da ilha em uma campanha de um único assunto, dominando as manchetes. "Acho que é absurdo", disse May. "Há muitas outras questões na mente dos eleitores de Victoria. Tivemos um comício em Victoria na segunda-feira à noite com 1.400 pessoas lá [...] e ninguém mencionou o esgoto". Menos pesquisas foram realizadas em Victoria do que no Calgary Centre, mas elas mostram o candidato do NDP Murray Rankin como o primeiro colocado. Em Durham, apesar dos meses finais de mandato de Bev Oda, os Conservadores parecem dispostos a ocupar a cadeira de Ontário. A questão principal dessa corrida tem sido a indignação dos Conservadores pelo uso da imagem de um veterano em sua campanha pelo candidato liberal Grant Humes, ligando os Liberais ao apoio aos veteranos. Apesar da agitação, é muito possível que nenhuma das cadeiras mude de mãos na segunda-feira - que Victoria permaneça Nova Democrata e Centro Calgary e Durham permaneça Conservadora. Se os Conservadores se agarrarem ao Centro de Calgary, será apenas porque Crockatt conseguiu subir no meio do caminho.</w:t>
      </w:r>
    </w:p>
    <w:p>
      <w:r>
        <w:rPr>
          <w:b/>
          <w:color w:val="FF0000"/>
        </w:rPr>
        <w:t xml:space="preserve">id 211</w:t>
      </w:r>
    </w:p>
    <w:p>
      <w:r>
        <w:rPr>
          <w:b w:val="0"/>
        </w:rPr>
        <w:t xml:space="preserve">O prêmio máximo para o membro da equipe de operações da Domino A administração de uma franquia de pizza não é um piquenique, mas o membro da equipe de operações da Domino, Daniel Murray, a cortou em fatias até a arte perfeita - e está lá para dar uma mãozinha. Murray acaba de ser nomeado o membro inaugural da equipe de operações da Domino's Franchise Operations Member of the Year no Domino's Pizza Australia and New Zealand Rally Awards 2012, concorrendo tanto da Austrália como da Nova Zelândia para a maior honraria. O prêmio é entregue ao membro da equipe que alcançou os melhores e mais consistentes resultados em sua região ao longo dos últimos 12 meses. Ele está encantado com a vitória, o que reflete sua ética de trabalho duro e seu compromisso com o trabalho. "Acordo todos os dias animado com a idéia de entrar no trabalho e quando estou lá, trabalho com um grupo dos melhores colegas que você pode pedir". Quero realmente agradecer-lhes por seu apoio, sem o qual eu não teria chegado onde estou hoje". Sei que é um clichê, mas realmente sinto que somos uma grande família na Domino's, e estou comprometida com minha carreira na empresa". O diretor executivo da Domino's, Don Meij, diz que a equipe de operações desempenha um papel vital para todos os franqueados da região, que muitas vezes recorrem a eles para obter ajuda na resposta a perguntas caracóis. "A equipe de operações está realmente lá para orientar e apoiar os franqueados em nossas regiões, para responder perguntas e ajudá-los com quaisquer aspectos da cultura da Domino que eles não entendem. É um trabalho difícil e que muitas vezes não é reconhecido, e é por isso que estamos tão satisfeitos em poder selecionar Daniel para a honra de receber nosso primeiro prêmio de Membro da Equipe de Operações de Franchising do Ano". Esperamos que isto ajude a inspirar outros membros da equipe a atingir o mesmo padrão profissional estabelecido por Daniel". O Rally da Domino, que foi realizado em Brisbane esta semana, é uma celebração especial para os funcionários da Domino e visa impulsionar o espírito de equipe e recompensar o sucesso dos membros extraordinários da equipe em toda a família da Domino, ao mesmo tempo em que encoraja outros a aspirar ao mesmo padrão de vendas e cuidados operacionais extraordinários.</w:t>
      </w:r>
    </w:p>
    <w:p>
      <w:r>
        <w:rPr>
          <w:b/>
          <w:color w:val="FF0000"/>
        </w:rPr>
        <w:t xml:space="preserve">id 212</w:t>
      </w:r>
    </w:p>
    <w:p>
      <w:r>
        <w:rPr>
          <w:b w:val="0"/>
        </w:rPr>
        <w:t xml:space="preserve">De todos nós para todos vocês De todos nós para todos vocês um feliz natal e neste momento alegre de vocês queremos que estejam conosco, por isso, contornem uma linda árvore onde todas as luzes estejam brilhando, seremos tão felizes quanto possível enquanto todos os sinos estiverem brilhando ding dong dingel que som alegre ding dong dingel christel kindel está na cidade e agora vou apresentá-lo ao jogo que está aqui para conhecê-lo a feliz casa de Mickey Mouse está esperando aqui para cumprimentá-lo ha ha olá claus feliz natal feliz ano novo também ha ha feliz natal feliz de todos nós para você De todos nós para todos vocês não podemos esperar até que vocês conosco nos encontremos para acreditar no dedo do pé de névoa e dizer um feliz natal</w:t>
      </w:r>
    </w:p>
    <w:p>
      <w:r>
        <w:rPr>
          <w:b/>
          <w:color w:val="FF0000"/>
        </w:rPr>
        <w:t xml:space="preserve">id 213</w:t>
      </w:r>
    </w:p>
    <w:p>
      <w:r>
        <w:rPr>
          <w:b w:val="0"/>
        </w:rPr>
        <w:t xml:space="preserve">Editado pela The Nonproliferation Review , uma revista de arbitragem preocupada com a disseminação de armas nucleares, químicas, biológicas e convencionais. Artigo Aproveitando a oportunidade de criar um Oriente Médio livre de ADM Uma conferência na Finlândia poderia transformar a segurança do Oriente Médio, mas somente se os Estados do Oriente Médio abandonarem os negócios como de costume. Por Tamim Khallaf 17 de abril de 2012 A recente cobertura da mídia sobre o Oriente Médio foi dominada pelos notáveis desenvolvimentos políticos em vários países árabes e incluiu especulações incessantes sobre as implicações significativas que este tumulto regional terá sobre a segurança e o cenário político. Ao mesmo tempo, a possibilidade de um ataque militar israelense contra as instalações nucleares do Irã gerou grande atenção. A cobertura destas duas questões, no entanto, ofuscou inadvertidamente um evento que tem o potencial de alterar a futura arquitetura de segurança do Oriente Médio, se seus protagonistas assim o desejarem. Antes do final deste ano, a Finlândia sediará uma conferência sobre o estabelecimento de uma zona do Oriente Médio livre de armas nucleares e de todas as outras armas de destruição em massa. A conferência, endossada por 189 Estados membros durante a Conferência de Revisão do Tratado de Não Proliferação de Armas Nucleares (TNP) de 2010, apresenta uma oportunidade única de lançar as bases para um novo arranjo de segurança para o Oriente Médio que fortaleceria a não proliferação e as medidas de controle de armas. Em um momento em que há infinitas especulações sobre o programa nuclear do Irã, críticas à não aderência de Israel ao TNP e uma preocupação generalizada sobre a potencial proliferação de armas nucleares no Oriente Médio, esta conferência proporciona uma ocasião excepcional para abordar estas questões prementes em uma estrutura abrangente. Apesar das complexidades das questões, a conferência poderia servir como uma pedra angular para uma nova arquitetura de segurança regional e tornar-se uma plataforma onde todos os Estados da região poderiam decidir coletivamente sua segurança futura. Vários fatores determinarão se a conferência é um sucesso. Os co-patrocinadores da Resolução de 1995 sobre o Oriente Médio (Estados Unidos, Rússia e Reino Unido) - que conclamou todos os Estados do Oriente Médio a aderir ao TNP e colocar suas instalações nucleares sob salvaguardas internacionais - e o secretário geral das Nações Unidas devem demonstrar um compromisso político sustentado com os objetivos da conferência. Seu sucesso também dependerá da participação de todos os Estados da região, incluindo Israel e Irã (de fato, este será o primeiro encontro regional oficial a incluir representantes desses Estados e dos Estados árabes após a transformação histórica do ano passado no cenário político). A prontidão e o compromisso de todos os participantes para empreender o difícil trabalho de definir diretrizes razoáveis para o estabelecimento da zona livre de armas também é essencial. Os participantes não devem se aproximar da conferência como um evento "único" para apresentar queixas e recitar argumentos cíclicos e posições de longa data. Ao contrário, a conferência deve iniciar um processo sério e sincero que conduza ao estabelecimento gradual da zona. Entre as razões pelas quais a conferência finlandesa deve ser levada a sério: Ela apresenta uma oportunidade valiosa para elaborar coletivamente um novo roteiro de segurança para o Oriente Médio. Os participantes devem aproveitar o impulso contínuo de mudança na região, lançando as bases para uma nova ordem de segurança regional que diminua o papel das armas de destruição em massa nas doutrinas de segurança. A continuada procrastinação na abordagem do estabelecimento de uma zona livre de armas nucleares no Oriente Médio até a estabilização do contexto político pode complicar ainda mais as perspectivas de criação de uma zona livre de ADM no futuro. O fracasso da conferência em chegar a um acordo sobre medidas concretas e realistas para o estabelecimento de uma zona livre de ADM poderia se tornar um ponto de inflexão, potencialmente levando certos estados da região a reavaliar posições e políticas de longa data que favorecem essa abordagem. Em um momento em que se espera que a política interna no mundo árabe desempenhe um papel mais influente na tomada de decisões de política externa e se espera que os governos árabes se tornem mais responsáveis perante seus cidadãos, se esses governos serão capazes de justificar seu apoio a uma zona livre de armas nucleares torna-se questionável, especialmente quando parece não haver entusiasmo recíproco. Se os governos árabes não vêem nenhum horizonte ou potencial para a iniciativa de uma zona livre de armas nucleares no Oriente Médio, é possível que isso possa suscitar um debate interno sobre o valor da iniciativa e desencadear chamadas para a consideração de abordagens alternativas, especialmente à luz das mudanças fundamentais na configuração política de alguns desses Estados. Os Estados árabes só concordaram com a extensão indefinida do TNP em 1995, após a aprovação de uma resolução incentivando o estabelecimento de um</w:t>
      </w:r>
    </w:p>
    <w:p>
      <w:r>
        <w:rPr>
          <w:b/>
          <w:color w:val="FF0000"/>
        </w:rPr>
        <w:t xml:space="preserve">id 214</w:t>
      </w:r>
    </w:p>
    <w:p>
      <w:r>
        <w:rPr>
          <w:b w:val="0"/>
        </w:rPr>
        <w:t xml:space="preserve">Reforma do quarto de criança: É hora de fazer algo sobre o quarto de junho por Jessie K em 27 de julho de 2012 Eu amo decorar. Eu adoro decorar. Adoro revistas e blogs brilhantes e placas de pin dedicados ao tema. Meu problema é que fico tão sobrecarregada com todas as idéias insanamente criativas e fantásticas que normalmente acabo me sentindo mais fetal do que inspirada... especialmente quando se trata da decoração de quartos de crianças. Parece que não basta mais dar a uma criança seu próprio lugar especial para dormir e brincar. Ao invés disso, o quarto de uma criança deve inspirar criatividade e individualidade - capricho! Uma brincadeira nas costas de Aslan por Nárnia! Um fetiche de princesa! A nova unidade de armazenamento faz realmente uma grande diferença. Não comprem para a coisa do quarto de crianças exagerado. Minha mãe não podia se dar ao luxo de fazer um quarto em decoração infantil extrema, o que teria forçado um refazer completo em poucos anos, além de que as pessoas não esperavam tanto naquela época. Eu só tinha uma pintura e móveis normais, mas tinha meu próprio rádio e mais tarde um aparelho de som) e todas as minhas coisas, e estava feliz como uma amêijoa. Eu não estava empenado para a vida ou nada. Eu adorava meu quarto, porque era meu espaço privado. Desde jovem, eu sabia que a melhor decoração era uma estante de livros cheia! Basta fazer o que você se sente confortável e pode pagar e ela ficará tão feliz como se tivesse um "palácio de princesas".</w:t>
      </w:r>
    </w:p>
    <w:p>
      <w:r>
        <w:rPr>
          <w:b/>
          <w:color w:val="FF0000"/>
        </w:rPr>
        <w:t xml:space="preserve">id 215</w:t>
      </w:r>
    </w:p>
    <w:p>
      <w:r>
        <w:rPr>
          <w:b w:val="0"/>
        </w:rPr>
        <w:t xml:space="preserve">Notícias Para Você O que está acontecendo no Facebook Quer receber os últimos anúncios, dicas de viagem e promoções da Delta? Como nós, em nossa página do Facebook. Compartilhe seus pensamentos, fotos e experiências com a Delta e nossa comunidade, ou simplesmente planeje sua próxima viagem de grupo com o aplicativo Delta Away We GoT. A viagem pode ser em outras companhias aéreas. Os termos e condições se aplicam a todas as ofertas e benefícios da SkyMiles. Veja a oferta específica para detalhes, e visite o SkyMiles Membership Guide &amp; Program Rules. +Subjeta à aprovação do governo.</w:t>
      </w:r>
    </w:p>
    <w:p>
      <w:r>
        <w:rPr>
          <w:b/>
          <w:color w:val="FF0000"/>
        </w:rPr>
        <w:t xml:space="preserve">id 216</w:t>
      </w:r>
    </w:p>
    <w:p>
      <w:r>
        <w:rPr>
          <w:b w:val="0"/>
        </w:rPr>
        <w:t xml:space="preserve">A "captura mais mortal" não é o caranguejo rei do Alasca. É o John do distrito de luz vermelha. Em um estudo longitudinal realizado em Colorado Springs entre 1967 e 1999, por exemplo, os pesquisadores descobriram que as prostitutas estudadas tinham 18 vezes mais probabilidade de serem assassinadas do que os membros da população em geral. Dentro do segmento mais vulnerável e desesperado do comércio sexual do Canadá - mulheres viciadas em drogas das Primeiras Nações - a taxa de assassinatos provavelmente é muito maior do que isso. Como disse a advogada Bridget Perrier numa reunião de líderes na Neskantaga First Nation no norte de Ontário na semana passada, o flagelo do OxyContin e outras drogas viciantes transformou pais, irmãos e até avós em cafetões de fato. Tragicamente, eles estão mais concentrados em conseguir sua dose do que em proteger as meninas contra a exploração. O racismo desempenha um grande papel. Perrier descreve ser abusada aos 8 anos de idade por uma pensionista em seu lar adotivo não aborígine, e depois cuidada para o comércio sexual quando ela tinha 12 anos: "Quando eu desaparecia, meu pai foi dito para não me denunciar como aborígine, só para dizer que eu era caucasiana, porque se ele dissesse que eu era aborígine, eles [a polícia] não me procurariam". Essas mulheres não têm redes de apoio, exceto aquelas fornecidas por algumas ex-profissionais corajosas e ativistas comunitárias. Aos olhos dos johns, elas são brinquedos de carne descartáveis. Aos olhos dos chulos e namorados, elas são escravas sexuais que fazem dinheiro. Aos olhos da polícia, eles são criminosos. É por isso que um criador de porcos sem inteligência foi capaz de matar dezenas de prostitutas de Vancouver durante muitos anos antes de ser pego: Ele estava se aproveitando de um grupo de pessoas que são párias morais e legais. Até o dia em que a prostituição for legalizada - uma reforma que eu apoio - os trabalhadores do comércio sexual não terão nenhum eleitorado na sociedade, e continuarão a ser brutalizados e massacrados por homens como Robert Pickton. Como sadistas que assassinam homens sem-teto, aqueles que se aproveitam das prostitutas estão exibindo uma forma sombria de cálculo utilitário. Eles sabem, em algum nível, que quanto mais marginalizadas suas vítimas, menor será a chance de seus crimes serem descobertos. No entanto, provavelmente há outro fator em jogo - um fator enraizado, pelo menos em algum nível subconsciente, em valores . Embora os criminosos pareçam existir fora do âmbito da moralidade, não é assim que eles se vêem a si mesmos. Em entrevistas na cadeia, assassinos e criminosos muitas vezes propõem teorias elaboradas sobre o porquê desta ou daquela vítima "merecerem" o que ele recebeu. Isto não só lhes permite lidar com sentimentos de culpa persistentes; também pode até mesmo inspirar ilusões de heroísmo. Até mesmo os não-criminosos abraçam esta falácia. Considere o "herói" do programa de TV Dexter - um justiceiro assassino que recebe um passe livre moral porque suas vítimas também são assassinas. Alguns anos atrás, um criminologista da Universidade Cristã do Texas chamado Patrick Kinkade levou seu Ford Explorer a várias lavagens de carros em Fort Worth, Tx -- fazendo-se passar por um cliente regular. Em cada caso, ele deixou um sortimento preciso de trocos soltos espalhados pelo interior do carro. Cada vez que ele recebia o carro de volta, ele contava o que estava faltando. No geral, o dinheiro foi levado cerca de um terço do tempo - o que me soa bem. Isso não é tão interessante. Mas o que é interessante é o aumento no crime que Kinkade observou quando ele introduziu algumas variáveis. Especificamente, quando Kinkade se certificou de deixar latas de cerveja vazias e pornografia de baixa qualidade no banco da frente de seu carro, ele descobriu que tinha o dobro da probabilidade de ser roubado - e que mais dinheiro, em média, foi roubado por roubo - do que de outra forma. Em uma entrevista esta semana, Kinkade disse que estava interessado em testar se os criminosos são mais propensos a vitimizar alguém que eles consideram "desviante". Como a NPR resumiu, Kinkade e seus colegas "enfatizaram que não estavam sugerindo que as pessoas que se tornam vítimas de crime de alguma forma o causem a si mesmas ... Mas os pesquisadores especularam que os criminosos podem se aproveitar de pessoas que parecem estar fora do mainstream". "Você pode ser alvo porque pode ser culpado por sua própria vitimização", disse Kinkade à rede. "O criminoso pode dizer: 'Bem, eu sou um criminoso e estou fazendo atos criminosos contra pessoas, mas aquela pessoa ali também é um criminoso e por isso ele merece isso</w:t>
      </w:r>
    </w:p>
    <w:p>
      <w:r>
        <w:rPr>
          <w:b/>
          <w:color w:val="FF0000"/>
        </w:rPr>
        <w:t xml:space="preserve">id 217</w:t>
      </w:r>
    </w:p>
    <w:p>
      <w:r>
        <w:rPr>
          <w:b w:val="0"/>
        </w:rPr>
        <w:t xml:space="preserve">Pagamento de um empregado "livre de impostos" Se você concordar com um empregado para pagar a totalidade ou parte de seus ganhos em uma base "livre de impostos" (FOT), você terá que seguir procedimentos especiais para elaborar o imposto PAYE e as contribuições ao Seguro Nacional (NICs) que você precisará pagar ao HM Revenue &amp; Customs (HMRC). Livre do pagamento de impostos e do verdadeiro pagamento bruto Pagar a um funcionário livre de impostos significa que você está se comprometendo a pagar a ele uma certa quantia de pagamento de take-home. Por exemplo, você pode concordar em pagar a um funcionário 1.000 sem impostos a cada mês. Isto significa que, independentemente das mudanças nos subsídios, taxas ou limites que se aplicam ao imposto PAYE e DNIs, seu empregado receberá a soma de 1.000 a cada mês. Você deve garantir que todas as obrigações tributárias e DNIs sejam pagas. E é importante observar que esses passivos de imposto PAYE e DNIs não são calculados com base na soma líquida recebida pelo funcionário, mas na "verdadeira remuneração bruta" representada por essa soma. Isto é explicado abaixo. Se você fizer um pagamento "em dinheiro em mãos" a um funcionário, ele também conta como um pagamento livre de impostos, portanto, as regras descritas neste guia também se aplicam a ele. Fazendo pagamentos livres de impostos PAYE mas não de DNIs Se você concordar em pagar a um funcionário livre de impostos apenas, os procedimentos a seguir dependem de pagar a totalidade ou parte de seus ganhos desta forma. Infelizmente você não pode usar a Calculadora P11 no pacote de Ferramentas Básicas PAYE do HMRC para trabalhar e registrar os pagamentos livres de impostos. Você precisará fazê-lo manualmente, a menos que utilize um software comercial de folha de pagamento com a funcionalidade necessária. Todos os ganhos de um funcionário pagos livres de impostos Se você estiver pagando todos os ganhos de um funcionário livre de impostos, você deve entrar em contato com seu escritório do HMRC. Eles lhe enviarão um pacote contendo tudo o que você precisa para calcular e registrar o imposto PAYE e as deduções NICs sobre pagamentos livres de impostos. O pacote inclui a Folha de Trabalho Deduções Especiais - formulário P11 (FOT) - tabelas de impostos especiais e um folheto explicando como calcular o verdadeiro pagamento bruto e preencher o formulário P11 (FOT). Parte dos ganhos de um empregado pagos livres de impostos Se você pagar alguns, mas não todos, os ganhos de um empregado livres de impostos, você ainda deve registrar seus ganhos em um formulário padrão P11. O valor do pagamento bruto a ser inserido no formulário P11 para calcular o imposto PAYE e os DNIs devidos sobre o pagamento é o total dos dois valores seguintes: o "pagamento bruto verdadeiro" do elemento livre de impostos dos ganhos o pagamento bruto real da parte dos ganhos que não foi paga livre de impostos Você pode calcular o pagamento bruto verdadeiro do elemento livre de impostos usando os passos seguintes:</w:t>
      </w:r>
    </w:p>
    <w:p>
      <w:r>
        <w:rPr>
          <w:b/>
          <w:color w:val="FF0000"/>
        </w:rPr>
        <w:t xml:space="preserve">id 218</w:t>
      </w:r>
    </w:p>
    <w:p>
      <w:r>
        <w:rPr>
          <w:b w:val="0"/>
        </w:rPr>
        <w:t xml:space="preserve">O musicalmente prolífico Myele Manzanza não só tem segurado os tambores como parte da banda Electric Wire Hustle de Wellington nos últimos 4 anos, mas também tem tocado tambores para Olmecha Supreme, Sheba Williams, The Recloose Live Band, The Jonathan Crayford Trio, bem como para seu pai - Sam Manzanza's Rhythm Africa Band e inúmeros outros projetos musicais. Myele só começou a tocar bateria aos 14 anos de idade, mas tem tocado ritmos africanos tradicionais à mão com seu pai, Sam Manzanza, desde jovem. "O crescimento da música e do ritmo estava ao meu redor e eu o entendi desde muito cedo. Através de meu pai eu aprendi a linguagem do tambor provavelmente ao mesmo tempo em que aprendi a falar! Meu pai foi um dos primeiros africanos a tocar música tradicional africana e High Life ao vivo na Nova Zelândia e ele tem sido uma tremenda influência e inspiração em minha carreira como músico. ", diz Myele. Desde que se formou na Escola de Música da Nova Zelândia com um diploma de Jazz em 2008, Myele tem se dedicado apropriadamente a aprender a nova disciplina da produção musical digital. Em 2010 Myele foi o único neozelandês selecionado para participar da Academia de Música Red Bull em Londres, onde adquiriu uma riqueza de conhecimentos e habilidades dos muitos outros participantes de todo o mundo e palestrantes especialistas como Flying Lotus, Roots Manuva, Cluster, Moodyman, Dr Peter Zinovieff e DJ Zinc. O resto de 2010 foi passado vivendo entre Berlim e Nova Iorque e viajando com a Electric Wire Hustle com laptop na mão. O fértil terreno fértil da criatividade destas cidades proporcionou a inspiração musical para montar seu primeiro álbum apropriadamente intitulado One . Criado principalmente em Wellington, Nova York e Berlim em cozinhas, quartos, quartos de hotel, parques, varandas e nos bastidores One atrai muitas influências e experiências. Enraizado na "primeira linguagem" musical de ritmo do inMyele, o álbum também expressa sua voz como músico e produtor fora de ser um baterista, o que foi uma motivação chave para o Myele. "Este álbum foi um desafio para mim mesmo para ampliar minha própria identidade musical como músico", diz ele. Os convidados do 'One' são um grupo diversificado e incluem o próprio pai de Myele, o mestre congolês de percussão e músico Sam Manzanza, o próprio Ladi 6 da NZ, Bella Kalolo, Mara TK, Rachel Fraser e o inconfundível Mark de Clive Lowe nas teclas. Os convidados internacionais incluem Charlie K do grupo Hip Hop da Filadélfia 'Writtenhouse', a vocalista canadense Amenta e a seção Woodwind de James Wylie em Boston.</w:t>
      </w:r>
    </w:p>
    <w:p>
      <w:r>
        <w:rPr>
          <w:b/>
          <w:color w:val="FF0000"/>
        </w:rPr>
        <w:t xml:space="preserve">id 219</w:t>
      </w:r>
    </w:p>
    <w:p>
      <w:r>
        <w:rPr>
          <w:b w:val="0"/>
        </w:rPr>
        <w:t xml:space="preserve">No mínimo um artista indiano está ganhando grandes dólares com a música em fluxo contínuo Se você é de fora da Escandinávia, provavelmente não tem idéia de quem é Jonathan Johansson. Deixe-me informá-lo. Ele é um artista sueco muito moderno que vem construindo uma base de fãs saudável nos nórdicos com a ajuda de seu selo, Hybris . Foi recentemente noticiado no jornal dinamarquês Borsen (equivalente ao Financial Times ou ao Wall Street Journal) que Jonathan Johansson ganhou mais de 20.000 dólares somente com os serviços de streaming no primeiro mês em que seu álbum esteve disponível. Isto inclui serviços como o Spotify e o TDC Play . Ainda mais interessante é o fato de que isto representa aproximadamente 83% de sua renda total com serviços digitais, incluindo downloads, na Suécia. Nada mal para um artista indie-pop cantando em sua língua nativa. Supondo que os fãs continuem ouvindo sua música, esta renda deve permanecer em um nível semelhante além da data de lançamento, porque, ao contrário dos downloads a la carte ou produto físico, cada peça é monetizada. Sua gravadora, Hybris, adotou a abordagem inovadora há vários anos de fazer lobby junto ao governo, criando O Modelo Sueco junto com outras 5 gravadoras independentes, pressionando para o aumento do licenciamento de suas músicas para serviços de streaming - mesmo antes do advento do Spotify. Usando idéias inovadoras, oferecendo acordos 50/50 com seus artistas - e o mais importante, seu ouvido para um potencial sucesso - eles são amplamente considerados como uma das gravadoras mais legais da Europa neste momento. O sucesso de Jonathan nos sites de streaming, que tem sido replicado por outros artistas de calibre semelhante nesses países, levanta questões interessantes para os profissionais de marketing musical. Ao invés de estabelecer uma data de lançamento após a maior parte da promoção, muitas vezes faz mais sentido para a Hybris lançar álbuns assim que eles iniciam sua série de promoções. Eles querem ouvintes, não compradores. O Mattias Lvkvist da Hybris está convencido de que esta é uma das razões pelas quais o álbum de Jonathan Johansson se tornou um grande sucesso. Com Spotify", diz ele, "você pode ver uma conexão muito forte entre um álbum que tem sido bem recebido pela mídia e as transmissões". Passar da leitura das resenhas diárias das revistas e clicar uma vez no computador para ouvir a música é um processo muito fácil. [...] De certa forma, vemos uma situação voltando a como as coisas eram nos anos 90, com a mídia (tanto tradicional como nova) desempenhando um papel maior e onde as tabelas de vendas refletem melhor o que as pessoas escutam". O mercado se tornou o pin-up do modelo de acesso e Lvkvist afirma "Se você está no topo da lista dos 100 mais jogados em Spotify, você é uma estrela". Como eles têm um número tão grande de usuários na Suécia, este é o primeiro serviço desde a chegada do CD que se tornou culturalmente relevante". O júri ainda está em exibição para muitos, pois a massa crítica ainda não foi atingida na maioria dos principais mercados musicais, mas é extremamente interessante ver estas mudanças revolucionárias acontecendo além das tradicionais terras do coração da indústria musical. Ouça o Klagomuren de Jonathan Johansson no Spotify ou encontre-o no iTunes . Comentários Se você é de fora da Escandinávia, você provavelmente não tem idéia de quem é Jonathan Johansson. Deixe-me informá-lo. Ele é um artista sueco muito moderno que vem construindo uma base de fãs saudáveis nos nórdicos com a ajuda de seu selo, Hybris .</w:t>
      </w:r>
    </w:p>
    <w:p>
      <w:r>
        <w:rPr>
          <w:b/>
          <w:color w:val="FF0000"/>
        </w:rPr>
        <w:t xml:space="preserve">id 220</w:t>
      </w:r>
    </w:p>
    <w:p>
      <w:r>
        <w:rPr>
          <w:b w:val="0"/>
        </w:rPr>
        <w:t xml:space="preserve">Encontrei esta jóia na biblioteca, agora vou comprar uma cópia para mim mesmo! Há tantas idéias fantásticas aqui dentro! Eu li outros livros sobre o assunto, mas não fiquei muito impressionado. Estas idéias são práticas, baratas e inteligentes. Inclui receitas para coisas como massa para brincar, e instruções para fazer suas próprias alternativas acessíveis. Karen Miller havia passado mais de vinte anos no negócio quando isto foi escrito e isto realmente se mostra neste maravilhoso e atencioso livro. Este livro e sua seqüência "Mais coisas a fazer com Toddler e Twos" estão cheios de grandes idéias para brincar e ensinar crianças pequenas (18 mos-3yrs). A maioria das idéias são baratas e podem ser praticadas com itens ao redor da casa. Eu gostaria de poder dar a este livro seis estrelas ao invés de cinco! Eu tenho uma filha de 22 meses e queria encontrar novas e criativas maneiras de interagir com ela e ao mesmo tempo ensinar suas importantes habilidades. Descobri este livro enquanto navegava na Amazônia um dia e fiquei emocionado com as várias e numerosas idéias que ele oferece! O melhor de tudo é que você não precisa comprar materiais especiais para fazer a maioria destas atividades; elas requerem objetos simples que você provavelmente já tem em sua casa. Por exemplo, Miller fornece receitas para pinturas caseiras com os dedos, compartilha instruções sobre como fazer jogos que combinam com a forma e diz como criar um arquivo de imagens para expandir o entendimento das categorias de uma criança. Este livro é uma leitura obrigatória para os pais que querem estimular a mente de seus filhos!</w:t>
      </w:r>
    </w:p>
    <w:p>
      <w:r>
        <w:rPr>
          <w:b/>
          <w:color w:val="FF0000"/>
        </w:rPr>
        <w:t xml:space="preserve">id 221</w:t>
      </w:r>
    </w:p>
    <w:p>
      <w:r>
        <w:rPr>
          <w:b w:val="0"/>
        </w:rPr>
        <w:t xml:space="preserve">Visão geral A teoria social moderna oferece três modelos principais do Estado: um instrumentalista, um realista e um pluralista. Estes modelos podem ser representados respectivamente pelos nomes Karl Marx, Max Weber e Emile Durkheim. Desses três teóricos, talvez apenas Marx possa reivindicar ser um dos principais originadores do "seu" modelo de estado. Na sociologia política de Weber, a influência do realismo político que remonta pelo menos até Maquiavel e Hobbes é bastante transparente. Além disso, embora rejeitando qualquer forma de socialismo e o que ele considerava ser o reducionismo econômico da teoria marxista, Weber procurou, contudo, reter elementos de uma metodologia materialista desnudada de seu objetivo político original. Finalmente, a concepção de Weber do poder como expressão de vontade, e sua visão tanto da política quanto da sociedade como cada vez mais racionalizada (e "desencantada") e como locais de luta eterna devem muito a sua leitura de Nietzsche. Sua realização pode ser descrita como uma de sintetizar elementos de realismo, materialismo e niilismo, e de traduzi-los para a linguagem das ciências sociais modernas. Na sociologia política de Durkheim, a influência da teoria política francesa e alemã não é menos evidente. Sua visão do Estado como órgão deliberativo das sociedades políticas e como guardião de sua consciência coletiva ecoa a vontade geral de Rousseau, o pensamento socialista francês (em particular o de São Simão) e a abordagem positivista de Comte no estudo da sociedade. Além disso, sua ênfase no papel normativo das associações secundárias (como fonte de identidade e como contrapeso ao poder crescente do Estado) tem precedência não apenas em Montesquieu e Tocqueville, mas também naqueles teóricos políticos alemães que tentaram resgatar elementos do "Standestaat" (política de propriedades) para uma sociedade pluralista moderna. O objetivo de Durkheim era usar o método científico para mostrar como o indivíduo e o social, o valor da liberdade e a exigência de solidariedade, poderiam ser conciliados.</w:t>
      </w:r>
    </w:p>
    <w:p>
      <w:r>
        <w:rPr>
          <w:b/>
          <w:color w:val="FF0000"/>
        </w:rPr>
        <w:t xml:space="preserve">id 222</w:t>
      </w:r>
    </w:p>
    <w:p>
      <w:r>
        <w:rPr>
          <w:b w:val="0"/>
        </w:rPr>
        <w:t xml:space="preserve">X Fator 2012: Ella e George flertam um com o outro! Apesar de negarem ser um casal, os finalistas do X Factor Ella Henderson e George Shelley pareciam suspeitosamente próximos um do outro quando foram fotografados recentemente. Podemos não ser gurus de relacionamento, mas seus sorrisos radiantes sugerem que o casal não consegue se fartar um do outro. Bendito seja! No passado, Ella falou carinhosamente sobre o membro da União J e disse ao Daily Star: "Sim, eu admito que gostamos muito um do outro". Ela acrescentou: "Todo mundo continua me dizendo como somos bonitinhos juntos e temos tanto em comum". Nós realmente nos damos bem e ele é meu melhor amigo". Calculamos que é apenas uma questão de dias até que eles vão a público com seu romance florescente. Ella e George não foram os únicos concorrentes do X Factor que se deram bem... Só porque um menino e uma menina estão dando grandes sorrisos um para o outro não significa que eles tenham um relacionamento um com o outro. Ela diz claramente: "Nós realmente nos damos bem e ele é meu melhor amigo" Eu tenho um casal de amigas e sentimos exatamente o mesmo, temos coisas em comum, como um ao outro muito. No entanto, somos como as melhores amigas, mas não significa que vamos sair em relacionamentos. Olhando para as fotos, elas parecem boas amigas nada mais, apenas mais um artigo para conseguir um pouco mais de publicidade para o programa. Mesmo que se apaixonassem um pelo outro, neste ponto do concurso, seria uma jogada muito ruim. Ambos poderiam perder o foco e a concentração no canto do espetáculo. Sem desrespeito a George e Union, mas Ella irá mais longe. Por favor, ajude-nos a manter uma comunidade saudável e vibrante, relatando qualquer comportamento ilegal ou inapropriado. Se você acredita que uma mensagem viola o Código de Conduta, por favor, use este formulário para notificar os moderadores. Eles investigarão seu relatório e tomarão as medidas apropriadas. Se necessário, eles relatarão todas as atividades ilegais às autoridades competentes.</w:t>
      </w:r>
    </w:p>
    <w:p>
      <w:r>
        <w:rPr>
          <w:b/>
          <w:color w:val="FF0000"/>
        </w:rPr>
        <w:t xml:space="preserve">id 223</w:t>
      </w:r>
    </w:p>
    <w:p>
      <w:r>
        <w:rPr>
          <w:b w:val="0"/>
        </w:rPr>
        <w:t xml:space="preserve">Boletim de viagem independente: Todas as últimas notícias de viagens e grandes ofertas (todas as sextas-feiras) Boletim informativo da Indy Arts and Entertainment: Todas as últimas novidades do mundo das artes e do entretenimento (todas as segundas-feiras) Os concursos e as ofertas independentes por e-mail: Os melhores novos prêmios, ofertas e barganhas (todas as sextas-feiras) Ocasionalmente, gostaríamos de enviar-lhe e-mails detalhando ofertas específicas, de nós ou de parceiros cuidadosamente selecionados. Se você gostaria de recebê-las, marque as caixas apropriadas abaixo. Nunca passaremos seus detalhes para mais ninguém. Gostaria de receber ofertas e informações adicionais de The Independent Gostaria de receber ofertas e informações adicionais enviadas por The Independent em nome de parceiros cuidadosamente selecionados Termos e Condições * Li, entendi e concordo em estar vinculado aos termos e condições da Independent Digital News and Media Limited Corporations como a ATOS não tem sentimentos - por que eles deveriam ser capazes de processar por calúnia? As empresas não podem chorar. Em qualquer outro contexto, isto seria uma declaração do óbvio, mas na lei inglesa de calúnia, isto é questionável. Historicamente, nossas leis de calúnia têm sido sobre a proteção da reputação dos ricos e poderosos. Agora, grandes corporações as utilizam como parte de suas estratégias de mídia, pagando enormes somas para anunciar e enormes taxas legais para intimidar seus críticos. medida que as empresas assumem a direção dos serviços públicos, isto levanta sérias questões sobre a capacidade dos cidadãos de criticar os serviços pelos quais pagam. O fair play diz alguns. Mas as leis de difamação são sobre a proteção da integridade psicológica de indivíduos que se encontram difamados. As empresas não têm sentimentos - então por que deveriam ser autorizadas a processar? Esta não é uma questão acadêmica, como o Dr. Pete Wilmshurst descobriu. Durante quatro anos ele lutou com a agora falida corporação americana NMT Medical em um caso que quase lhe custou sua carreira e sua casa. Wilmshurst, um cardiologista sênior do NHS, fez comentários críticos em uma conferência científica sobre um produto NMT que foi projetado para fechar um buraco específico no coração. Ao longo dos quatro anos do caso, os pacientes continuaram a ter o produto implantado em seus corações. Em alguns casos, eles precisaram de uma cirurgia extensa para que fossem removidos. Se suas preocupações não tivessem sido silenciadas, os médicos poderiam não ter recomendado este tratamento. O patrocinador olímpico ATOS também usou nossas leis de calúnia para silenciar seus críticos. CarerWatch, um fórum fechado atraiu postos críticos sobre o trabalho da ATOS em seus testes financiados pelo estado para verificar se os reclamantes de deficiência estão aptos para o trabalho. Em agosto do ano passado, seus advogados enviaram uma ameaça legal ao myfreeforum.org, que hospeda o site. Myfreeforum.org, temendo uma ação de difamação dispendiosa, puxou a tomada. A fundadora da Carer Watch Frances Kelly me disse "muitos membros são muito frágeis e o desaparecimento repentino de um grupo de apoio tem causado muita angústia e medo". Alguns estão nos chamando a atenção em lágrimas". Em uma declaração, a empresa disse: "Embora apoiemos plenamente o direito das pessoas de expressar suas opiniões, é nosso dever proteger a reputação de nossos funcionários e da empresa contra alegações falsas e maliciosas". Em tais circunstâncias, procuraremos tomar todas as medidas necessárias para assegurar que essas alegações não apoiadas sejam tratadas de forma rápida e adequada". Após um protesto público, a CarerWatch está agora de volta on-line. As críticas vigorosas ao trabalho de uma corporação que realiza uma função pública paga pelos contribuintes devem ser protegidas, mas não o são. O princípio Derbyshire, que na lei inglesa proíbe o Estado por processar seus cidadãos, está sendo lentamente minado. Como disse Lord Keith no julgamento: "É da maior importância pública que um órgão governamental eleito democraticamente, ou mesmo qualquer órgão governamental, esteja aberto à crítica pública desinibida". No entanto, os conselhos locais ao lado das corporações como "órgãos não naturais" têm continuado a usar nossas leis de calúnia para processar seus críticos. O conselho do condado de Carmarthenshire está tão quebrado que está desligando 5.000 luzes de rua, mas tem dinheiro para processar uma crítica local, Jacqui Thompson, por difamação. Enquanto isso, como o conselho de South Tyneside faz cortes de 35m, incluindo o fechamento do principal centro local de atendimento à demência, admite ter usado mais de 75.000 dólares públicos para iniciar uma ação legal do líder do conselho, Iain Malcolm, e de outros conselheiros contra um blogueiro local. As corporações têm alternativas para a difamação. Com equipes de relações públicas e grandes orçamentos de publicidade, elas podem facilmente combater reivindicações falsas ou críticas injustas. A lei da falsidade maliciosa e os regulamentos recentes protegem as empresas de falsas</w:t>
      </w:r>
    </w:p>
    <w:p>
      <w:r>
        <w:rPr>
          <w:b/>
          <w:color w:val="FF0000"/>
        </w:rPr>
        <w:t xml:space="preserve">id 224</w:t>
      </w:r>
    </w:p>
    <w:p>
      <w:r>
        <w:rPr>
          <w:b w:val="0"/>
        </w:rPr>
        <w:t xml:space="preserve">planejamos esta espetacular seção 3-D para a final. Pensamos que originalmente havia apenas uma pessoa que poderia realizar isto, quanto mais entender isto, e que é, é claro, a Ray Zone. Tínhamos nos aproximado de Ray. Ele estava muito ansioso e interessado no projeto. E depois houve uma espécie de silêncio desconcertante sobre como a seção 3-D estava se saindo bem. Porque Kevin tinha feito isso antes, as partes finais da coisa, porque ele tinha imaginado que levaria um certo tempo para fazer o processo em 3-D. Mais tarde descobrimos que aparentemente havia sido tomada a decisão de que o trabalho em 3-D deveria ser tirado de Ray e transferido para casa. Agora, não tínhamos sido informados sobre isso, mas o que realmente aconteceu foi que, uma vez que o conseguiram internamente, eles olharam para ele e pensaram: "Nós não entendemos nada disso! É um processo em 3-D muito complicado demais para que possamos até mesmo entender! Então, depois de alguns meses de trabalho, eles decidiram que havia apenas uma pessoa para o trabalho, que era o Ray Zone. Então eles deram a ele o trabalho para processar, e ele fez um trabalho de despedaçar. Disseram-nos que Ray gostou, foi uma das coisas mais desafiadoras que ele já tinha feito, e o resultado final é espetacular. Um homem com sessenta anos de idade podia fazer o que um editor inteiro não podia.</w:t>
      </w:r>
    </w:p>
    <w:p>
      <w:r>
        <w:rPr>
          <w:b/>
          <w:color w:val="FF0000"/>
        </w:rPr>
        <w:t xml:space="preserve">id 225</w:t>
      </w:r>
    </w:p>
    <w:p>
      <w:r>
        <w:rPr>
          <w:b w:val="0"/>
        </w:rPr>
        <w:t xml:space="preserve">RESULTS.com - Blog de Execução de Negócios Você tem uma estrutura de execução de estratégia? Quase 90% das empresas de uma amostra global de 1.854 grandes empresas não conseguiram atingir um crescimento rentável, mesmo tendo afirmado ter criado planos estratégicos que especificavam metas claras de crescimento - de acordo com um artigo publicado pela Harvard Business School. Todas estas empresas estabeleceram metas, mas não alcançaram os resultados que estavam procurando. A razão para este fracasso em crescer?  É chamado de Business Execution. Os autores identificaram a causa raiz do problema como sendo: A maioria das empresas não tem uma estrutura de execução de negócios. 60% das empresas não relacionam suas prioridades estratégicas atuais com seus orçamentos e previsões financeiras. (Se seus orçamentos não estão alinhados à estratégia, então você não terá o financiamento necessário para implementar com sucesso projetos alinhados à sua estratégia) 2 dos 3 departamentos de RH e TI desenvolvem planos que não estão vinculados à estratégia geral da empresa. (Uh oh!) 70% dos gerentes médios e mais de 90% dos funcionários da linha de frente têm remuneração que não está vinculada à estratégia.  (O que você incentiva as pessoas, impulsiona seus comportamentos.  Se seus incentivos não estão alinhados com sua estratégia, então não espere que seu pessoal se preocupe com isso) Mais devastador ainda, 95% dos funcionários não compreendem a estratégia de sua empresa. (Como seu pessoal deve executar um plano estratégico se não o compreende?) A solução?  Uma estrutura de execução de negócios. Em nossa experiência, muitas empresas afirmam ter uma estratégia - mas muitas vezes tudo o que fizeram foi um exercício sem sentido no estabelecimento de metas financeiras. O crescimento não é uma estratégia.  Eficiência não é uma estratégia. Ser melhor do que seus concorrentes não é uma estratégia.  (Na verdade, a maioria das empresas não sabe como criar uma estratégia vencedora). Muitas empresas também não têm uma maneira consistente de capturar sua estratégia, além de criar um grande documento com muitas planilhas, que fica em um fichário que ninguém nunca lê. Em vez disso, o que as empresas precisam fazer é encontrar uma maneira clara e simples de comunicar sua estratégia. Recomendamos que você capture sua estratégia em um Plano Estratégico de 1 Página que todos na empresa possam ver e entender facilmente Aprenda como os líderes empresariais mais eficazes do mundo definem e executam sua estratégia. Este webinar de 45 minutos contém as melhores práticas de Business Execution que a RESULTS.com ensina ao Programa de Mestres Empresariais do MIT em Boston. Os empresários gastam milhares de dólares para participar deste curso. Estamos disponibilizando esta informação para você gratuitamente aqui mesmo!</w:t>
      </w:r>
    </w:p>
    <w:p>
      <w:r>
        <w:rPr>
          <w:b/>
          <w:color w:val="FF0000"/>
        </w:rPr>
        <w:t xml:space="preserve">id 226</w:t>
      </w:r>
    </w:p>
    <w:p>
      <w:r>
        <w:rPr>
          <w:b w:val="0"/>
        </w:rPr>
        <w:t xml:space="preserve">O Oriente Médio se agitou Quando o George Bush e seus pequenos ajudantes invadiram o Iraque em 2003 (descrito em Dan 11:10), eles não estavam apenas atacando uma nação do Oriente Médio de terceira categoria, mas estavam assumindo as enormes forças espirituais do Rei do Sul (ele é uma entidade espiritual). O Rei do Sul não apenas rolou, mas atacou com força. O povo dos Estados Unidos estava surpreso com a ferocidade dessas forças espirituais e não possuía a força espiritual para resistir. Daniel descreve as conseqüências da invasão dos Estados Unidos no Iraque. O rei do Sul ficará enfurecido e sairá em luta com o rei do Norte (Dan 11:11). A invasão do Iraque fez com que o rei do Sul agitasse a resistência contra as forças dos Estados Unidos. Esta parte da profecia foi cumprida pela insurgência que irrompeu no Iraque após o colapso do governo Ba'athist. Conquistar o Iraque foi relativamente fácil, mas manter o controle provou ser extremamente difícil. A concentração das forças americanas no Iraque as tornou vulneráveis a ataques terroristas, levando a perdas em larga escala. Uma variedade de grupos islâmicos surgiu para lutar contra os Estados Unidos no Iraque, em cumprimento desta profecia. Os xiitas iraquianos foram os primeiros a serem agitados. Em abril de 2004, uma milícia controlada pelo clérigo xiita Moqtada al-Sadr assumiu o controle da cidade sagrada xiita de Najaf e se fortificou no centro da cidade, perto do Santuário Iman Ali. Isto levou a uma insurgência generalizada no sul do Iraque. Os muçulmanos sunitas foram agitados quando os Estados Unidos forçaram Al Fallujah e mataram vários manifestantes desarmados. Um ano depois, as forças sunitas conseguiram reivindicar a cidade, antes de serem expulsas por um cerco e duas reinvasões das forças norte-americanas. Estes eventos provocaram a oposição em todas as regiões sunitas do Iraque e a insurgência. O Iraque foi bem e verdadeiramente agitado pela invasão. Ainda está sendo destruído pela violência, apesar das eleições democráticas. Manifestações massivas agitaram Daniel explica que a insurgência contra os Estados Unidos no Iraque seria seguida por uma agitação ainda maior do Oriente Médio. Daniel 11:12 é bastante difícil de interpretar. Segue-se uma tradução mais literal: O Rei do Sul agitará uma grande multidão e uma grande multidão será entregue em suas mãos. À medida que essa multidão for levantada, seu coração será elevado, mas dezenas de milhares de pessoas cairão e ele não prosperará. A palavra hebraica traduzida "multidão" significa "bramido, multidão ou tumulto". Ela fala de uma multidão tumultuada e barulhenta. As palavras em hebraico são dobradas para ênfase. A palavra "multidão" é usada duas vezes para enfatizar o tamanho das multidões. Daniel viu uma multidão imensa ou tumulto. A frase "dado em sua mão" poderia se referir a uma derrota em batalha, mas mais provavelmente significa "colocado sob seu comando". Esta multidão imensa e barulhenta será controlada pelo Rei do Sul (devemos lembrar que o Rei do Sul é uma força espiritual e não um governante humano). Uma tradução alternativa sugere que ele "fará com que uma grande multidão se levante". A referência a seu "coração sendo elevado" poderia se referir ao orgulho ou à arrogância. Neste contexto, significa coragem. Quando estas enormes multidões se reunirem, pessoas que têm sido passivas por décadas serão agitadas para uma nova coragem. Uma resistência corajosa contra as forças de segurança aumentará seu orgulho. Os primeiros meses de 2011 foram marcados por uma agitação gigantesca em todo o Oriente Médio e Norte da África. Começou na Tunísia, onde o governo foi forçado a renunciar. De lá, a agitação se espalhou pelo Egito, onde enormes multidões de jovens protestaram no Cairo por duas semanas, forçando o presidente Murabak a se demitir do cargo que ocupava há trinta anos. Desde então, grandes manifestações ocorreram nas cidades da Argélia, Iêmen, Jordânia, Líbia e Bahrein. Uma multidão tumultuada tem sido "provocada" e protesta contra seus governantes. O Bahrein é interessante porque a maioria da população é xiita, mas é governada por um rei sunita. Este pequeno país no Golfo Pérsico é agora o lar da sexta frota americana, mas já foi uma vez uma província do Irã. Os iranianos gostariam de ter sua província de volta. Se um governo democrático fosse eleito, um governo majoritário xiita poderia ser mais solidário com o Irã do que com os interesses econômicos e políticos americanos. Os Estados Unidos poderiam ser tentados a apoiar uma monarquia minoritária a fim de manter o controle de uma</w:t>
      </w:r>
    </w:p>
    <w:p>
      <w:r>
        <w:rPr>
          <w:b/>
          <w:color w:val="FF0000"/>
        </w:rPr>
        <w:t xml:space="preserve">id 227</w:t>
      </w:r>
    </w:p>
    <w:p>
      <w:r>
        <w:rPr>
          <w:b w:val="0"/>
        </w:rPr>
        <w:t xml:space="preserve">Christopher Palmberg , (Pesquisador do Instituto de Pesquisa da Economia Finlandesa. Seu trabalho recente se concentra na evolução e nos desafios futuros da indústria das TIC, e na posição da Finlândia na nova divisão global de P&amp;D, e nanotecnologia. Ele é PhD no Royal Institute of Technology, Departamento de Organização e Gestão Industrial na Suécia), Olli Martikainen , (Professor na Universidade de Oulu, Pesquisador Associado no Instituto de Pesquisa da Economia Finlandesa, Doutor na Universidade de Tecnologia de Helsinki e na Universidade de Tecnologia Lappeenranta. Ele também é membro da Academia Finlandesa de Tecnologia, do Conselho da TietoEnator Oy e da Siemens Finlandesa. Ele tem um PhD na Universidade de Helsinki e um MSc na Universidade de Tecnologia de Helsinki). Objetivo -- Enquanto a indústria de TIC como um todo está passando por uma fase potencialmente disruptiva de desenvolvimento devido à convergência entre tecnologias de informação e telecomunicações e à rápida difusão de aplicações relacionadas à Internet. Neste contexto, o objetivo do documento é analisar os padrões recentes de diversificação interna/indígena e externa de proeminentes empresas finlandesas de telecomunicações usando dados sobre patentes e alianças estratégicas de P&amp;D. Projeto/método/abordagem - A metodologia compreende análises estatísticas de padrões de patenteamento de empresas finlandesas de telecomunicações para capturar a natureza interna/indígena da diversificação, em comparação com padrões de diversificação externa baseados em um novo banco de dados de alianças de empresas finlandesas. Conclusões -- Os resultados indicam que a indústria finlandesa de telecomunicações diversificou sua base tecnológica nos últimos anos. A indústria parece internamente/indigenamente fraca nas "novas" tecnologias de telecomunicações relacionadas à Internet e aplicações relacionadas. Entretanto, as empresas de telecomunicações também se engajaram extensivamente em alianças complementares de P&amp;D nestes campos. Limitações/implicações da pesquisa -- O documento traz implicações importantes tanto para os formuladores de políticas quanto para os gerentes relacionados com a sustentabilidade do sucesso anterior das telecomunicações finlandesas. Limitação relacionada ao uso de dados de patentes finlandesas que poderiam capturar suficientemente as tecnologias de software, e não visa/canão capturar as diversificadas competências tecnológicas da Nokia em nível global. Originalidade/valor -- A originalidade do documento reside na combinação de dados de patentes e alianças de P&amp;D, bem como no desenvolvimento de uma tabela de concordância para ligar classes de tecnologia a desenvolvimentos mais amplos na indústria, para uma análise nova e sistemática da capacidade de resposta da indústria finlandesa de telecomunicações à convergência das TIC.</w:t>
      </w:r>
    </w:p>
    <w:p>
      <w:r>
        <w:rPr>
          <w:b/>
          <w:color w:val="FF0000"/>
        </w:rPr>
        <w:t xml:space="preserve">id 228</w:t>
      </w:r>
    </w:p>
    <w:p>
      <w:r>
        <w:rPr>
          <w:b w:val="0"/>
        </w:rPr>
        <w:t xml:space="preserve">Descrição do produto Descrição do produto 1952 no oeste de Londres. Uma época de cafés e jukeboxes, Teddy boys e brigas de gangues. Com a aproximação do Natal, Beth Brixham, de dezesseis anos, tem muito o que esperar. Chega de escola, seu primeiro emprego, seu primeiro namorado. Em vez disso, seu mundo é jogado na escuridão e no caos quando o Grande Smog desce sobre Londres, deixando em seu rastro um rastro de morte e perturbação e mudando a vida de Beth para sempre. Quando a tragédia familiar acontece durante a coroação da rainha Isabel II, Beth se vê evitada por seu pai. Diante do despejo, ela deve lutar contra os preconceitos, leis e fanatismo social após a Segunda Guerra Mundial, em um esforço para evitar que sua irmãzinha fosse cuidada, mas ela não tinha apostado no preço que tem que pagar quando lhe é oferecida uma solução radical. Every Step of the Way foi selecionado para o Prêmio Harry Bowling 2004 de um romance londrino. Kit Domino transmite o cenário de Londres do início dos anos 50 com tal intensidade, eu estava quase tossindo junto com os personagens, pois eles suportaram os efeitos do Grande Smog. Há reviravoltas no enredo que eu não via chegar e os personagens são maravilhosamente desenhados. No mundo de hoje, onde as mulheres deram passos tão grandes rumo à independência e à igualdade, é bom ser lembrado das lutas que nossas irmãs enfrentaram uma vez. Meu coração se apertava por Beth, que lutou tanto para conquistar sua independência, mesmo quando ela lutou contra as duras realidades e expectativas sociais que as mulheres enfrentaram na Grã-Bretanha nos anos 50. Eu realmente adorei esta história e estou ansiosa para ler mais desta autora. Cada Passo do Caminho é uma história incrível, ela a transporta de volta aos anos 50 com facilidade e um realismo que às vezes é bastante duro. Desde o denso nevoeiro, até a forma como as jovens mulheres tiveram que lutar para manter sua própria identidade; é um pedaço de história social na narrativa. Seu coração vai para Beth enquanto ela luta para manter as coisas unidas, vítima de um conjunto de circunstâncias que são quase impossíveis de imaginar. Às vezes gráfico, às vezes fazendo você se sentir irritado ao acompanhá-la, você se vê disposto a travar essas batalhas. É fácil ver porque esta história foi pré-selecionada para o prêmio Harry Bowling! Você vira a última página pensando "e o que veio depois..." - estou esperando a seqüência - tem que haver uma! Um prazer de ler, deixa uma impressão duradoura... Uma saga ricamente evocativa que retrata um período do século XX que poucos escritores tentaram. Os críticos delinearam a história para que eu não me preocupe. Tudo o que posso dizer é que este é um autor a ser observado para o futuro.</w:t>
      </w:r>
    </w:p>
    <w:p>
      <w:r>
        <w:rPr>
          <w:b/>
          <w:color w:val="FF0000"/>
        </w:rPr>
        <w:t xml:space="preserve">id 229</w:t>
      </w:r>
    </w:p>
    <w:p>
      <w:r>
        <w:rPr>
          <w:b w:val="0"/>
        </w:rPr>
        <w:t xml:space="preserve">u significa aquela coisa de ácido úmido? que provavelmente é feito com modulação de freqüência ou amplitude. em thores um fm synth u pode usar ou u pode usar o fader ao lado do osc one para modular osc one com a onda do osc 2 (passo mais alto significa modulação mais intensa). eles também modulam um filtro lopass nesse synth com uma ressonância relativamente alta O segundo dryer talk synth é provavelmente modulado e executado através de um filtro de formato. u tem um filtro de formato de fala agradável também no thor</w:t>
      </w:r>
    </w:p>
    <w:p>
      <w:r>
        <w:rPr>
          <w:b/>
          <w:color w:val="FF0000"/>
        </w:rPr>
        <w:t xml:space="preserve">id 230</w:t>
      </w:r>
    </w:p>
    <w:p>
      <w:r>
        <w:rPr>
          <w:b w:val="0"/>
        </w:rPr>
        <w:t xml:space="preserve">Hogwarts Express, estrela dos filmes Harry Potter, convida os passageiros a fazer um tour pelos Cotswolds Se você pensava que a maior estrela dos filmes Harry Potter era o ator Daniel Radcliffe, então pense novamente. O verdadeiro peso pesado dos filmes blockbuster baseados nos livros de vendas recordes de J K Rowling é na verdade o motor no.5972, a locomotiva a vapor castanha e dourada - conhecida na tela como Castelo de Hogwarts - que transporta o Hogwarts Express, e Harry e seus jovens amigos feiticeiros, da plataforma 9 _ na estação Kings Cross de Londres. Por alguns dias este mês, meros 'muggles' poderão embarcar na locomotiva mística quando ela fizer uma aparição convidada esculpindo o cenário verde dos Cotswolds na Estrada de Ferro a Vapor de Gloucestershire Warwickshire, como parte do Festival de Vapor de Cotswold do 25º Aniversário. A última parcela: Olton Hall no.5972 estrelará em 'Harry Potter and the Deathly Hallows', cenas das quais foram recentemente filmadas em South Pembrokeshire, West Wales O festival acontece de 23 a 26 de maio, embora o no.5972 'Olton Hall' - para dar à locomotiva seu verdadeiro nome - também transportará passageiros nos fins de semana até o final de maio. O motor, que estrelou em todos os filmes de Harry Potter, será então transportado por estrada até o conjunto dos mais recentes, e quase certamente a última parte dos filmes: Harry Potter e os Salões da Morte . No. 5972 Olton Hall teve seu primeiro pincel com Hollywood em 2001 quando a Warner Brothers escolheu o motor para estrelar no primeiro filme de Harry Potter, mas a locomotiva nem sempre desfrutou de uma vida tão encantadora. Construída em Swindon em 1937, o trem foi retirado de serviço em 1963 e sucateado. Foi resgatado de Barry scrapyard no sul do País de Gales em 1981 e teve uma remodelação de que Hollywood se orgulharia em 1997. Nada mais é do que um acaso que não tenha sido quebrado e transformado em lâminas de barbear', diz-me Ian Crowder, assessor de imprensa da GWR (e um aspirante a maquinista de trem). Olton Hall é um bom exemplo do que pode ser feito com uma carga de ferro-velho. Mais de 200 locomotivas acabaram naquele pátio de sucata, apenas cadáveres de locomotivas'. Muitos dos componentes para o trem foram fabricados de raiz, embora as rodas, armações e partes da caldeira sejam provavelmente originais. É a primeira vez que não. 5972 terá corrido em uma ferrovia histórica e os passageiros desfrutarão de um bufê de 20 milhas de extensão através da gloriosa zona rural de Cotswold. O bombeiro voluntário Ben Evason entrega seu chapéu ao Hogwarts Express na estação de Toddington, em Cotswolds... "Ter esta locomotiva aqui está ampliando o apelo da ferrovia", diz o assessor de imprensa da GWR, Ian Crowder. 'Ela é estrela em todos os filmes e, embora eu acredite que as pessoas virão só para vê-la, espero que elas desfrutem tanto da experiência que voltarão'. Então, como conseguir que uma locomotiva a vapor da lista A apareça em uma ferrovia de herança gerida por voluntários? Simplesmente perguntamos ao proprietário se poderíamos pedi-la emprestada" explica Crowder. 'Pagamos uma taxa de 'vaporização' ao proprietário, que pode estar entre 200 e 1000 por dia'. A linha ferroviária de Gloucestershire Warwickshire fechou em 1976, mas o local se tornou um projeto voluntário em 1981 e a tarefa de retransmissão da linha utilizando principalmente material recuperado começou. Em 1984, o primeiro trem funcionou na linha que transporta passageiros de Toddington para Cheltenham via Winchcombe até seis vezes ao dia. Atualmente estão sendo colocados trilhos para estender a linha até a Broadway, garantindo que as cidades mais pitorescas de Cotswolds estejam conectadas. Há aproximadamente 400 voluntários que vêm de todo o país para trabalhar na GWR e todo o pessoal é treinado no trabalho" explica David Locke, um diretor da GWR. "Estamos abertos a maioria dos fins de semana durante o ano e durante o meio da semana nas férias escolares e na alta temporada". Se você estiver preso às idéias do feriado bancário, então pegue o Hogwarts Express enquanto pode. Com o passar dos dias, promete ser simplesmente um feiticeiro.</w:t>
      </w:r>
    </w:p>
    <w:p>
      <w:r>
        <w:rPr>
          <w:b/>
          <w:color w:val="FF0000"/>
        </w:rPr>
        <w:t xml:space="preserve">id 231</w:t>
      </w:r>
    </w:p>
    <w:p>
      <w:r>
        <w:rPr>
          <w:b w:val="0"/>
        </w:rPr>
        <w:t xml:space="preserve">As fotos que falam com você precisam de ajuda? Por favor, dê uma olhada em nossa seção FAQ abaixo para tentar encontrar a resposta à sua pergunta. Se você não encontrar sua resposta, envie um e-mail para support@fotobabble.com . Entraremos em contato com você o mais rápido possível. R: Seu computador deve estar preparado para usar o Fotobabble out of the box. Você precisará de alto-falantes para poder ouvir Fotobabble, e um microfone para poder gravar sua voz em Fotobabble. Se você estiver tendo problemas, você também pode precisar da última versão do Adobe Flash. Você pode instalar o Flash de forma rápida, fácil e segura a partir daqui : http://get.adobe.com/flashplayer/ P: Não consigo ouvir som em nenhuma Fotobabble quando os vejo? R: Certifique-se de que o volume esteja ligado e ligado em seu computador. Se você não estiver tendo problemas para ouvir áudio em outros sites, você pode precisar instalar a última versão do Adobe Flash. Veja acima. P. Como eu faço um Fotobabble? R. No site, basta carregar uma foto e depois clicar no botão gravar para gravar sua voz. P. Para que posso usar a Fotobabble? R. Qualquer coisa que você possa pensar. Aqui estão apenas alguns exemplos: Cartões postais falados de suas viagens Revise produtos, canções, filmes, programas de TV, qualquer coisa! Jornalismo cidadão: Relato de algo digno de notícia Melhore um anúncio na Craigslist ou eBay Melhore sua página de fãs no Facebook Forneça comentários sobre uma foto encontrada na web Promova sua marca, produtos ou serviços Crie concursos Mensagens instantâneas de foto/voz entre iPhones Narre a história por trás de uma foto especial Fotos falantes Status no Facebook que tocam diretamente nas atualizações do Facebook Twitter Adicione um elemento visual à sua poesia ou música P. O Fotobabble suporta Mac e PC? R. O Fotobababble é completamente baseado em web-browser, não requer download de software e é executado em PCs e Macs. P. Por que usar o Fotobabble em vez do YouTube? R. Embora o YouTube seja uma excelente plataforma para compartilhar vídeos, criar e compartilhar Fotobabble é muito mais fácil e muito mais rápido de se fazer. Você pode usar as fotos que já possui. Uma imagem estática combinada com áudio pode ser poderosa, divertida, memorável e viral. Criando e compartilhando Fotobabbles Q. Como não consigo gravar? R. Se você estiver tendo problemas para gravar, por favor, certifique-se de atualizar sua versão do Adobe Flash. http://get.adobe.com/flashplayer/. Após atualizar o Flash, talvez você precise reiniciar seu navegador. Na página de gravação, certifique-se de clicar em Permitir quando as configurações do Flash aparecerem. Se você não obtiver a caixa Configurações de Flash na tela de gravação, clique com o botão direito do mouse (ctrl-clique em Mac) na foto, selecione Configurações e certifique-se de que Allow esteja marcada. Clique na aba microfone para verificar suas configurações de microfone. P. Posso carregar as fotos que encontro na web? R. Você pode salvar fotos da web em seu computador clicando com o botão direito do mouse e clicando em "Salvar como". Então você pode selecionar a foto daquele local ao criar sua Fotobabble. Tenha em mente que as fotos na web estão sujeitas a diferentes licenças para reutilização. P: Posso fazer minha gravação mais alta? R: A coisa mais simples é tentar se aproximar de seu microfone. Outra opção é clicar com o botão direito do mouse (ou controle para Mac) no Fotobabble antes de gravar, selecione Settings, depois clique na aba microfone e você será capaz de aumentar o volume de seu microfone. P. O que é a caixa de mensagens que aparece que diz "Permitir", "Negar"? R. A Fotobabble usa Adobe Flash para realizar a gravação de sua voz a partir de seu microfone. Flash tem um recurso de segurança construído que pede sua permissão antes de acessar seu microfone. Para gravar sua voz, clique em "Allow" (Permitir). P. Posso impedir que a caixa "Allow", "Deny" apareça sempre quando eu quiser gravar? R. Você pode impedir que esta caixa de mensagens venha sempre à tona, clicando com o botão direito do mouse (ou ctrl-clique no Mac), selecionando "Settings". Na tela que diz "Allow www.fotobabble.com to access you camera and microphone" marque "Allow" e "Remember". Depois clique em Close Q. Posso regravar meu áudio? R. Sim, quantas vezes você quiser. P. Onde está o microfone do meu computador? R. A maioria dos computadores tem um microfone embutido. A Fotobabble lançará automaticamente seu microfone interno. Se seu computador não tiver um microfone interno, você pode conectar um micro</w:t>
      </w:r>
    </w:p>
    <w:p>
      <w:r>
        <w:rPr>
          <w:b/>
          <w:color w:val="FF0000"/>
        </w:rPr>
        <w:t xml:space="preserve">id 232</w:t>
      </w:r>
    </w:p>
    <w:p>
      <w:r>
        <w:rPr>
          <w:b w:val="0"/>
        </w:rPr>
        <w:t xml:space="preserve">Como acabar com um amigo Acabar com uma amizade Acabar com uma amizade é uma coisa difícil de se fazer e muitos se perguntam como realizá-la sem ferir os sentimentos de seus amigos (ou causar muito drama). Você deveria simplesmente parar de ligar para seu amigo? Afastar-se lentamente deles? Afinal de contas, você pode querer abandonar seu relacionamento, mas provavelmente não quer ser intencionalmente cruel com alguém que uma vez você chamou de amigo. Aqui estão algumas dicas sobre como terminar com seu amigo da maneira correta. Certifique-se de que seu amigo compreenda por que você está terminando o relacionamento antes de pôr um fim à sua amizade, certifique-se de conversar sobre os problemas. Isto pode parecer um descuido, mas você ficaria surpreso com o número de pessoas que simplesmente terminam em vez de confrontar seu amigo. Dizer a alguém que você está descontente com ele nunca é fácil, mas você realmente quer perder um amigo quando, em vez disso, poderia encontrar uma solução? Mais do que isso, às vezes as amizades se tornam realmente mais fortes após uma discussão franca. Abordar os problemas Se você conversou com seu amigo no passado sobre como se sentiu, esta será uma discussão fácil. Consulte a(s) hora(s) em que você levantou a questão, e qualquer resolução que vocês dois possam ter concordado. (Por exemplo, "Você se lembra do ano passado quando lhe pedi para não fazer comentários nas minhas costas para Sally? Você disse que tentaria parar, mas acabei de ouvir mais dois hoje"). Quando você levantar a questão, dê a seu amigo uma chance de explicar. Pode haver um mal-entendido que você não percebeu que existia. Se, entretanto, você ainda não abordou as questões com seu amigo, você tem uma decisão a tomar. Você realmente quer acabar com sua amizade, então? Ou você está apenas com raiva? Tire algum tempo para esfriar a cabeça para que você possa abordar seu amigo de uma maneira assertiva que não o acuse. Acabando com uma amizade através do e-mail O ideal é que você nunca tenha nenhum tipo de ruptura através do e-mail, mas a realidade é que muitas pessoas o fazem. Às vezes é simplesmente impossível falar sobre as coisas com um amigo. Quando seu amigo não ouve, você pode enviar um e-mail para terminar a relação. Algumas coisas para ter em mente, no entanto: Encurte o e-mail e vá direto ao assunto. Não derrame seu coração porque seu amigo vai se sentir bombardeado. Não inicie uma briga por e-mail. O envio de e-mails desagradáveis para frente e para trás só vai deixar vocês dois se sentindo horríveis com relação a sua amizade. Enfatize a razão pela qual você sente que precisa acabar com a amizade, o que você apreciou em seu amigo, e que você deseja o melhor para eles. Concentre-se em eventos específicos e como eles o fizeram sentir, em vez de assumir o porquê de seu amigo ter feito as coisas que eles fizeram. Rompendo pessoalmente Dependendo da duração e da proximidade de sua amizade, você pode querer terminar pessoalmente. Isto é especialmente importante se seu amigo já foi querido por você no passado. Pense assim, dar energia positiva ao fim de sua amizade o ajudará a encontrar uma nova, muito mais fácil e sem bagagem como a raiva e o ressentimento. Se você terminar as coisas de forma positiva, estará mais apto a encerrar a perda de sua amizade. Para iniciar a separação, sentem-se em uma hora conveniente para ambos e conversem sobre as questões do passado que os levaram à situação atual. Mesmo que você esteja terminando seu relacionamento, mantenha sua discussão saudável. Não vale a pena nomear uma chamada ou ser desagradável. Deixe seu amigo saber que acabou Certifique-se de deixar claras para seu amigo suas intenções de rompimento, ou eles podem ir embora com a impressão de que você ainda é amigo. Depois de falar sobre as questões que fizeram com que sua amizade se desfizesse, deixe-os saber que este é o fim. Diga algo como: "Com base nas coisas de que falamos, eu não posso mais continuar com nossa amizade. Fico triste em me despedir de vocês, mas sinto que nossa amizade mudou muito e não estamos mais próximos". "Lembrar-me-ei dos grandes momentos que tivemos, e desejo-lhe o melhor". Sempre me preocuparei com você como amigo, mas não podemos mais sair juntos". Permita que seu amigo processe a separação Seu amigo pode estar em negação de que seu relacionamento está terminando, portanto, dê a ele algum tempo para processar tudo. Eles podem ter dúvidas ou querer esclarecimentos sobre o que fizeram de errado, portanto, tenha certeza de ser paciente e compreensivo. Terminar uma amizade de maneira calma não é tarefa pequena! Mas a longo prazo você ficará mais feliz por ter feito dessa maneira.</w:t>
      </w:r>
    </w:p>
    <w:p>
      <w:r>
        <w:rPr>
          <w:b/>
          <w:color w:val="FF0000"/>
        </w:rPr>
        <w:t xml:space="preserve">id 233</w:t>
      </w:r>
    </w:p>
    <w:p>
      <w:r>
        <w:rPr>
          <w:b w:val="0"/>
        </w:rPr>
        <w:t xml:space="preserve">As clínicas de transplante capilar vêm experimentando um tremendo aumento de popularidade e do número de pacientes nos últimos anos, o que se deve principalmente a melhorias nas técnicas de cirurgia capilar que utilizam. Os transplantes capilares de hoje podem lhe dar um aspecto completamente natural, particularmente graças ao advento da tecnologia de extração de unidades foliculares. Mas todas as técnicas de transplante capilar enfrentam uma restrição - um suprimento limitado de cabelos doados. O número máximo de enxertos que podem ser transplantados é, dependendo da densidade de cabelo do indivíduo na área doadora, entre 10.000 e 12.000, o que totaliza cerca de 20.000 - 24.000 fios de cabelo. Uma cabeça cheia de cabelos é de cerca de 100.000 cabelos. Mas existe a possibilidade de que esta fraqueza possa ser finalmente superada num futuro não muito distante. A solução mais fácil para este problema seria um comprimido ou uma solução tópica, mas, apesar dos avanços significativos no desenvolvimento de novos medicamentos e promissoras pesquisas genéticas sobre telômeros, não se espera que a cura oral ou tópica definitiva para a calvície surja dentro dos próximos dez anos. No entanto, existem algumas tecnologias promissoras que podem se tornar comercialmente disponíveis dentro de cerca de seis a sete anos. A multiplicação do cabelo é uma delas. É freqüentemente referida como clonagem capilar ou neogênese folicular. Consiste no cultivo e multiplicação de células que vêm de folículos pilosos que foram extraídas da área doadora na parte de trás da cabeça e injetando essas células de papila dérmica cultivadas no couro cabeludo, onde se espera que induzam novo crescimento capilar. A segunda linha promissora de desenvolvimento envolve a geração de novos folículos capilares em feridas de pele livre de pêlos. Ambos os métodos podem ser bons para gerar novos folículos capilares em áreas calvas, mas podem não ser tão bons quando se trata de controlar a espessura e a sombra de cabelos recém-crescidos e a direção de seu crescimento. Portanto, semeando implantes foliculares na área frontal do couro cabeludo, provavelmente continuará sendo necessário. Além disso, ambas estas novas técnicas deverão ser realizadas em clínicas de transplante de cabelo. Embora alguns cirurgiões de transplante capilar possam parecer céticos quando se trata de comentar os recentes avanços nestas novas técnicas, eles podem, no futuro, tornar-se seus maiores fornecedores, à medida que a popularidade da cirurgia capilar ganha um novo impulso devido ao fornecimento ilimitado de cabelos doados. O benefício para o consumidor, além da oferta ilimitada de cabelos doados, deve ser que a qualidade deve corresponder ao melhor que a tecnologia de cirurgia capilar tem a oferecer hoje, mas a um preço mais baixo.</w:t>
      </w:r>
    </w:p>
    <w:p>
      <w:r>
        <w:rPr>
          <w:b/>
          <w:color w:val="FF0000"/>
        </w:rPr>
        <w:t xml:space="preserve">id 234</w:t>
      </w:r>
    </w:p>
    <w:p>
      <w:r>
        <w:rPr>
          <w:b w:val="0"/>
        </w:rPr>
        <w:t xml:space="preserve">Neste artigo, veremos o início e a introdução de uma boa apresentação em inglês. Além disso, vamos nos concentrar em conectar palavras e maneiras de manter sua apresentação em movimento. Finalmente, concentrar-nos-emos em levar sua apresentação a uma conclusão confiante e profissional. Como começar uma boa apresentação em inglês Sorria, olhe nos olhos do maior número possível de sua audiência e fale devagar - "Olá a todos, bom dia e bem-vindos. Obrigado por terem vindo". Sua apresentação está começando bem. Começar devagar, entrar em contato com os olhos e ser capaz de dizer suas primeiras frases sem olhar para as notas, ajudará a relaxá-lo e fará com que sua audiência se sinta confortável. Vamos continuar. Uma boa apresentação é bem estruturada e devidamente praticada. Você pode ter anotações para olhar ocasionalmente, mas se você quiser dar uma impressão profissional, então o melhor conselho que posso lhe dar é não lê-las palavra por palavra. Olhe para elas de vez em quando, mas dê sua introdução sem lê-la a partir de uma página. Uma boa estrutura é simples - na introdução, apresente-se a si mesmo e seu tópico. Depois de ter recebido seu público, apresente-se - e pense em como seria peculiar se você tivesse que olhar para suas notas e ler seu nome. A escolha de palavras para se apresentar é mais ampla do que você imagina. Se você não conhece ninguém no público, então você pode dizer: "Meu nome é Winnie Chan e sou a gerente de marketing dos Parceiros Internacionais". Se você conhece algum do público, pode mudar isso para: "Como alguns de vocês sabem, eu sou Winnie Chan ...". E, se você conhece a maioria do público, então você pode dizer: "Como a maioria de vocês já sabe que eu sou Winnie Chan". Como introduzir seu tópico de apresentação Uma boa introdução é clara e estruturada. Assim, uma vez que você tenha dito ao público quem você é, você precisa dizer a eles sobre o que vai falar. Para este fim, digamos que seu tópico é o aumento da popularidade das compras on-line. Se sua apresentação não for muito formal, então você poderia dizer: "O tópico de minha palestra de hoje é compras on-line e eu vou discutir algumas das razões pelas quais ela se tornou tão popular". Alternativamente, se o seu público for mais formal e menos descontraído, você poderia usar o seguinte: "O título da minha apresentação é The Rise in Popularity of Shopping Online e eu lhe darei alguns antecedentes sobre esta tendência no varejo". A próxima coisa a fazer é explicar quando você terá o prazer de responder às perguntas. Assim, é quando você pode dizer: "Espero que goste de minha apresentação e se tiver alguma pergunta, não hesite em fazê-la no final". Alternativamente, "Espero que você ache útil e relevante o que tenho a dizer". Haverá uma sessão de perguntas e respostas no final, portanto, por favor, segure quaisquer perguntas que possa ter até lá". Agora é importante assinalar que sua introdução está no final e que você está prestes a começar a parte principal de sua apresentação. Se você estiver usando um microfone, neste momento você pode verificar se ele está funcionando corretamente, dizendo: "Posso apenas verificar duas vezes se todos podem me ouvir bem? E então você pode continuar: "Bem, se todos estiverem confortáveis [ou prontos], então eu começarei". Vale a pena lembrar de um final forte Last, mas não menos importante porque o final de uma apresentação é crucial. Não importa quão longa ou curta tenha sido sua palestra, ou quão fantástico tenha sido tudo o que você disse, é inevitável que seu público vá embora lembrando-se dos últimos segundos. Portanto, você deve terminar sua apresentação com uma linguagem forte e de fácil compreensão. Considere usar um auxílio visual forte e poderoso no final de sua apresentação. Tente resumir o que você quer que sua platéia faça em um visual colorido, mas simples, que fique com eles. Não diga: "Agora vou resumir o que acabei de falar". Diga: "Certo, então essa foi a versão longa - aqui está a única coisa em que você tem que se concentrar...". Porque se você não puder resumir sua apresentação em uma frase, seu público não vai se lembrar de tudo. Tente concentrar-se na única coisa principal com que você quer que eles vão embora. Não diga: "Obrigado por sua atenção. Foi um prazer conhecê-los a todos e espero que tenham gostado da minha apresentação". Considere dizer: "Espero que tenham aprendido algo novo hoje e, se tiverem perguntas, por favor, sintam-se à vontade para me perguntar agora. Caso contrário, estou disponível e feliz em discutir com vocês qualquer coisa que eu tenha dito"... Lembre-se, não repita os mesmos verbos, mantenha sua estrutura simples e fácil de seguir e certifique-se de poder encerrar sua palestra com uma frase que é tudo o que você quer que seu público se lembre.</w:t>
      </w:r>
    </w:p>
    <w:p>
      <w:r>
        <w:rPr>
          <w:b/>
          <w:color w:val="FF0000"/>
        </w:rPr>
        <w:t xml:space="preserve">id 235</w:t>
      </w:r>
    </w:p>
    <w:p>
      <w:r>
        <w:rPr>
          <w:b w:val="0"/>
        </w:rPr>
        <w:t xml:space="preserve">Frank Lampard terá que lutar para reconquistar seu lugar na Inglaterra Durante a Copa do Mundo, nada melhor para sua reputação como jogador inglês do que não estar envolvido nos jogos. Enquanto a equipe flertava em Rustemburgo, Cidade do Cabo, Port Elizabeth e Bloemfontein, o estoque de jogadores como Theo Walcott, Rio Ferdinand e Owen Hargreaves estava em ascensão. Em Basiléia, na terça-feira à noite, isso mudou. A qualidade da passagem e do movimento, particularmente na primeira metade, foi completamente refrescante. Este era um time que jogava futebol agressivo, atacando, correndo riscos e levando o jogo para os adversários no que deveria ser seu jogo mais difícil. Este foi um jogo da Inglaterra que você não queria perder. Vários jogadores ingleses importantes o fizeram, é claro. Rio Ferdinand, como capitão, voltará ao time quando estiver em forma, mas será tão simples para John Terry passar por Phil Jagielka, que realmente impressionou Fabio Capello e seu time treinador? O verdadeiro desafio para o treinador da Inglaterra é o que fazer com Frank Lampard, um jogador que marcou mais de 20 gols em seis temporadas consecutivas e é um dos mais experientes e talentosos meio-campistas da Europa. Ele perdeu estes dois últimos jogos porque teve que ser operado de uma hérnia na virilha que estava se tornando muito dolorosa para jogar. Enquanto Wayne Rooney, Ashley Cole e Steven Gerrard tiveram a chance de mostrar o que podem fazer no seu melhor, Lampard perdeu a chance de se livrar do fracasso das associações que se agarravam à Copa do Mundo. Capello deve obviamente se ater ao seu novo sistema quando a Inglaterra jogar contra Montenegro em Wembley no dia 12 de outubro e, certamente com os seis da frente, se todos eles estiverem em forma, não faria sentido largar nenhum deles. Portanto, Lampard terá que se contentar com um lugar no banco e tentar lutar para voltar a entrar. Meritocracia. Simples. Isso, porém, não deve ser interpretado como o fim de Lampard como um jogador de futebol internacional. Não se trata de talento, mas do maior equilíbrio estrutural da equipe e, com a estrutura atual no lugar, a posição à qual Lampard é mais adequado é ocupada por Gerrard (que foi extremamente impressionante na Basiléia). No passado, houve uma tendência com Capello de adequar o sistema aos jogadores. O italiano agora deve adequar os jogadores ao sistema. Tudo isso pode mudar muito rapidamente para Lampard. Uma lesão em Gerrard e ele está no time jogando em sua posição mais forte (nas eliminatórias da Copa do Mundo ele teve que restringir seus instintos ofensivos com Gerrard jogando em um papel livre pela esquerda) enquanto uma lesão em Rooney e todo o sistema tem que mudar (não há outro jogador para jogar no buraco, possivelmente Jack Wilshere no futuro). Ele continua sendo um trunfo para a equipe da Inglaterra. Apenas um trunfo que é mantido em reserva.</w:t>
      </w:r>
    </w:p>
    <w:p>
      <w:r>
        <w:rPr>
          <w:b/>
          <w:color w:val="FF0000"/>
        </w:rPr>
        <w:t xml:space="preserve">id 236</w:t>
      </w:r>
    </w:p>
    <w:p>
      <w:r>
        <w:rPr>
          <w:b w:val="0"/>
        </w:rPr>
        <w:t xml:space="preserve">A primeira lei constitucional de remuneração de trabalhadores nos Estados Unidos foi promulgada em 1911 e, em reconhecimento a este marco da lei, Massachusetts sediará uma comemoração centenária em abril de 2011.  Nesta edição da Workers' Comp Matters , o Advogado anfitrião Alan S. Pierce , dá as boas vindas ao honorável Richard S. Tirrell junto ao Departamento de Acidentes Industriais e ao Advogado Joseph F. Agnelli, Jr. P.C , sócio do Keches Law Group, P.C , para discutir as origens iniciais da indenização dos trabalhadores e olhar em frente para o Centenário da Indenização dos Trabalhadores 2011.</w:t>
      </w:r>
    </w:p>
    <w:p>
      <w:r>
        <w:rPr>
          <w:b/>
          <w:color w:val="FF0000"/>
        </w:rPr>
        <w:t xml:space="preserve">id 237</w:t>
      </w:r>
    </w:p>
    <w:p>
      <w:r>
        <w:rPr>
          <w:b w:val="0"/>
        </w:rPr>
        <w:t xml:space="preserve">Tipo Cinco vezes cinco = muito mais cobertura da mídia Joe Saxton, condutor de idéias na nfpSynergy, oferece algumas dicas para instituições de caridade menores para darem um soco acima de seu peso Como as instituições de caridade pequenas permanecem competitivas em um grande mundo de caridade? Muito francamente, eu gostaria de saber a resposta a esta pergunta. Com a grande maioria das instituições de caridade do lado pequeno, é uma questão importante. O que eu posso responder é: como uma pequena instituição de caridade pode superar seu peso em termos de cobertura da mídia? Aqui estão minhas cinco coisas fáceis de fazer para conseguir mais cobertura da mídia. Como você verá, cinco é um pouco de um tema! 1. Saiba onde você quer cobertura Parece tão óbvio, mas a primeira coisa a fazer para obter mais cobertura da mídia é saber onde você gostaria de obter cobertura. Está no jornal local, no rádio, em um blog ou em uma menção em uma coluna em particular? Como primeiro passo, identifique os cinco lugares onde você deseja obter cobertura da mídia. 2. Saiba quais jornalistas você quer se aconchegar Atrás de cada cobertura da mídia está uma pessoa que a escreve, edita ou modera. Quem são essas pessoas? Quais são seus nomes e seus endereços de e-mail? Quais cinco jornalistas podem ajudá-lo a obter mais cobertura? Identifique-os e faça uma lista. 3. Leia e leia e leia novamente Leia tudo o que puder que tenha sido escrito pelos jornalistas que você deseja cobrir suas histórias. Sobre o que eles escrevem? Que histórias lhes interessam? À medida que você lê, trabalhe em cinco tipos ideais de histórias que você gostaria de ter contado sobre sua organização. A lisonja e a mímica são duas das habilidades humanas mais importantes - lisonjear jornalistas dizendo-lhes que você leu o trabalho deles e imitar aquelas organizações que parecem ter o tipo de cobertura que você gostaria de ter. 4. Conheça suas próprias grandes histórias A triste verdade é que muitas instituições de caridade têm muitas histórias chatas que gostariam de ter cobertura: apresentações de cheques, novos funcionários chegando, AGMs e assim por diante. O estranho é que a maioria de nós, como consumidores, não as leria - mas ainda assim esperamos que a mídia as cubra. Portanto, façam um brainstorming no escritório e trabalhem as cinco histórias mais emocionantes que vocês têm. E lembre-se de olhar o que as pessoas gostam de ler: histórias humanas, pessoas reais, personalidades, controvérsias, amor, heróis e assim por diante. 5. Faça sua própria cobertura Minhas cinco últimas é fazer sua própria cobertura. Encontre esses lugares em jornais e estações de rádio e cada vez mais na internet onde você pode adicionar seu comentário. Com qual telefone você pode entrar em contato? A qual história da internet você pode adicionar um comentário? A qual editor você pode escrever uma carta. Joe Saxton , Motorista de Idéias, nfpSynergy Joe Saxton é o motorista de idéias da nfpSynergy, e é o fundador e Presidente da CharityComms. Joe trabalha em uma série de projetos específicos, particularmente aqueles que visam o impacto, a comunicação ou a gestão fiduciária. Ele também trabalha na direção geral e no desenvolvimento da nfpSynergy.</w:t>
      </w:r>
    </w:p>
    <w:p>
      <w:r>
        <w:rPr>
          <w:b/>
          <w:color w:val="FF0000"/>
        </w:rPr>
        <w:t xml:space="preserve">id 238</w:t>
      </w:r>
    </w:p>
    <w:p>
      <w:r>
        <w:rPr>
          <w:b w:val="0"/>
        </w:rPr>
        <w:t xml:space="preserve">The Importance of Teaching Handwriting Agosto de 2006 Após um longo período de negligência na educação, a atenção ao ensino da caligrafia nas séries primárias pode finalmente estar voltando. Esta atenção pode beneficiar muitos jovens, incluindo aqueles com dificuldades de aprendizagem (LD) que envolvem caligrafia, o que pode acompanhar dificuldades de leitura, dificuldades de escrita, dificuldades de aprendizagem não-verbais e transtorno de déficit de atenção e hiper-atividade. Embora programas de processamento de texto e tecnologia assistiva sejam inegavelmente benéficos para crianças com problemas de escrita, os avanços tecnológicos não eliminam a necessidade de ensino explícito da caligrafia. Além disso, quantidades muito modestas de tempo de instrução nas primeiras séries ? jardim de infância e primeira série ? podem ajudar a evitar dificuldades de escrita posteriores para muitas crianças. Por que a caligrafia é importante Ao contrário da opinião de que a caligrafia é uma habilidade trivial, a caligrafia na verdade é importante por uma série de razões. Uma envolve o conceito de recursos mentais ao qual aludi em várias outras colunas, tanto em relação à leitura e à matemática quanto à escrita. Assim como a eficaz decodificação de palavras pode prejudicar a compreensão da leitura, ou a falta de memória automática pode reduzir os recursos mentais disponíveis para o aprendizado de algoritmos computacionais avançados em matemática, a caligrafia trabalhada cria um dreno nos recursos mentais necessários para aspectos de maior nível de escrita, tais como atenção ao conteúdo, elaboração de detalhes e organização de idéias. Porque a caligrafia é uma ferramenta básica usada em muitas disciplinas ? tomando notas, fazendo testes e fazendo trabalhos em sala de aula e trabalhos de casa para quase todas as áreas de conteúdo, bem como nas aulas de artes de linguagem ? uma caligrafia deficiente pode ter um efeito penetrante no desempenho escolar. Além disso, quando a caligrafia é percebida como árdua e demorada, a motivação para escrever pode ser muito reduzida, levando a uma falta de prática que pode agravar ainda mais as dificuldades com a escrita. Finalmente, a caligrafia nas primeiras séries está ligada à leitura básica e à ortografia; por exemplo, quando as crianças aprendem a formar a letra m , elas também podem estar aprendendo seu som. A atenção às ligações entre a caligrafia, leitura e ortografia pode ajudar a reforçar a realização precoce nestas áreas. Manuscrito ou cursivo? Em algum momento, a escrita manuscrita (impressa) era tipicamente ensinada na primeira série, enquanto a cursiva era introduzida mais tarde, geralmente na terceira série. Historicamente, algumas autoridades defendiam a superioridade de uma forma sobre a outra para crianças com DD, mais freqüentemente pela superioridade da curvatura sobre o manuscrito. Entretanto, há poucas evidências de que a cursiva é mais fácil de aprender do que o manuscrito, e há claras vantagens em ter crianças focalizadas na forma de escrita semelhante ao que elas devem ler na impressão. De forma mais crítica, as crianças devem ser capazes de usar pelo menos uma forma para produzir uma escrita legível, razoavelmente sem esforço, e a instrução deve se concentrar na forma que parece mais susceptível de levar a esse resultado, especialmente para crianças mais velhas com dificuldades de caligrafia. Avaliação da caligrafia A avaliação da caligrafia deve incorporar observações de execução, legibilidade e velocidade da escrita. A execução inclui a correta e consistente fixação do lápis, postura e formação da letra. Hábitos contraproducentes nestas últimas áreas nem sempre são óbvios por olharem apenas para amostras de escrita e podem impedir muito o progresso na caligrafia. Por exemplo, crianças pequenas podem "desenhar" uma letra como m usando traços separados, começando no lado direito da letra. Formar a carta começando no lado esquerdo, sem levantar o lápis do papel, é muito mais propício a construir uma eventual velocidade de escrita. A legibilidade envolve a legibilidade das letras, assim como o espaçamento dentro e entre as palavras. A velocidade é importante à medida que as crianças avançam além das primeiras séries para que possam usar a escrita de forma eficiente em uma variedade de tarefas. Se as crianças aprenderam tanto o manuscrito quanto o cursivo, como é freqüentemente o caso de jovens mais velhos, então a avaliação deve considerar a execução, a legibilidade e a velocidade de ambas as formas de escrita. Instrução na caligrafia Investimentos relativamente modestos de tempo de instrução dedicado à caligrafia ? talvez o equivalente a dez ou quinze minutos diários ? podem valer a pena na prevenção de problemas de escrita posteriores, incluindo dificuldades com habilidades de composição de nível superior. Os primeiros anos de escolaridade são especialmente críticos para a instrução da caligrafia; uma vez que as crianças tenham formado hábitos contraproducentes na caligrafia, tais como a má posse de lápis ou a formação ineficiente de letras, esses hábitos podem ser difíceis de mudar. Mesmo para crianças pequenas, entretanto, a instrução da caligrafia deve ocorrer no contexto de um programa mais amplo de expressão escrita no qual as crianças aprendam muitas outras habilidades de escrita e desenvolvam motivação para escrever. Naturalmente, as crianças também devem ter acesso à palavra</w:t>
      </w:r>
    </w:p>
    <w:p>
      <w:r>
        <w:rPr>
          <w:b/>
          <w:color w:val="FF0000"/>
        </w:rPr>
        <w:t xml:space="preserve">id 239</w:t>
      </w:r>
    </w:p>
    <w:p>
      <w:r>
        <w:rPr>
          <w:b w:val="0"/>
        </w:rPr>
        <w:t xml:space="preserve">Gladys Knight I Don't Want To Know Lyrics Gladys Knight I Don't Want To Know Lyrics total views : 40 vezes esta semana. Avaliação: 10 / 10 [ 4 votos]. Você pode ampliar a letra para que eu não queira saber para facilitar a visualização, enviá-la para seus amigos ou classificar a música I Don't Want To Know de Gladys Knight e ajudar a canção a se tornar popular. Se você tiver alguma correção para esta letra ou alguma idéia sobre o significado que eu não quero saber, sinta-se à vontade para enviá-la. (Já ouvi tudo isso antes E o amor é uma via de mão dupla Você tem que dar algo a este relacionamento Eu estou sem entender É sempre algo com você E tudo o que tenho a dizer é) Dei-lhe os melhores, melhores anos da minha vida E dei-lhe uma mulher que ficou ao seu lado Por todos os seus altos e baixos Seus direitos e todos os seus erros E Deus sabe que houve erros Eu deveria ter ido embora há muito tempo Mas quando eu lhe fiz essa promessa Para o bem ou para o mal eu disse eu?E agora você está me pedindo para entender E eu lhe digo que não posso Por que eu deveria me importar com seus sentimentos Quando você não se importa com os meus Bem, eu não quero saber que não poderia me importar menos com seus sentimentos Você não sabe que deveria ter se importado mais com os meus E eu não?E eu não quero saber Não importa porque você está indo embora Você deveria saber que está jogando sua vida fora E eu não vou me solidarizar Você me machucou pela última vez Você não tem mais lágrimas para chorar Baby, te deu três corações Um menino e uma menina E uma mulher que te ama Estamos sentados aqui caindo aos pedaços Por dentro e por fora Seus medos e todas as suas dúvidas Deus sabe lá?Mas nós te demos um lar [ De: http://www.elyrics.net/read/g/gladys-kni...] E você está jogando tudo fora, baby Tudo por alguma garota nascida ontem E seus filhos Não há nada para explicar Mas ainda assim você está nos pedindo para entender Bem, estou lhe dizendo que não podemos Por que devemos nos importar com suas razões Quando você?Não quero saber que não poderia me importar menos com seus sentimentos Não sabe que deveria ter se importado mais com os meus E não quero saber Não importa o porquê de você ir embora Você deveria saber que está jogando fora sua vida E não vou me solidarizar Você me machucou pela última vez Não tenho mais lágrimas para chorar Diga adeus a todas as lembranças amorosas, sim Uma última vez, um bom olhar para todo o amor que ganhou?Não esteja em sua vida Diga adeus, espero que você seja feliz Não olhe para trás, porque será tarde demais Eu vou continuar com minha vida E não quero saber que não poderia me importar menos com seus sentimentos Oh, você não sabe que deveria ter se importado mais com os meus E eu não quero saber Realmente não importa porque você?E eu não vou, não vou, não vou simpatizar Você me machuca, me machuca, me machuca pela última vez Não tenho mais lágrimas para chorar, não, não tenho mais Belinda (SA) 15/11/12,10:11 Esta canção me deu força quando eu estava na mesma situação apesar de ter chorado muito, mas agora estou muito mais forte e aprendi a perdoar e me tornei eu mesmo novamente.Surpreendentemente ele voltou e é tão bom para mim agora... jacky da namíbia 27/10/12,07:14 Esta é uma canção incrível, eu amo-a tanto modelia baartman 10/10/12,09:29 esta é uma canção que me cura toda vez que penso no que aconteceu na minha vida.faz-me sentir melhor Kagiso Browneyes 28/09/12,10:58 Eu só fico com olhos de lágrimas quando ouço esta canção...Por que os homens são tão tolos e irracionais ? Elmarie 28/09/12,08:24 Honestamente, esta canção me faz odiar tanto, tanto os homens...Especialmente os homens casados, deixando-me todo por alguma garota nascida ontem... me dá a força para ir embora. Obrigado Gladys Night</w:t>
      </w:r>
    </w:p>
    <w:p>
      <w:r>
        <w:rPr>
          <w:b/>
          <w:color w:val="FF0000"/>
        </w:rPr>
        <w:t xml:space="preserve">id 240</w:t>
      </w:r>
    </w:p>
    <w:p>
      <w:r>
        <w:rPr>
          <w:b w:val="0"/>
        </w:rPr>
        <w:t xml:space="preserve">Quais são alguns dos principais benefícios da prática de esportes? O esporte pode ensinar as crianças a trabalhar em equipe e dar-lhes um senso de orgulho e realização. Ao mesmo tempo, eles podem ensinar as crianças a aceitar perder como parte da competição, para que elas não sejam constantemente prejudicadas por ela. Algumas crianças que não praticam esportes não são tão "bons esportes", por assim dizer. Aprender a perder faz parte de aprender a ganhar. É claro que os esportes também são exercício. As crianças precisam de um escape para sua energia. E uma criança que aprende aptidão física quando é jovem pode carregar um pouco disso durante toda sua vida. O futebol também proporciona uma saída física. Não sou contra o futebol, mas o futebol permite que crianças que alimentam feridas de raiva contra seus pais ou outra pessoa o descarreguem em algo ou alguém. No futebol você pode jogar com emoção e jogar com um chip no ombro, mas isso não proporciona a saída física de empurrar, empurrar ou dar um grande golpe em alguém, como o futebol faz.</w:t>
      </w:r>
    </w:p>
    <w:p>
      <w:r>
        <w:rPr>
          <w:b/>
          <w:color w:val="FF0000"/>
        </w:rPr>
        <w:t xml:space="preserve">id 241</w:t>
      </w:r>
    </w:p>
    <w:p>
      <w:r>
        <w:rPr>
          <w:b w:val="0"/>
        </w:rPr>
        <w:t xml:space="preserve">Toad in the Hole Um velho favorito das crianças. O sapo no Buraco leva cerca de uma hora para fazer passar a massa, mas vale a pena 100g de farinha 1 ovo 200ml de leite 15ml de manteiga derretida ou óleo 450g de linguiça de porco peneirar a farinha em uma tigela. Bater a uma massa lisa com o ovo, metade do leite e a manteiga/óleo derretido. Mexa o leite restante. Disponha as salsichas em uma pequena forma rasa e asse no forno a 220 C por 10 minutos. Retirar do forno, drenar qualquer excesso de gordura e virar as salsichas. Despeje a massa sobre as salsichas e deixe assar por mais 30 minutos. Reduzir a temperatura para 200 C e assar por mais 15-20 minutos. E servir. Variações Para uma opção vegetariana, use salsichas vegetarianas. Pré-aqueça a forma de assar com um pouco de óleo vegetal no fundo. Coloque as salsichas vegetarianas resfriadas ou congeladas na lata e depois derrame a massa (não pré-cozinhe as salsichas). Servir bem com legumes, particularmente batatas novas, brócolis, cenouras e milho doce. Também o molho combina bem com o prato, mas não é essencial. Um toque agradável ao molho é adicionar alguns tomates picados em lata. O molho de hortelã também é agradável se usar molho simples. Enviado por Sue de Sutton Mais páginas Kelly M Manter a massa fria parece funcionar para mim (e só pela metade das salsichas!) Eu às vezes coloco cebolas vermelhas em cunha entre as salsichas e adiciono um pouco de alecrim picado à massa :) 16 de novembro, 07:59 Jessica H cozinhou muito mais rápido do que diz acima. Não precisou dos últimos 15-20 minutos. Se eu tivesse deixado por mais tempo teria queimado 25 de abril, 17:33 Simon C Lazy versão - use a mesma quantidade de farinha e leite para os ovos. por exemplo, 1 xícara cheia de ovos, 1 xícara de farinha, 1 xícara de leite. Espere que a mistura se eleve cerca de 4-6 vezes.... A Lizzie S dobrou esta mistura, usou hambúrgueres vegetarianos e serviu com pão e manteiga, caulim, cenoura e molho. Alimente três adultos esfomeados e três crianças esfomeadas subiram muito bem - fab 19/09/2011, 19:19 Cathy R se você espreitar sua massa pode não subir como com os pudins normais de yorkshire. É melhor usar leite gordo completo, caso contrário a mistura pode se separar quando você a cozinha. 21 fev 2011, 16:37 Lauretta R fez esta refeição antes das crianças e foi sempre boa e adorável. Agora experimentei duas vezes desde que usei a receita do site da BBC que certamente deve ser a mesma de cima, e um desastre total, queimado por baixo e ainda com um pouco de branco dentro, yuk e não se levantou e não conseguiu tirá-lo da base da bandeja. Por que você não pode espreitar enquanto está cozinhando, é isso que o torna flácido? Pode experimentar com 2 ovos. 21/02/2011, 09:26 CLAIRE MARIE R Eu sempre faço batota e uso 'batter mix' que recebo do supermercado. Mas eu uso 2 ovos em vez de um e ele sempre sobe bem. Acrescento também cebola vermelha fatiada. Um favorito da família xx Fev 8 2011, 14:48 Diane J Eu faço isso com salsichas de coquetel em latas de cupcake de tamanho normal. Se você cozinhar as salsichas primeiro, então leva apenas cerca de 15 minutos para cozinhar mais rápido do que em bandejas grandes. As crianças adoram as porções individuais e eu acho que elas sobem melhor e são menos esfarrapadas. Ponha um par de salsichas em cada uma. Jan 25th 2011, 14:32 Caroline K bem eu sempre pré-aquecer o óleo no prato e depois pré-cozinhar as salsichas vegetarianas nele e depois despejar sobre a massa e ela funciona como uma guloseima e nunca levou mais de 20mins para cozinhar completamente Mary M eu faço a versão vegetariana, mas corto a cebola vermelha em fatias no prato com um pouco de óleo enquanto o prato está aquecendo. Em seguida, acrescente as salsichas vegetarianas e a massa. Sabe muito bem. Comida de conforto perfeito! Jan 6th 2010, 18:37 Karen H Had toad in hole for dinner tonight.... uso 150g de farinha simples, 2 e 300 ml de mistura de 200ml de leite e 100ml de água. Também tempere a farinha e adicione 1 colher de chá de mostarda em pó. Forno 220, assar 12 salsichas de qualidade com um gole de óleo e uma cebola fatiada no forno por 15mins. Não escorra se a qualidade for boa o suficiente</w:t>
      </w:r>
    </w:p>
    <w:p>
      <w:r>
        <w:rPr>
          <w:b/>
          <w:color w:val="FF0000"/>
        </w:rPr>
        <w:t xml:space="preserve">id 242</w:t>
      </w:r>
    </w:p>
    <w:p>
      <w:r>
        <w:rPr>
          <w:b w:val="0"/>
        </w:rPr>
        <w:t xml:space="preserve">"Eu fui Vegano por um tempo, mas..." Enquanto muitas pessoas prosperam com uma dieta vegana, outras têm dificuldades. Quando alguém está comprometido em reduzir o sofrimento animal, muitas vezes há soluções para esses dilemas, e encontrar respostas tem sido o foco principal da minha escrita nutricional. Eu sinto que é importante chamar a atenção para estas questões. Embora fazer isso possa não atrair inicialmente tantas pessoas quanto afirmar que uma dieta vegana é uma panacéia para a saúde, conseguir que as pessoas permaneçam veganas é a tarefa mais importante. Algo tão simples quanto não comer calorias suficientes pode ser um problema para uma pessoa desinformada que decide experimentar a dieta vegana por alguns dias. Eles podem estar cientes apenas dos alimentos veganos de baixa caloria (por exemplo, saladas, vegetais, frutas), e comer apenas esses alimentos por um dia pode deixá-los com fome e fracos. É claro que muitos grupos de defesa estão tentando ativamente educar as pessoas sobre a grande variedade de alimentos veganos satisfatórios. Ao promover a dieta, cada pessoa poderia ajudar a preparar os veganos em potencial para a possibilidade real de não se sentirem bem se não escolherem alguns alimentos ricos em calorias. A vitamina B12 em dietas à base de plantas tem sido há muito tempo uma fonte de controvérsia e idéias que se revelaram erradas. (Na verdade, tem sido cercado por tanta controvérsia que uma grande parte deste site é dedicada a discutir a vitamina B12). Isto tem levado muitos veganos a terem deficiência de vitamina B12. Ainda hoje, muitos veganos não compreendem a importância de um suprimento confiável de vitamina B12. Mitos nutricionais têm uma maneira de passar de um extremo ao outro - ou algo é tal que as pessoas não deveriam ser veganas, ou não é nada importante. A verdade está muitas vezes no meio. A proteína, o cálcio e a vitamina D são exemplos. Uma vez as pessoas acreditavam que, para confiar nas proteínas vegetais, era preciso combinar determinados alimentos em cada refeição. Agora sabemos que isto não é verdade, mas ao contrariar o mito, as alegações passaram de "Você não precisa combinar proteínas" para "É fácil obter proteína suficiente em uma dieta vegana", para o prejudicial "É impossível não obter proteína suficiente". Em média, os veganos recebem proteína suficiente, mas os veganos que evitam leguminosas e alimentos de soja podem não estar recebendo proteína suficiente e podem se sentir insalubres. Quanto ao cálcio, você pode escolher alguns estudos para apoiar a idéia de que a proteína animal, incluindo a proteína no leite, é a principal causa da osteoporose. E seguindo esta linha de lógica, faria sentido que os veganos, portanto, não precisassem se preocupar com a osteoporose, já que não estão comendo proteína animal. Eu gostaria que fosse verdade, mas alguém que avalia mais da pesquisa provavelmente concluirá que os veganos, como os não veganos, devem garantir boas fontes de cálcio e vitamina D diariamente. Gostaria de ver os defensores veganos promoverem a dieta de tal forma que minimizemos as chances de alguém ter uma má experiência. Ao fazer isso, estudos futuros e de longo prazo sobre veganos poderiam nos mostrar que temos uma saúde melhor do que a de nossos colegas que comem carne.</w:t>
      </w:r>
    </w:p>
    <w:p>
      <w:r>
        <w:rPr>
          <w:b/>
          <w:color w:val="FF0000"/>
        </w:rPr>
        <w:t xml:space="preserve">id 243</w:t>
      </w:r>
    </w:p>
    <w:p>
      <w:r>
        <w:rPr>
          <w:b w:val="0"/>
        </w:rPr>
        <w:t xml:space="preserve">Estar confortável com a pessoa que está lhe tratando é uma das coisas mais importantes ao escolher para onde ir para tratar suas varizes e veias de aranha. No The Leg Vein Doctor você só será visto pelo Dr. Kemp desde sua primeira consulta através de todos os seus tratamentos e suas consultas de acompanhamento. Nick se formou na Universidade de Queensland em 1981 e tem uma longa e variada história de trabalho dentro da Clínica Geral. Ele desenvolveu um interesse em Flebologia depois de ter suas varizes arrancadas em 1987 para se decepcionar quando elas voltaram logo em seguida.</w:t>
      </w:r>
    </w:p>
    <w:p>
      <w:r>
        <w:rPr>
          <w:b/>
          <w:color w:val="FF0000"/>
        </w:rPr>
        <w:t xml:space="preserve">id 244</w:t>
      </w:r>
    </w:p>
    <w:p>
      <w:r>
        <w:rPr>
          <w:b w:val="0"/>
        </w:rPr>
        <w:t xml:space="preserve">Coisas que os clientes fazem que o incomodam em seu local de trabalho! Coisas que o incomodam: 1. Pessoas discutindo por menos os US$ 5 em taxas de atraso. "mas eu devolvi a tempo" "nah mate, que não estava atrasado" ect etc. então você é simpático e perdoa a taxa de atraso para eles, então eles pagam por seus US$ 6,50 de novo lançamento com uma nota de US$ 50. F**KING TIGHT A**ES! ainda fico surpreso que as pessoas argumentem que eles a marcam de volta a tempo, independentemente do fato de nosso computador ter a hora e a data exatas em que ela foi verificada de volta e a caixa de devoluções é limpa dentro de minutos de coisas sendo colocadas lá dentro. 2. as pessoas sabem que têm taxas atrasadas, então enviam seus filhos para pegar os filmes com apenas a quantia exata de dinheiro para os filmes, então quando dizemos que têm taxas atrasadas as crianças dão um olhar em branco na cara delas porque não sabem o que fazer. coisas em que eu digo, eu mando as crianças para o carro para pegar algum dinheiro extra. metade do tempo elas nunca voltam. COMO ISSO É BARATO! 3. pessoas que trazem 5 ou mais novos lançamentos para o balcão e perguntam o que é bom. então eles fazem sua escolha e depois apenas lhe entregam os outros 4 ou mais não querem colocar de volta. ei! estou ocupado enuff! colocar os próprios filmes f***kn de volta de onde eles vieram. 4. e sobre essa nota. pessoas que ou não colocam um filme de volta onde ele deveria estar quando mudam de idéia ou simplesmente deixam **** em volta da loja. WTF! coloque de volta onde você o conseguiu! did ure pais não nos ensinam boas maneiras! LOL , eu me recuso a lidar com o Video Ezy, quando me mudei para uma nova área fui buscar um cartão e eles me disseram que eu só poderia contratar 1 novo lançamento de cada vez por 6 meses, pois todos os novos membros têm que cumprir um período de experiência LOL, sim bem eles podem colar o cartão onde o sol não brilha, eu não serei rotulado antes mesmo de ter começado a contratar vídeos. Fui direto para Blockbusters que não têm períodos de experiência e me contratarão quantos filmes eu quiser. Coisas que me incomodam no trabalho: (Trabalho com pessoas deficientes) * Pais que não apreciam o trabalho que fazemos com seus filhos * Pais que impedem seus filhos de se divertir * Supervisores que estão mais preocupados com o que os pais vão pensar do que com o que é melhor para os clientes Coisas que te incomodam: 1. Pessoas que não sabem se estão usando Windows ou Mac 2. Pessoas que não sabem onde está seu computador servidor 3. Pessoas que esperam que você passe por todo o processo com eles, mesmo que isso tenha sido delineado em um manual on-line 4. Pessoas que iniciam um e-mail/fax "Eu tentei procurar no manual online" quando claramente não o fizeram. 5. As pessoas que não percebem que ajudar-nos ajudará a vocês crazynites disseram: LOL , eu me recuso a lidar com o Video Ezy, quando me mudei para uma nova área fui buscar um cartão e eles me disseram que eu só poderia contratar 1 novo lançamento de cada vez por 6 meses, pois todos os novos membros têm que cumprir um período de experiência LOL, sim, eles podem colar o cartão onde o sol não brilha, eu não vou ser rotulado antes mesmo de ter começado a contratar vídeos. Fui direto para Blockbusters que não têm períodos de experiência e me contratarão quantos filmes eu quiser. nossa vídeoezy tem apenas 2 NR e ou 6 semanários para os primeiros 3 meses. ainda não é ruim considerando... você não pode receber 3 ou 4 nr de cada vez. faz sentido ter um período de experiência. atrasou muito o roubo de aluguel em nossa loja. as pessoas costumavam se juntar, alugar 6 NR e nunca mais voltar. uma vez que tivemos um cara se juntar, alugar 4 novos jogos PS3 e nunca mais voltar. isso é como $400 perdidos de um membro. Caixa de Supermercado 1. odeiam quando reclamam do preço dos alimentos!!! Não me importa!!! Eu só estou lá para escanear os itens!!! Se você não gosta do preço NÃO COMA!!! 2. As pessoas que saem de lá, me culpam... 3. Se eu estou terminando ou vou fazer uma pausa eles reclamam!! EU PRECISO DE GENTE DO CAFÉ!!! Eu não posso nem mesmo listar a quantidade de chato **** que acontece aqui no trabalho. Eu trabalho como técnico de informática, e os clientes que recebemos (estando em Vic rural) às vezes não podem realmente ter idéia do que estão falando ou mesmo do que eles querem. liam_w disse: Eu não posso nem mesmo listar a quantidade de **** irritante que acontece aqui no trabalho. Eu trabalho como técnico de TI</w:t>
      </w:r>
    </w:p>
    <w:p>
      <w:r>
        <w:rPr>
          <w:b/>
          <w:color w:val="FF0000"/>
        </w:rPr>
        <w:t xml:space="preserve">id 245</w:t>
      </w:r>
    </w:p>
    <w:p>
      <w:r>
        <w:rPr>
          <w:b w:val="0"/>
        </w:rPr>
        <w:t xml:space="preserve">Compartilhe esta história Quando a notícia dos assassinatos no Templo Sikh de Wisconsin foi divulgada em 5 de agosto, pessoas de todos os credos e origens e os primeiros que vieram ao local para ajudar ficaram horrorizados com a emboscada em homens e mulheres enquanto se preparavam para os cultos de adoração. Os líderes de todo o país rapidamente denunciaram o crime de ódio e o FBI imediatamente começou a investigar o ataque como um possível caso de terrorismo doméstico. Mas por mais fácil que fosse para todos nós ficarmos indignados com outro ataque sem sentido e com o coração partido pelas histórias da congregação, foi difícil ficar surpreso com a forma como aconteceu novamente em uma nação que não estava disposta a refrear armas destinadas apenas a matar muitas pessoas nas mãos de pessoas sem lei. Isso teria acontecido sem uma arma semi-automática e grampos de balas de alta capacidade? Os tiros no Templo Sikh de Wisconsin ocorreram apenas duas semanas depois que James Holmes supostamente matou 12 pessoas e feriu outras 58 em um cinema em Aurora, Colorado, em um dos piores tiroteios em massa da história americana. Teria isto acontecido sem uma espingarda de assalto AR-15, uma arma de tiro Remington 870 de calibre 12 e uma pistola semi-automática com grampos de balas de alta capacidade? Após o massacre da Aurora, o Denver Post publicou uma linha do tempo interativa listando algumas das outras: Agosto de 1966, Universidade do Texas em Austin, Texas: 16 pessoas mortas, 31 feridas. Julho de 1985, um restaurante McDonald's em San Ysidro, Califórnia: 21 pessoas mortas, 19 feridas. Outubro de 1991, uma cafeteria Luby's em Killeen, Texas: 23 pessoas mortas, 22 feridas. Maio de 1998, a comunidade de Springfield, Oregon: quatro pessoas mortas, 21 feridas. Abril de 1999, Columbine High School, Colorado: 13 pessoas mortas, 26 feridas. Abril de 2007, Universidade Virginia Tech, Virgínia: 32 pessoas mortas, 27 feridas. Fevereiro de 2008, Northern Illinois University, Illinois: cinco pessoas mortas, 16 feridas. Março de 2009, Café e condados de Genebra no Alabama: 10 pessoas mortas, 6 feridas. Abril de 2009, um centro comunitário em Binghamton, Nova Iorque: 13 pessoas mortas, quatro feridas. Novembro de 2009, Fort Hood, Texas: 13 pessoas mortas, 24 feridas. Outros tiroteios, como o de janeiro de 2011 em Tucson, Arizona, que matou seis pessoas e feriu 13, incluindo a representante dos EUA Gabrielle Giffords, poderiam ser adicionados a esta lista. Alguma desta devastação teria acontecido sem armas semi-automáticas e grampos de balas de alta capacidade? Toda vez que outro tiroteio em massa acontece nos Estados Unidos, o debate sobre o controle de armas vem rapidamente à tona - até que o medo político paralisa a coragem e a ação. Inevitavelmente, algumas pessoas repetem o argumento de que a solução para evitar tiroteios em massa não é melhores leis de controle de armas - até mesmo controle de armas de assalto, que não têm lugar em mãos não militares - mas sim armar ainda mais americanos. O aparente resultado da fantasia seria algo direto de Hollywood onde cada vez que uma pessoa má se levanta com uma arma, uma pessoa boa com sua própria arma se levanta rapidamente da multidão, atira na pessoa má, e salva o dia. Mas argumentos como este ignoram tanto o senso comum quanto as evidências científicas sobre a conexão entre a disponibilidade imediata de armas - incluindo armas de assalto e armas com grande capacidade de munição - e a epidemia de violência armada na América. Daniel W. Webster, professor e co-diretor do Centro de Política e Pesquisa sobre Armas da Escola de Saúde Pública Johns Hopkins e painelista da recente conferência do Fundo de Defesa da Criança, escreveu após os tiros da Aurora: "Não devemos deixar de lado as discussões sobre política de armas como sendo politicamente difíceis demais para esperar mudanças significativas, ou "o preço de nossas liberdades". Em vez disso, devemos refletir sobre a razão pela qual os EUA têm uma taxa de assassinatos quase sete vezes maior do que a taxa média de assassinatos em outros países de alta renda e uma taxa de assassinatos com armas quase 20 vezes maior. E devemos considerar como as falhas nas atuais políticas de armas contribuem para esta disparidade. Após tiroteios em massa, os oponentes do controle de armas não têm sido tímidos em pressionar por leis para remover restrições ao porte de armas em escolas, bares e igrejas. De fato, os apelos à remoção das restrições ao porte de armas de fogo ocultas não irão parar os tiroteios em massa. Pesquisas indicam que as chamadas leis do direito de porte de armas não reduzem a violência, e podem aumentar as agressões agravadas. Mas estudos que realizei indicam que regulamentações mais rígidas de venda de armas, seja por revendedores varejistas ou por vendedores particulares, estão associadas a menos armas de fogo de</w:t>
      </w:r>
    </w:p>
    <w:p>
      <w:r>
        <w:rPr>
          <w:b/>
          <w:color w:val="FF0000"/>
        </w:rPr>
        <w:t xml:space="preserve">id 246</w:t>
      </w:r>
    </w:p>
    <w:p>
      <w:r>
        <w:rPr>
          <w:b w:val="0"/>
        </w:rPr>
        <w:t xml:space="preserve">Visitando um vulcão na Grécia Outro início de manhã cedo... este para uma viagem de balsa para a ilha grega de Santorini.  Tínhamos reservado para ficar por cinco dias em Santorini.  Santorini é famosa por suas vilas empoleiradas no topo de falésias formadas por um vulcão, mas na verdade ficamos em uma pequena praia de areia preta do outro lado -- a praia de Perissa.  Estávamos bem no final da temporada, e por isso muitas lojas, restaurantes e hotéis na Praia de Perissa haviam fechado durante o ano.  O tempo estava no início dos anos 20 -- apenas quente o suficiente para nadar quando o sol estava brilhando!  Nossos primeiros dias foram passados nadando, dormindo e tentando se livrar do frio que eu havia pegado pelo caminho. Perissa Beach Swimming -- isto foi na verdade no final de nossa viagem quando eu estava melhor! Na quarta-feira estávamos nos sentindo mais enérgicos e então pegamos um ônibus para a cidade principal, Fira, para fazer uma excursão.  Uma vez lá, tivemos que chegar ao velho porto no fundo de 588 degraus. Você podia pegar uma gôndola, um burro ou caminhar.  Decidimos caminhar, mas esta acabou sendo uma decisão perigosa - os degraus estavam escorregadios devido a uma combinação de chuvas e excremento de burro, e eu caí duas vezes. Os próprios burros estavam levando turistas para cima e para baixo da colina, e algumas vezes estivemos muito perto de ser esmagados contra a parede! Burros - a ameaça escondida No entanto, finalmente conseguimos sair dos degraus perfumados e entrar em nossa viagem de barco - um passeio que nos levou ao vulcão ativo Nea Kameni (visível na foto do topo) para subir até o topo, depois fomos até Palia Kameni, onde mergulhamos de nosso veleiro no oceano e nadamos até as fontes termais warmish para relaxar. Olhando para a Vista Fira da cratera - a fumaça estava saindo! Olhando para Santorini -- Oia ao fundo Nascentes de águas termais! Quando voltamos para Fira, decidimos dar outra chance aos degraus e os subimos - uma perspectiva bastante desafiadora já que o sol estava batendo e tínhamos ficado sem água! Definitivamente desfrutamos de nosso souvlaki e gelato no topo enquanto explorávamos Fira antes de voltarmos para Perissa. Sim...isto me levou um tempo. A maioria das pessoas pagou pelo burro ou pela gôndola!</w:t>
      </w:r>
    </w:p>
    <w:p>
      <w:r>
        <w:rPr>
          <w:b/>
          <w:color w:val="FF0000"/>
        </w:rPr>
        <w:t xml:space="preserve">id 247</w:t>
      </w:r>
    </w:p>
    <w:p>
      <w:r>
        <w:rPr>
          <w:b w:val="0"/>
        </w:rPr>
        <w:t xml:space="preserve">Levi Darr, violinista, violonista, cantor e animador. Um jovem bonito, com um sorriso perpétuo. Ele pode escolher uma lambida de Eric Clapton em um violão acústico que muitos lutam para realizar em sua eletricidade! Então ele vai se virar, pegar seu violoncelo e deslumbrar todos com uma melodia de violino com a qual os tocadores de ritmo mal conseguem acompanhar o ritmo. Contar histórias e cantar baladas, fazer rir, depois dedilhar os cordões do coração. Gracioso com seus fãs e colegas músicos, ele dá as boas-vindas aos outros para se juntarem à diversão. Parece ser sempre divertido para ele, não importa o quanto leve a sério sua música. Aos 6 anos de idade, ele foi apresentado ao violão com aulas. Infelizmente o professor havia se afastado após um breve tempo (&amp; Levi jeste com a sugestão de que o movimento era para se afastar de seu tocar). Não demorou muito até que ele se juntou a sua irmã, Jerilyn, em aulas de violino. Depois de sua sessão, enquanto Jerilyn tinha a dela, Levi se esperava para ensinar a tocar violão. O avô de Levi, Stevens Levi Williamson, era um violinista muito bom (parece que Levi recebeu mais do que apenas o nome dele). Quando menino, Levi viu muitos membros de sua família estendida tocarem e olhou para eles. Estes foram importantes anos de formação para um jovem garoto. Hoje em dia, nas reuniões de família, Levi ainda está ansioso para brincar com sua família. Ele reconheceu que a música deveria ser uma parte importante de sua vida e decidiu persegui-la com entusiasmo. Parte de sua inspiração veio dos velhos músicos de blues como Robert Johnson, depois, é claro, Eric Clapton, Stevie Ray Vaughan, Bob Wills, Jimi Hendrix, Charlie Daniels e muitos outros. Como acontece com muitos jovens adultos, a música tornou-se secundária para sua família com suas responsabilidades. Levi é o pai de três preciosos meninos, Ashton, Logan &amp; Layton, com quem ele adora passar tempo. Ele trabalha para equilibrar as viagens para shows e passar tempo com a família. Depois de muitos anos de luta entre carreira (no mundo do trabalho por dia) e música, ele decidiu que a música precisava ser sua carreira. Desde aquele momento de clareza, ele pode ser encontrado tocando em todo o Texas Hill Country e além. No verão de 2012, Levi passou dois meses e meio em uma turnê européia com Kim Carson e os Enablers (uma banda de Nova Orleans). Ele tocou em locais na Alemanha, Áustria, França e Suíça. Levi frequentemente se une a Greg Wall criando um belo duo de guitarras e vocais com o bônus de sua agitação. Levi adora os "círculos de escolha" de Luckenbach, Texas, onde ele afirma ter aprendido tanto. Acho que ele também ensina e inspira outros nestes momentos. Com a longa temporada de bom tempo que desfrutamos aqui no Hill Country, os locais ao ar livre oferecem muitas oportunidades de compartilhar sua paixão pela música para o deleite dos ouvintes. Levi olha para um futuro pouco claro como artista e animador em uma época de grandes lutas. Seus planos flutuam entre montar uma banda, um duo ou simplesmente ir sozinho. Talvez ele encontre seu nicho quando menos esperar, como na vida muitas vezes acontece. Enquanto ele continuar tocando, cantando e nos fazendo sentir bem com sua música e suas histórias, ele encontrará seu caminho. Em destaque, são apenas alguns dos artistas com quem eu tive a sorte de ter trabalhado. Há uma multidão de artistas que se apresentam no Texas Hill Country, fazendo de qualquer destino no Texas Hill Country uma excelente escolha. Sinto-me honrado por estar trabalhando com todos esses grandes artistas. Estou verdadeiramente perto da Chama. Este site removerá qualquer fotografia ou gravação que não seja aceitável para os Artistas/Músicos. Uso a metáfora "Perto da Chama" porque enquanto estes artistas estão no palco, eles são "Quentes". Eu tento capturar essa energia em minhas fotografias.</w:t>
      </w:r>
    </w:p>
    <w:p>
      <w:r>
        <w:rPr>
          <w:b/>
          <w:color w:val="FF0000"/>
        </w:rPr>
        <w:t xml:space="preserve">id 248</w:t>
      </w:r>
    </w:p>
    <w:p>
      <w:r>
        <w:rPr>
          <w:b w:val="0"/>
        </w:rPr>
        <w:t xml:space="preserve">Desde sua criação e popularidade apressada, o Second Life e seus coortes virtuais têm sido um fascinante aquário da natureza humana. Com suas possibilidades quase ilimitadas de encontrar, namorar, lutar, vender e influenciar estranhos, estes mundos cibernéticos são perfeitos para estudar as formas como nos comportamos e interagimos - tanto o belo como o feio. E tem havido muitos destes últimos, desde o estupro à infidelidade até o roubo - em outras palavras, toda a mesma crueldade, descortesia e imoralidade que acontece na vida real, apenas em um formato menor, mais acessível ao público. Como tal, não deve ser surpresa que os preconceitos que se manifestam na sociedade regular - como, oh, digamos, o racismo - também se manifestem em mundos virtuais. Em um novo artigo publicado online em Social Influence , o professor da Northwestern University Wendi Gardner e o estudante de graduação Paul Eastwick descobriram que avatares com pele mais escura no mundo virtual There.com (um primo próximo do Second Life) tinham menos probabilidade de ter um pedido básico concedido por outro avatar. Os pesquisadores tiveram 416 participantes/avatares que fizeram 2 pedidos back-to-back de outro avatar. O primeiro era para se teleportar para 50 locais virtuais e permitir que o solicitante fizesse uma captura de tela em cada um deles (uma dor real no cyber-rear). O segundo pedido, mais razoável, era de viajar para uma única praia e deixar o solicitante tirar uma foto de tela. Para aqueles que pediam avatares que eram brancos, 20% a mais pessoas disseram sim ao segundo pedido. Para os avatares de aparência afro-americana, o aumento foi de apenas 8%. O que isto significa? Como disse Sharon Begley da Newsweek: [B] ack no mundo real, décadas de estudos psicológicos mostraram que se alguém concorda ou não com um pedido nestas condições experimentais - e também na vida real - depende se eles acham que o requerente é digno de impressionar, Para os avatares de pele escura, aparentemente, a resposta é, não tanto assim. 1.351 Respostas a "People Are Racist in the Virtual World, Too" Você ligou a um artigo que chama Israel de estado de apartheid, aparentemente o anti-semitismo também não está morto (embora eu tenha certeza que o autor não odeia todos os judeus, apenas aqueles que se defendem), eu acho que vou me ater à National Geographic, Smithsonian, e Popular Science Funny, que "Direito de nos proteger" foi um dos refreios comuns dos brancos americanos para evitar tentativas de integração no Título IV. O medo de que motins de negros se mudassem para bairros brancos causavam tumultos entre os brancos a qualquer momento em que fosse tentado. Encontrei seu blog porque queria mais informações sobre sua experiência. Dirijo um blog de execução de hipoteca e estou procurando um bom conteúdo para o qual possa fazer um link para futuros posts. Gosto do seu site, então estou adicionando você ao meu leitor de google. Nosso é um site de venda de jogos de ouro on-line. e temos uma série de clientes, nossa especialidade é fazer um relacionamento de longo prazo entre vários jogadores de jogos. Ao atender a demanda dos jogadores de jogos para comprar, vender e negociar moedas e itens no jogo, oferecemos aos jogadores transações rápidas, atendimento ao cliente 24 horas por dia e segurança transacional garantida. No jogo cabal alz online é muito importante, se você no jogo teve a cabal alz suficiente, você terá um nível alto no jogo, então você precisa gastar algum dinheiro para comprar a cabal alz .Quando você aprender as habilidades e comprar o excelente equipamento, você verá que o dinheiro da cabal alz é muito útil. comprar cabal alz pode ajudá-lo no jogo. No jogo o flyffpenya é muito importante, se você tinha flyffmoney suficiente no jogo, eu acho que você terá um nível alto, mas se você não tinha flyffgold suficiente, eu acho que agora você já está preocupado em como jogar o jogo. então se você precisa do flyffpenya buyfly, você pode vir aqui e que aqui você pode comprar openya mais barato do mercado. Eu estou aqui hoje humilhado pela tarefa diante da dofus kamas , grato pela confiança que você depositou, consciente dos sacrifícios suportados por nossa dofus kamas barata . Agradeço ao Presidente dofus power leveling por seu serviço de compra da dofus kamas , bem como pela generosidade e cooperação que ele demonstrou ao longo desta transição. Se você quiser ter mais ouro on-line da Anarquia no jogo, então eu acho que você tinha duas maneiras de possuir, primeiro, você pode gastar algum dinheiro para comprar créditos AO , se você não tiver dinheiro grátis, então eu acho que você tinha o</w:t>
      </w:r>
    </w:p>
    <w:p>
      <w:r>
        <w:rPr>
          <w:b/>
          <w:color w:val="FF0000"/>
        </w:rPr>
        <w:t xml:space="preserve">id 249</w:t>
      </w:r>
    </w:p>
    <w:p>
      <w:r>
        <w:rPr>
          <w:b w:val="0"/>
        </w:rPr>
        <w:t xml:space="preserve">Envolver os Clientes Significativamente no Processo de Design Uma grande experiência digital acontece quando envolvemos os clientes, não apenas os usuários, de forma significativa no processo de design. ... Mais... Uma grande experiência digital acontece quando envolvemos clientes, e não apenas usuários, significativamente no processo de design. Esta apresentação mostra como o foco menos em 'tad-dah' e imagens planas de páginas web, e mais no resultado inevitável, que acontece quando um cliente está envolvido no processo de design, é a chave para grandes experiências digitais. Estatísticas Grandes experiências digitais acontecem quando envolvemos clientes, não apenas usuários, de forma significativa no processo de design.\n Aprendemos muito sobre como as pessoas usam nossos designs.\n Qual é o nosso método comum de engajar clientes? {\i1}Qual é o modelo que você tem em sua cabeça? Você acha que é muito diferente da pessoa ao seu lado? Não acho que o modelo para envolver os clientes seja claro. Na verdade, a maneira como envolvemos os clientes no processo de projeto é muito mais confusa do que admitiríamos. \A história que contamos aos clientes tende a se concentrar muito mais no processo e nos produtos a serem entregues. \Há um desequilíbrio que precisa ser tratado aqui. Vamos deixar claro o que significa envolver os clientes. Não quero dizer contratualmente. \Agora é um bom momento para pausar, respirar fundo e nos perguntarmos honestamente: até que ponto estamos engajando os clientes no processo de projeto? O que estamos fazendo bem, onde podemos melhorar. Como com todo bom UX, acho que começa com empatia. A maioria dos clientes tem uma história de horror de trabalhar com um designer. Tipicamente, tem a ver com atitude, comunicação e compreensão dos objetivos. \Os clientes vêm até nós em busca de alguém com quem possam trabalhar. O que eles recebem com freqüência é um fanático. Em face deste fanatismo, eles só querem alguém com quem possam trabalhar para realizar o trabalho sem nenhuma dor de cabeça.nPodemos culpar a comunicação, mas provavelmente nos comunicamos regularmente. Talvez sejam as palavras que utilizamos... Pior ainda, deixamos clientes e designers isolados através de uma má comunicação e uma perda de controle longe dos designers para o cliente. \Quanto menos o cliente souber, mais vai querer controlar. Talvez você possa pensar em um cliente controlador em um projeto... Eu sugeriria que é esta falta de compreensão e talvez confiança por parte dos clientes que pode causar problemas reais de relacionamento. \O design da página inicial tornou-se o engano do digital, sendo agora uma página isolada e menos relevante. Precisamos mudar a conversa com os clientes para longe das imagens planas, para uma compreensão mais profunda do porquê um usuário se envolverá com o site e a marca do cliente. \nSe o cliente entender que as pessoas usam, e não olham para o site, eles verão que o verdadeiro valor não está no design de uma página inicial. \Esta mudança está acontecendo, mas ainda há algum caminho a ser percorrido.n Então, diante destas questões, talvez você esteja pensando em se juntar ao crescente número de designers abandonando o trabalho do cliente para construir seus próprios aplicativos?nEu tive a sorte de ter a oportunidade, como parte da Analog Cooperative, de trabalhar em nossas próprias idéias, sem um cliente.nFoi diferente, mas não como você esperaria.nTrabalhar em uma inicialização, o foco está na entrega, não nos produtos a serem entregues. \As coisas que você faz por si mesmo são diferentes daquelas que você faz para mostrar valor a um cliente. Surpreendentemente, mesmo em uma start-up, você precisa de um proprietário do produto. Independentemente de você ser um freelancer, designer UX interno, ou em uma agência ou start-up, todos os processos de design precisam de um proprietário do produto. Agora que estou de volta à consultoria, acho que é útil</w:t>
      </w:r>
    </w:p>
    <w:p>
      <w:r>
        <w:rPr>
          <w:b/>
          <w:color w:val="FF0000"/>
        </w:rPr>
        <w:t xml:space="preserve">id 250</w:t>
      </w:r>
    </w:p>
    <w:p>
      <w:r>
        <w:rPr>
          <w:b w:val="0"/>
        </w:rPr>
        <w:t xml:space="preserve">Descrição: Orgulhoso de ser 100% fiel a suas raízes indianas, o Ganesha Authentic Indian Cuisine da Bedminster é um restaurante familiar que oferece comida de alta qualidade e serviço eficientemente amigável. Situada no subúrbio Bedminster de Bristol, Ganesha oferece um cardápio completamente diferente dos outros restaurantes indianos da região, oferecendo aos hóspedes a verdadeira comida indiana das receitas caseiras. Com uma seleção de pratos de todas as partes da Índia, o cardápio Ganesha o leva a uma viagem culinária única, na qual você experimentará uma comida excitante que talvez nunca tenha ouvido falar e certamente não terá provado aqui em Bristol, desde pães feitos à mão até pratos de peixe curry devidamente temperados. Combinando eficiência e simpatia, o serviço de Ganesha é incomparável, enquanto o simples d??cor da sala de jantar está focado no conforto e espaço, o mobiliário contemporâneo e elegante com acenos de cabeça às raízes do restaurante em obras de arte indiana, incluindo uma estátua do reverenciado deus elefante, situada atrás do bar. "Incrível - estou sempre impressionado, não importa quantas vezes eu coma aqui"! Revisado em 5 de julho de 2011 Ganesha é nosso restaurante preferido em Bristol. Nós nos tratamos todos os meses mais ou menos (somos mochileiros, então até mesmo 8 para um prato principal parece muito) e eu sempre saio me sentindo muito cheio porque a comida é tão boa que não consigo parar de comer! Já experimentei outros restaurantes indianos, mas nada se aproxima da comida aqui, vou sentir falta dela quando voltar para a Austrália, com certeza! "Incrível - Fico sempre impressionado não importa quantas vezes eu coma aqui"! Revisado em 5 de julho de 2011 Ganesha é nosso restaurante preferido em Bristol. Nós nos tratamos todos os meses mais ou menos (somos mochileiros, então até mesmo 8 para um prato principal parece muito) e eu sempre saio me sentindo muito cheio porque a comida é tão boa que não consigo parar de comer! Já experimentei outros restaurantes indianos, mas nada se aproxima da comida aqui, vou sentir falta dela quando voltar para a Austrália, com certeza! Encomendei esta comida como uma entrega em casa, pois trabalho muitas horas e nunca tenho tempo de sair para jantar, mas ter uma refeição indiana em casa ainda é visto como uma delícia! Encomendei minha comida às 8.10 logo após chegar em casa do trabalho e me disseram que a espera seria de 45 minutos, às 9 e meia a comida finalmente chegou. Graças a Deus, mas quando abrimos os pratos eles estavam todos muito frios. Telefonei para o restaurante e a mulher que atendeu o telefone me disse que minha comida não estava atrasada e que não havia nenhuma chance de que estivesse fria. Ela então me disse que o gerente me ligaria de volta e colocaria o telefone em cima de mim. Pouco depois das 22h eu recebi uma ligação de volta, a essa hora eu estava muito cansada e poderia ter feito sem o incômodo. O gerente me disse que eu era um mentiroso e que a comida não estava fria, quando pedi um reembolso ele aceitou e me disse que eu teria que vir ao restaurante para buscá-la. Eu concordei com isso. Dez minutos depois, recebi um telefonema do proprietário e ele novamente me disse que eu era um mentiroso e que não haveria como ele me reembolsar, pois ele trabalhava mais do que eu e merecia o dinheiro. Eu estava MUITO irritado com este comentário e ele continuou me dizendo que eu estava errado e que não havia como a comida ser fria, por pura frustração tive que terminar a conversa com ele, pois nunca reclamei da comida, mas a ignorância do pessoal sobre a má qualidade da comida me levou a garantir que ninguém mais tivesse que incorrer em uma sexta-feira à noite estressante como eu tive que fazer! Esta revisão é a opinião subjetiva de um membro da TripAdvisor e não da TripAdvisor LLC jervisbattilega Bristol 1 revisão "Real Indian food and they care about your experience" Revisado em 20 de março de 2011 Eu recomendo altamente estes caras. Eles são simpáticos e se preocupam com a comida que servem. Se você quiser obter o melhor deles, peça sua recomendação ao garçom. Como eles são um dos poucos verdadeiros restaurantes indianos da região, você tem a chance de experimentar as diferenças sutis entre a comida deles e a que muitas vezes nos é passada para a comida indiana. Para começar, experimente as panquecas de arroz (Dosa), elas são incríveis. A comida é bem preparada e é óbvio para qualquer um que gosta de comida de boa qualidade que os ingredientes são bem escolhidos e de alta qualidade. Depois de passar cerca de 11 anos em Londres, senti que poderia ser difícil encontrar um índio realmente bom, direi de bom grado que o Ganesh combina facilmente ou até aposta no melhor dos restaurantes indianos que conheci em Londres pelo sabor e qualidade.</w:t>
      </w:r>
    </w:p>
    <w:p>
      <w:r>
        <w:rPr>
          <w:b/>
          <w:color w:val="FF0000"/>
        </w:rPr>
        <w:t xml:space="preserve">id 251</w:t>
      </w:r>
    </w:p>
    <w:p>
      <w:r>
        <w:rPr>
          <w:b w:val="0"/>
        </w:rPr>
        <w:t xml:space="preserve">Eu conheço Dwane muito bem e tenho certeza de que essa é a mensagem que ele vai entregar: Ninguém quer ouvir como as coisas estão ruins, ninguém realmente se importa, esta é uma liga de homens e está na hora de se tornar homem. Isso vale particularmente para Andrea Bargnani, que este ano foi uma decepção ("Temos que encontrar uma maneira de fazê-lo ir", foi como um informante disse na outra noite em Indy), mas também é verdade para todos os outros que ficaram de pé. Esta equipe foi construída para alguma profundidade, eles estavam cantando sobre isso no acampamento e agora está na hora de usar essa profundidade, especialmente tendo em vista que dois dos três caras lesionados jogam na ala. Mas será que perdê-los é um golpe horrendo? Eu não acho que Dom McGuire e Terrence Ross sejam consideravelmente piores do que os desaparecidos Anderson e Fields; isso é provavelmente muito perto de uma lavagem. Toss em Kleiza - e ele teve um dia de manutenção ontem para um tornozelo dolorido - e eu não sei se eles estão em pior situação. Sim, Lowry é um dos mais difíceis de perder por causa do efeito de trickle down que tem. Isso significa que José Calderón tem que lidar mais com a bola e isso vai desgastá-lo um pouco (há uma grande diferença em jogar 38 minutos no point guard em um jogo e jogar 25 no point e 13 no shooting guard) e ninguém tem certeza se John Lucas III é um point guard, um shooting guard ou algum tipo de Heat Check híbrido que pode ou não ter "aquilo" em qualquer noite. Mas tudo isso não é nem aqui nem lá, na verdade. Não é como se os Celtics, Magic, Sixers, Bobcats ou Pistons fossem pegar leve com eles na próxima semana; não é como se a liga fosse adiar os jogos porque a lista de jogadores está esgotada. É muito simples: Eles têm que jogar melhor e mais consistentemente. Claro, os rapazes estão magoados, mas ninguém quer ouvir isso. E, para seu crédito, ninguém ligado à equipe está usando as lesões como qualquer tipo de desculpa; eles sabem o que são e o que está à sua frente. Tenho muito orgulho em dizer que não li nem vi nada a ver com Crepúsculo e a notícia de que o filme final saiu hoje não traz nada além de bocejos. Mas vocês, jovens, gostam, ok. - Digam o que quiserem sobre Brian Burke como executivo esportivo (ele é o Grande Poobah dos Pucks, ouvi dizer) mas ele tem consciência social e não se pode contestar o bem que ele faz para várias instituições de caridade em toda a cidade. Sabemos que a Maple Leaf Sports é uma grande apoiadora das forças armadas canadenses, a fundação das empresas faz um excelente trabalho na comunidade e Burke entra lá com as pessoas e ajuda. Disseram-me que ontem à noite, ele e um monte de outros executivos de Toronto dormiram lá fora em sacos-cama para levantar dinheiro e conscientizar a Covenant House, uma instituição de caridade privada que apóia jovens sem-teto. Por isso, arrebentem com ele tudo o que quiserem pelo que quer que ele faça com a equipe de hóquei, mas todo o crédito devido por ter saído na comunidade para ajudar a levantar fundos para causas dignas. - Não vou me vangloriar de Miguel Cabrera ter ganho ontem o AL MVP sobre Mike Trout, porque não quero levar a ira dos caras da WAR e dos que estão nessa situação. Direi que fui um pouco surpreendido pela margem com que ele venceu, acho que isso é um golpe para aqueles que pensam que as métricas avançadas são apenas parte da equação, não o fator decisivo. Uma equipe vencedora ajuda tanto quanto, eu sugeriria. Também não acredito por um segundo que exista uma divisão de idade entre aqueles que escolheriam um em detrimento do outro; não é como se todos os velhos nevoeiros como eu descontassem as estatísticas profundas e não é como se todas as crianças como você pensassem que os números são o fim de tudo e que estão todos em qualquer tipo de debate como este. Mas é isso que é ótimo em coisas como esta, não é? Você pode debater o quanto quiser, ninguém está "certo" e ninguém está "errado" e qualquer coisa no esporte que leve a conversas divertidas é uma coisa boa. Não estou falando de conversas que começam com "você está muito errado e estúpido também", mas de conversas que são boas de se ter enquanto se está sentado em volta de uma mesa em algum lugar. - Amanhã de manhã, será um correio - estou aproveitando a chance de não acertar o alarme para as 5 da manhã -.</w:t>
      </w:r>
    </w:p>
    <w:p>
      <w:r>
        <w:rPr>
          <w:b/>
          <w:color w:val="FF0000"/>
        </w:rPr>
        <w:t xml:space="preserve">id 252</w:t>
      </w:r>
    </w:p>
    <w:p>
      <w:r>
        <w:rPr>
          <w:b w:val="0"/>
        </w:rPr>
        <w:t xml:space="preserve">Você quer fazer mais negócios? Muito tarde, eu sei, mas meu capítulo local da BNI está tendo um Dia do Visitante nesta quinta-feira, 22 de março. Como saberão aqueles que estiveram no Dia do Visitante, não é difícil conseguir novos membros. É realmente apenas uma oportunidade para mostrarmos os possíveis benefícios de ingressar na BNI, ao mesmo tempo em que lhe damos a oportunidade de contar a cerca de 50 pessoas sobre seus negócios. Nós nos encontramos no Fynn Valley Golf Club em Witnesham, às 7h em ponto. Se você quiser ter a oportunidade de contar aos outros o que faz enquanto trabalha em rede com pessoas que gostam de negócios, por favor, me avise com urgência. Stephen Wilkes, Diretor Silver Lining Estate Planning Ltd Não se desespere! Alan Embora os dias de visita sejam sempre uma ótima ocasião para comparecer a uma reunião da BNI, às vezes comparecer a uma reunião normal é uma idéia melhor. Eu digo isto porque é menos frenético e você pode ver como funciona uma reunião normal. Você seria bem-vindo para comparecer a qualquer reunião numa quinta-feira de manhã, basta me avisar com um pouco de antecedência. Apenas certifique-se de trazer muitos cartões de visita e um apetite saudável!</w:t>
      </w:r>
    </w:p>
    <w:p>
      <w:r>
        <w:rPr>
          <w:b/>
          <w:color w:val="FF0000"/>
        </w:rPr>
        <w:t xml:space="preserve">id 253</w:t>
      </w:r>
    </w:p>
    <w:p>
      <w:r>
        <w:rPr>
          <w:b w:val="0"/>
        </w:rPr>
        <w:t xml:space="preserve">A dificuldade de fazer o bem Como as forças sociais nos empurram para a antiética Em outubro de 2010, um motorista de van perto de Coimbatore, uma cidade no sul da Índia, pegou uma jovem caminhando para a escola. Ele se ofereceu para deixá-la na escola, mas ao invés disso, a raptou e a levou para um destino remoto. Mais tarde, quando perguntado por que ele fazia o que fazia, o homem dizia que queria dinheiro para comprar roupas para Diwali, uma festa popular na Índia. Todos - isto é, todos que podem pagar - usam roupas novas durante o Diwali e este homem não queria ser deixado de fora. No final das contas, o plano do homem correu mal. Os pais da garota não podiam fornecer o resgate que o homem exigia, e ele acabou matando a garota em um ataque de raiva. Nesta história verdadeira, é fácil - e de fato justificável - castigar e punir o homem por tirar a vida de uma menina inocente. No entanto, a história tem outro lado, um lado que a maioria das pessoas tende a perder ou a ignorar. Esse lado da história é igualmente importante, especialmente se quisermos entender as razões pelas quais as pessoas se comportam de forma antiética. Entender por que as pessoas se envolvem em comportamentos antiéticos sempre foi de interesse para os humanos, e é por isso que a luta entre "bom" e "mau" é um tema central em muitos livros e filmes. Nos últimos anos, porém, a ética também se tornou um tema importante. Chocados pela medida em que as corporações e líderes se engajaram em comportamentos antiéticos, praticamente todas as principais escolas de negócios oferecem um curso sobre "Ética" ou "Responsabilidade Social Corporativa". A esperança é que a exposição a esses cursos faça com que os alunos - nossos futuros líderes empresariais - pensem duas vezes antes de se engajarem em comportamentos antiéticos. Mas como se ensina ética às pessoas? Uma abordagem é expô-las à prevalência e às conseqüências negativas de comportamentos antiéticos. Por exemplo, mostrar aos estudantes a história da Enron, ou contar-lhes sobre as políticas e as pessoas que levaram à crise financeira de 2008, pode abalar os estudantes para que percebam tanto a prevalência de comportamentos antiéticos quanto as conseqüências negativas que eles geram. Isto pode, por sua vez, alertar os estudantes para estarem "em guarda" contra cometerem atos antiéticos por conta própria. Há, no entanto, dois problemas com esta abordagem. O primeiro problema é que os alunos provavelmente esquecerão as lições que aprenderam nestas aulas quando se formarem. Da mesma forma que nossas resoluções de Ano Novo são esquecidas dentro de semanas, a determinação das pessoas em se precaverem contra comportamentos antiéticos provavelmente diminuirá uma vez que outras prioridades - cumprimento de metas, obrigações familiares, etc. -- assumir o controle. Além disso, é mais provável que a exposição a histórias de comportamentos antiéticos resulte em apontar os dedos para os outros, em vez de refletir sobre sua própria falibilidade. Assim, as pessoas se afastam de assistir The Smartest Guys in the Room (um filme sobre Enron) ou Inside Job (um filme sobre o colapso financeiro de 2008) sentindo-se indignadas com nossa atual safra de líderes; raramente esses filmes ajudam as pessoas a reconhecer que, se estivessem no lugar desses líderes (desde a infância), elas mesmas poderiam ter agido exatamente da mesma forma. As descobertas de Dan Ariely mostram que todos nós, se tivéssemos uma chance, enganaríamos um pouco Dan Ariely, autor do excelente novo livro, The Honest Truth about Dishonesty documenta provas impressionantes para mostrar que, ao contrário do que a maioria das pessoas acredita, o mundo não é composto de algumas maçãs realmente ruins. Ao contrário, ele mostra que o mundo é composto de um MUITO - e sim, isso inclui você e eu - de maçãs ligeiramente ruins. A conclusão de Dan, que todos nós trapaceamos um pouco, é baseada na seguinte teoria: as pessoas são tentadas pelos incentivos econômicos para trapacear, mas elas também querem manter a auto-imagem como pessoas honestas e justas. Então, o que elas fazem? Elas conseguem um compromisso. Trapaceiam, mas apenas na medida em que sua auto-imagem não é comprometida. Assim, por exemplo, as pessoas que têm a oportunidade de procurar sub-repticiamente as respostas a um teste, o fazem para algumas (mas não todas) perguntas. Tal trapaça permite que elas se saiam melhor no teste, mantendo ao mesmo tempo a auto-imagem como uma pessoa honesta. Da mesma forma, ao preencher um formulário de reembolso de viagem, as pessoas preenchem as despesas de apenas alguns (e não de todos) seus passeios de táxi e jantares. Agora, você pode pensar que estas pequenas transgressões são inofensivas porque não somarão muito, mas que</w:t>
      </w:r>
    </w:p>
    <w:p>
      <w:r>
        <w:rPr>
          <w:b/>
          <w:color w:val="FF0000"/>
        </w:rPr>
        <w:t xml:space="preserve">id 254</w:t>
      </w:r>
    </w:p>
    <w:p>
      <w:r>
        <w:rPr>
          <w:b w:val="0"/>
        </w:rPr>
        <w:t xml:space="preserve">Saliente: Trabalho dos Estudantes da Universidade de Victoria. Vol. 25, No. 1. 1962. Algumas Tendências Recentes em Filmes de Animação Algumas Tendências Recentes em Filmes de Animação Os filmes de animação têm que superar um preconceito na mente da maioria das platéias - a tendência de considerar o desenho animado como um produto destinado exclusivamente a crianças, com animais agindo como humanos e desenhos que copiam a vida real o mais próximo possível. Mas esta concepção, que liga os desenhos animados com Hollywood, violência, bofetada e caricatura é muito unilateral e recentemente foram lançados alguns novos desenhos interessantes que mostram que o meio não está tão morto ou tão restrito quanto temíamos. Às vezes o próprio humor foi eliminado; não há nenhuma razão lógica para que os filmes de animação sejam assim, só por causa desse fato, engraçados. U.P.A. Há cerca de dez anos, a United Productions of America ou Upa como a empresa é mais conhecida, começou a lançar desenhos animados nos quais o artista, em vez de disfarçar as características do meio em que estava trabalhando, realmente admitiu e explorou suas convenções. Em Gerald McBoing Boing, Rooty Toot Toot e Willie The Kid , entre outros, vimos um afastamento da idéia dos desenhos animados como uma passagem de crianças para uma abordagem adulta mais sofisticada e irônica. Às vezes também havia a quebra da longa associação da animação com o riso na barriga; tentativas mais ambiciosas de contar histórias sérias foram feitas. O Tell Tale Heart foi uma adaptação fina e adequadamente horrível da história de Edgar Allen Poe, enquanto The Unicorn In The Garden foi baseado na parábola de Thurber com bastante sucesso. Infelizmente, o Upa tornou-se cada vez mais convencional e Disneyesque em suas técnicas e fez um veículo Mister Magoo atrás do outro, culminando em um desenho animado de alguns anos atrás chamado Magoo's 1001 Arabian Nights, no qual a sagacidade, sátira e charme dos trabalhos anteriores haviam revertido para o estilo sacarino antiquado dos primeiros cartunistas. Uma cena do filme de Zagreb All the Drawings on the Town North of the Border Um tipo de abordagem totalmente diferente de tudo o que o precedeu foi pioneiro por Norman McLaren, trabalhando no National Film Board of Canada. Isto foi para desenhar diretamente no filme, aplicando a imagem colorida quadro a quadro, muitas vezes criando uma trilha sonora sintética da mesma forma. Em Begone, Dull Care, Fiddle De Dee e Boogie Doodle, ele definiu desenhos puramente abstratos para a música e fez estranhas figuras de pesadelo e pinturas de longa duração dançarem ao jazz -- o primeiro homem a fazer um musical a partir do teste de Rorschach. McLaren experimenta também com outros métodos, por exemplo com figuras recortadas como em Rhythmetic , em que os numerais saltam antropomorfosamente, ou com sua técnica de "pixilização", em que atores vivos são fotografados com fotografia stop-action e tratados quadro a quadro como desenhos, como em Love Thy Neighbour e Chairy Tale . Mas McLaren também está se instalando em um sulco e se repetindo, como em novas criações como Short And Suite , com material antigo tratado de maneiras antigas. Na Inglaterra, a mesma coisa aconteceu com Halas e Batchelor, que negligenciaram trabalhos tão antigos como a Animal Farm e se tornaram mais ou menos uma fonte de borrão publicitário disfarçado para empresas petrolíferas e outros grandes fabricantes. Novas fontes Há duas novas fontes principais de inspiração no campo do filme de animação. Há os animadores europeus, por um lado, e alguns individualistas americanos, por outro. É a estes grupos que devemos nos voltar hoje para encontrar os novos e excitantes desenvolvimentos. Todos trabalhando independentemente, não é possível juntá-los nas escolas ou traçar muita conexão entre eles. O europeu Jri Trnka, na Tchecoslováquia, já conhecemos bem de seu longa-metragem O Rouxinol do Imperador e curtas similares como A Canção da Pradaria e A Sentinela Perdida . Mais recentemente ele fez A Midsummer Night's Dream da mesma forma, um tratamento que cria com sucesso um mundo de fantasia para combinar com a atmosfera da peça de Shakespeare e a música de Mendelssohn. Mas assim como os principais festivais dos últimos anos revelaram importantes novidades surgindo de países outrora negligenciados como não-entidades na produção cinematográfica, o mesmo está acontecendo no campo dos desenhos animados. Tem havido um crescimento surpreendente de novos trabalhos na Polônia e na Iugoslávia, por exemplo, onde a simplicidade, a sátira mordaz</w:t>
      </w:r>
    </w:p>
    <w:p>
      <w:r>
        <w:rPr>
          <w:b/>
          <w:color w:val="FF0000"/>
        </w:rPr>
        <w:t xml:space="preserve">id 255</w:t>
      </w:r>
    </w:p>
    <w:p>
      <w:r>
        <w:rPr>
          <w:b w:val="0"/>
        </w:rPr>
        <w:t xml:space="preserve">Oh, esqueci de mencionar que a NAM pode estar montando uma "Mesa Goody" no sábado com alguns pedaços e peças das quais está se livrando (livros, revistas, etc.) e haverá uma "caixa de honestidade" para doações para o desenvolvimento contínuo do museu! Se bem me lembro, Bill nos pediu para entregar nossos passes para o Cockpitfest este ano para reutilizar!!!! O IIRC Bill pediu que os crachás fossem devolvidos em ? os Cockpiteer Passes (apenas um pouco maiores que um cartão de crédito, com 3 conjuntos de texto em caixas amarelas) vieram com a Folha de Instruções do Evento e foram válidos até 31 de dezembro de 2012. Os benefícios desses passes, ou seja, desconto para cafés, desconto para lojas NAM etc., foram detalhados na Folha de Instruções. Se você não encontrar o Rich, envie-me um PM ou e-mail e eu farei os preparativos para que um (ou dois?) seja deixado na Loja para você para amanhã de manhã! Lamento ouvir isso Bruce! (que você não estará conosco - não que você estará com seus filhos!! ) FLYING SAUCER ? Estou contente que você teve um bom dia; todo o dia! Obrigado também por suas observações e comentários sobre as placas com o nome. Devemos a todos os mencionados sobre aqueles que têm uma dívida de gratidão e o cuidado com que as placas são dadas ilustra todo o trabalho árduo que os funcionários e membros do museu colocam para ajudar a todos a se lembrarem! Bunsen ? talvez ?Burner? possa ter sido um sufixo mais útil para o nome de usuário de seu fórum em condições climáticas de outrora; tendo ficado de pé do lado de fora por várias horas ? sim, foi b****y congelando! Notei que um novo álbum de fotografias foi adicionado à Galeria do Museu, intitulado Restauração e Bastidores ? assim como algumas fotos de progresso Monospar (avião de cauda agora instalado); ?Bloodhound? Vista interna da Cabine de Radar; Batoque de cauda de relâmpago; também apresenta um nascer do sol Aeroboot e fotos memoriais de ontem ? aproveite!! Certamente pareceu estranho estar dirigindo pela neve deitada ao redor de Gamston em Notts no que deveria ter sido o último dia de verão! E deixar Aeroventure hoje na hora do chá com meus faróis acesos...grrr, de quem foi a maldita idéia de colocar os relógios de volta? Ainda assim, graças mais uma vez à equipe de Newark (e Donnie) por colocar em outro evento muito profissional, e um grande final para a temporada deste ano. Um achado particularmente bom no sábado, uma bússola Sestrel, ainda em caixa, dos anos 30, de um design que eu nunca tinha visto antes. Coisas raras ainda aparecem, e um bom motivo para reservar para 2 de março de 2013, o que eu já fiz, é claro! É bom ouvir os comentários do Ministério da Aeronáutica e, como já informei antes, faz parte da lógica da NAM tentar manter seus custos de participação e admissão no Aeroboot / Aerojumble a um nível razoável. Isto na esperança de que os ?Novos Vendedores? sejam encorajados a participar (havia 6 novos vendedores reservados no sábado). Acredita-se que esta abordagem ajudará a introduzir novos itens no mercado de aviação. Mesmo que os preços de admissão sejam modestos, o desejo das pessoas de conseguir o acordo antecipado resultou em um par de ?compradores? fazendo de mim um pouco idiota no sábado, ambos alegando estar ?ajudando em uma das bancas? e assim ganhando admissão antecipada e aparentemente tentando fugir do pagamento de uma taxa de admissão! Isso não vai acontecer novamente ? pois um novo sistema de ?Stallholder? e ?Helper? passes será introduzido para o próximo evento em 2 de março de 2013 e o novo sistema será rigidamente aplicado! Infelizmente, como tantas vezes parece ser o caso, alguns estragam tudo para a maioria! Também peço desculpas ao casal que viajou desde East Yorks no sábado à tarde apenas para descobrir que todos os vendedores tinham partido!! Numa nota mais positiva, já temos 8 reservas que foram feitas para o próximo evento no dia 2 de março de 2013! Finalmente, por enquanto, apenas uma breve nota para dizer que os horários para o Serviço do Dia da Memória do museu foram acrescentados no lugar de costume! Parece que a Aeroventure precisa de seu próprio 'Plug Meister'. Eu não tinha idéia de que havia alguma coisa e é só no final do caminho. Sejamos francos, Max Clifford poderia aprender lições com Howard! Mas sim, você está certo no sentido de que muitos dos museus menores e de perfil mais baixo poderiam aproveitar o que eu já elogiei anteriormente como atitude tolerante da Key Publishing.</w:t>
      </w:r>
    </w:p>
    <w:p>
      <w:r>
        <w:rPr>
          <w:b/>
          <w:color w:val="FF0000"/>
        </w:rPr>
        <w:t xml:space="preserve">id 256</w:t>
      </w:r>
    </w:p>
    <w:p>
      <w:r>
        <w:rPr>
          <w:b w:val="0"/>
        </w:rPr>
        <w:t xml:space="preserve">Cargas de pequenas manchas brancas na parte inferior da cabeça do meu pênis? Melhor Resposta - Escolhidas pelos eleitores Don Se elas forem minúsculas, brancas e localizadas bem ao redor da borda da cabeça, ligeiramente na parte inferior da borda.... essas são pápulas peroladas. Elas são completamente normais e estão cheias de terminações nervosas que aumentam o que você sente ao ser inserida. Aproveite. Outras Respostas (2) Os pontos no pênis são muito comuns e a maioria não tem uma causa séria. No entanto, ocasionalmente, manchas podem indicar um problema de saúde significativo. Portanto, é importante buscar aconselhamento médico imediato, se você estiver preocupado.</w:t>
      </w:r>
    </w:p>
    <w:p>
      <w:r>
        <w:rPr>
          <w:b/>
          <w:color w:val="FF0000"/>
        </w:rPr>
        <w:t xml:space="preserve">id 257</w:t>
      </w:r>
    </w:p>
    <w:p>
      <w:r>
        <w:rPr>
          <w:b w:val="0"/>
        </w:rPr>
        <w:t xml:space="preserve">Páginas 17 de novembro de 2012 Cortando Sua Prosa de Ouro Esta foi uma das minhas cenas de semente, e a exceção que tive até agora em minha página NaNoWriMo para meu romance Cavaleiro de outubro. Agora parece que talvez não consiga entrar no romance. Eu me esforcei muito para trabalhar meu Esboço para incluí-lo, até que percebi que era isso que eu estava fazendo - transformando meu Esboço em nós para salvar minha Prosa de Ouro. Argh. Uma das partes mais importantes (e mais difíceis) da escrita é deixar de lado as cenas que amamos quando elas não avançam com o projeto. Eu o publico aqui enquanto me despeço dele. A caminho do segundo período, pisei em uma poça de gosma negra, borbulhante e suja, que havia exsudado de outra dimensão. O véu entre as dimensões afrouxou em outubro, e isto foi um gunk, um encantamento maligno, de um plano inferior. Um gunk nunca é uma boa notícia, então eu saltei para longe e abanei o pé o mais forte que pude, apesar do olhar irritado das outras crianças do quad. Eu esperava desesperadamente que o gunk envolvesse apenas um leve aborrecimento, como ser forçado a escolher entre minha alma e meu primogênito, ao invés de algo que destrói a vida, como a acne. Meu tênis esquerdo ganhou vida e começou a comer meu pé. Wtf? Eu odeio isso. Sou tão másculo quanto o próximo, por isso não gritei. Eu gritei como uma vuvuzela em um jogo de futebol espanhol. Nunca tinha me perguntado antes por que ninguém equipa os tênis com dentes, e isso foi menos misterioso do que nunca. Dentes em sapatos em uma má, má idéia. Eu rasguei o sapato e o joguei pelo corredor. Mas você sabe como é com feitiços. Eles nunca saem suficientemente bem sozinhos. Sapato de monstro fixado em mim. Usando seus atacadores como pernas, ele começou a correr atrás de mim. O topo e a sola do sapato se abriram para revelar enormes presas venenosas. Meu pé esquerdo estava ensanguentado desde a primeira mordida, e doía para correr. Mas eu corri. Eu corria como o inferno. Ou, mais precisamente, fugi do inferno, um pedacinho dele em forma de sapato. Monster Shoe patinou atrás de mim. Outras crianças notaram e começaram a zombar. O que quer que tivesse ativado o gunk não era deste mundo, mas Monster Shoe estava vivo aqui e agora, e todos os outros estudantes podiam ver isso me perseguindo. Cinco ou seis deles chicotearam seus telefones com câmera e começaram a filmar a perseguição para postar on-line. Ouvi apostas sobre se Monster Shoe iria me matar ou apenas roer minha perna. Eles se enraizaram para matar. É assim que é na minha escola. As pessoas realmente se preocupam com o que acontece com você. Quando você está sendo perseguido por calçados homicidas, uma emoção afasta qualquer outra consideração menor de sua mente, um único pensamento aterrorizado o obscurece: Isto é realmente embaraçoso. Eu nunca lixo cenas descartadas. Eles podem ainda se erguer novamente para vaguear pela terra devorando cérebros que servem a um propósito útil, se não neste romance, então talvez... em uma seqüência!</w:t>
      </w:r>
    </w:p>
    <w:p>
      <w:r>
        <w:rPr>
          <w:b/>
          <w:color w:val="FF0000"/>
        </w:rPr>
        <w:t xml:space="preserve">id 258</w:t>
      </w:r>
    </w:p>
    <w:p>
      <w:r>
        <w:rPr>
          <w:b w:val="0"/>
        </w:rPr>
        <w:t xml:space="preserve">Procurando por um emprego? Descubra como consultores de recrutamento podem ajudar. Fotografia: Sang Tan/AP "Os consultores de recrutamento só estão procurando por cavilhas redondas para caber em furos redondos? Eu me candidato através de agências em locais de trabalho e não chego a lugar nenhum - estou fazendo algo errado? Foi-me prometido o máximo de trabalho possível, mas meu telefone não tocou uma única vez"... Todos estes são comentários de cartazes em nossos fóruns, que parecem bastante mistificados sobre como funcionam as consultorias de recrutamento. OK, talvez frustrado seja uma palavra melhor. Alguns de nossos leitores se perguntam porque sua disponibilidade, além de ter seus detalhes registrados em uma agência com ofertas de emprego promissoras, não parece equivaler a começar um novo emprego na próxima segunda-feira. Mas, por outro lado, outros tiveram boas experiências, e conseguiram empregos de sonho através de consultorias de recrutamento. O que acontece - dizem - é que são necessários dois para dançar o tango, e eles reconheceram a importância de seu papel para impressionar um consultor e permanecer no seu radar. O comentarista Akit acha que, em última instância, se trata de inspirar a confiança do consultor em suas habilidades, dizendo: "Estou com duas agências de recrutamento e mantenho contato com elas o tempo todo com minha disponibilidade e trabalho o máximo que posso nas funções que me são atribuídas, portanto, na maioria das vezes sou chamado de volta ... Seja muito firme ao declarar o que você pode ou não pode fazer. Nenhuma agência quer fornecer um candidato que seja uma porcaria". E, em uma recente pergunta e resposta, MacJules explicou: "Na maioria das indústrias, se você não pode se vender a um recrutador, é um grande pedido para assumir que eles podem vendê-lo a uma empresa". Assim, inspirados pelas experiências de nossos leitores, decidimos analisar mais de perto como as agências de recrutamento trabalham, o que esperar e como você pode maximizar suas chances de encontrar trabalho. Junte-se a nós na quarta-feira, 17 de agosto, entre 13h e 16h - as perguntas antecipadas são bem-vindas abaixo. Para se manter atualizado com nossas sessões regulares de perguntas e respostas, agora você pode se inscrever para nosso boletim aqui. Katie Hughes é sócia da f1 recruitment, especializada em RP, marketing, eventos, patrocínio e funções de marketing experimental. f1 também recruta para mercados emergentes internacionais como a América do Sul e Europa Oriental. Andy Edwards é um dos fundadores da Axon Resourcing Limited , uma empresa de recrutamento, busca e seleção que se concentra principalmente no comércio, serviços profissionais e setores sem fins lucrativos em todo o Reino Unido. Laura Drysdale é diretora operacional da Change Recruitment Group, uma agência de recrutamento especializada sediada em Glasgow e Edinburgh. Laura ingressou na empresa como consultora em 2003 antes de ser promovida a gerente de divisão para a Divisão Internacional e depois diretora operacional. Mike Gorshkov é diretor administrativo da Linea Resourcing, sediada em Cardiff. Mike fundou a consultoria de recrutamento técnico especializada em cargos executivos permanentes, médios e altos executivos em setores tais como engenharia, defesa, fabricação de alimentos e finanças. David Johnston é diretor da divisão de RH e Escritório da Handle Recruitment . A Handle é uma consultoria de recrutamento para as indústrias de mídia e entretenimento. David tem mais de 12 anos de experiência, colocando profissionais dentro dos setores de música e entretenimento. Sharon Clarke é gerente regional de operações para Office Angels , uma consultoria de recrutamento para secretariado, administração e pessoal de escritório. Comente mais do que questione: sempre me pareceu que uma grande parte disto é dependente do setor. Tenho usado agências de recrutamento quando procuro empregos de marketing e comunicação. Fiz check-in com elas regularmente, formei boas relações construtivas e fui constantemente informado de como me deparei bem - tudo muito agradável, apenas nenhum emprego, temporário ou permanente, jamais resultou. Eles eram corridos e tinham dezenas de pessoas que podiam chamar para cada oportunidade. Meu namorado, por outro lado, é um arquiteto da informação e, no meio de uma recessão, está tendo que lutar contra suas agências com um bastão simplesmente porque muito menos pessoas têm suas habilidades. Ultimamente, eles têm perguntado a ele: "Se você não está disponível, conhece alguém que esteja"? Não é culpa dos recrutadores - é só que se eles estão trabalhando em um setor sobrecarregado de currículos com pilhas de currículos em sua mesa, obviamente você não tem a mesma chance de receber a ligação. Portanto, eu me pergunto se as pessoas que sabem que seu setor é muito competitivo poderiam estar melhor focando energia no trabalho em rede - certamente a única maneira que eu tenho de trabalhar! Minha experiência com uma agência foi pobre. Entrei para uma agência depois de ter uma entrevista por telefone, seguida de um processo de recrutamento que durou um dia.</w:t>
      </w:r>
    </w:p>
    <w:p>
      <w:r>
        <w:rPr>
          <w:b/>
          <w:color w:val="FF0000"/>
        </w:rPr>
        <w:t xml:space="preserve">id 259</w:t>
      </w:r>
    </w:p>
    <w:p>
      <w:r>
        <w:rPr>
          <w:b w:val="0"/>
        </w:rPr>
        <w:t xml:space="preserve">Até bastante recentemente, tudo o que eu sabia sobre o Dust Bowl era um esboço geral. Eu sabia que uma combinação de excesso de agricultura, seca e vento tinha causado tempestades de poeira maciças através dos estados das Planícies do Kansas, Texas, Oklahoma, Colorado e Novo México durante a década de 1930. Eu tinha visto fotos de famílias de agricultores deslocados tiradas por fotógrafos da Farm Security Administration como Dorothea Lange e Walker Evans. Eu tinha lido The Grapes of Wrath . Mas eu não tinha noção da escala total da calamidade até que vi um programa do History Channel chamado Black Blizzard (veja um pequeno clipe aqui , DVD para venda aqui ) há dois anos. Foi uma revelação descobrir que a quantidade de solo deslocado durante a década poderia encher o Grand Canyon, que a terra que outrora sustentava os campos de grãos de âmbar foi tão soprada que cobriu Chicago, Washington, D.C. e Nova Iorque antes de aterrissar no Oceano Atlântico, que era impossível manter a poeira semelhante ao talco fora de casa, não importava quantos lençóis molhados estivessem presos às paredes, que pessoas e animais apanhados em tempestades morriam de asfixia, que o acúmulo gradual de poeira nos pulmões causava uma pneumonia por poeira ainda mais mortal, especialmente para crianças e idosos que morriam na miséria, tossindo lama. Em seguida, houve os gafanhotos e lebres que desceram ao estilo do Antigo Testamento sobre qualquer material vegetal que conseguiu sobreviver à erosão generalizada, à seca e às tempestades de vento. Foi uma década de inferno na terra e foi inteiramente feita pelo homem. Antes da Guerra Civil, a área das Grandes Planícies era conhecida como o "Grande Deserto Americano". As precipitações eram escassas e cíclicas. As gramíneas nativas com suas raízes profundas e capacidade de retenção de umidade prosperavam no clima semi-árido da região, mas as colheitas não o faziam. Como os colonos brancos se deslocaram cada vez mais para o oeste do Missouri após a Guerra Civil, eles se depararam com um ciclo úmido. Os climatologistas hack decidiram que o aumento da precipitação era resultado do aumento da colonização, que "a chuva segue o arado" e que, portanto, o Grande Deserto Americano era agora uma terra fértil exuberante para ser cultivada à vontade. O governo adotou esta teoria e incentivou ativamente a colonização e a agricultura, sem prestar atenção nem mesmo às boas práticas agrícolas mais básicas como a rotação de culturas e a terraplanagem. Com o aumento da imigração no início dos anos 1900, cada vez mais colonos reivindicavam uma propriedade rural nas Grandes Planícies. As principais terras agrícolas próximas a rios que podiam ser irrigadas já foram tomadas, e o governo incentivou especificamente a agricultura das pradarias na Lei Homestead Ampliada de 1909, que dobrou o tamanho das concessões de terra para 320 acres por agricultor para compensar a falta de recursos hídricos. Usando técnicas de arado profundo que erradicavam as gramíneas nativas e expunham o solo superficial aos ventos, os agricultores plantavam milhares de acres de culturas de um único cultivo, como trigo e algodão. Os altos preços durante a Primeira Guerra Mundial e outro ciclo de chuvas na década de 1920 encorajaram lavouras e plantações cada vez mais extensivas. Os preços caíram drasticamente após a queda de Wall Street Crash em 1929, mas isso só deu aos agricultores mais incentivo para plantar o máximo possível para suprir o déficit. Quando o ciclo das chuvas terminou e a seca começou em 1930, a terra que havia sido tão dramaticamente alterada pelos agricultores durante as décadas anteriores literalmente se jogou na cara deles. Aqueles sulcos profundos arados no solo superior expuseram-na aos ventos. Sem água ou gramíneas para mantê-la no lugar, a sujeira era simplesmente varrida, às vezes criando nuvens rolantes massivas que durante dias apagavam tudo em seu caminho com poeira e cresciam tão grandes que bloqueavam o sol. Alguns fazendeiros tentaram resistir esperando que na próxima estação a chuva caísse novamente, mas com o passar dos anos e as condições só pioraram, em 1935 muitos perderam suas casas para os bancos e foram forçados a se mudar, procurando emprego como trabalhadores migrantes. Um total de 2,5 milhões de pessoas se mudaram para fora dos estados das Planícies entre 1930 e 1940. Muitas delas acabaram na Califórnia e no Noroeste do Pacífico. Assim que Franklin Roosevelt tomou posse, sua administração iniciou programas para conservar o solo, incentivar práticas agrícolas antierosivas (mesmo já em 1937 o governo teve que pagar literalmente aos agricultores para utilizar rotação de culturas ou terraplenagem ou arado de contorno), plantar um cinturão de abrigo de 200 milhões de árvores do Texas ao Canadá</w:t>
      </w:r>
    </w:p>
    <w:p>
      <w:r>
        <w:rPr>
          <w:b/>
          <w:color w:val="FF0000"/>
        </w:rPr>
        <w:t xml:space="preserve">id 260</w:t>
      </w:r>
    </w:p>
    <w:p>
      <w:r>
        <w:rPr>
          <w:b w:val="0"/>
        </w:rPr>
        <w:t xml:space="preserve">Departamento de Ciências Ambientais, Universidade de Virginia, Charlottesville, Virginia, EUA Philip D. Jones Climatic Research Unit, Universidade de East Anglia, Norwich, Reino Unido Apresentamos reconstruções dos hemisférios norte e sul da temperatura média da superfície nos últimos dois milênios com base em dados de temperatura de alta resolução 'proxy' que retêm a variabilidade em escala milenar. Estas reconstruções indicam que o calor do final do século 20 é sem precedentes, pelo menos nos últimos dois milênios, para o hemisfério norte. Conclusões para o Hemisfério Sul e temperatura média global são limitadas pela escassez de dados de proxy disponíveis no Hemisfério Sul no presente.</w:t>
      </w:r>
    </w:p>
    <w:p>
      <w:r>
        <w:rPr>
          <w:b/>
          <w:color w:val="FF0000"/>
        </w:rPr>
        <w:t xml:space="preserve">id 261</w:t>
      </w:r>
    </w:p>
    <w:p>
      <w:r>
        <w:rPr>
          <w:b w:val="0"/>
        </w:rPr>
        <w:t xml:space="preserve">Você está aqui Você sabe que tem que preencher a Solicitação Gratuita de Ajuda Federal ao Estudante ( FAFSA SM ), mas talvez você não tenha certeza do que fazer. Vamos rever o que esperar. Preenchendo a FAFSA O preenchimento da FAFSA SM pode ser um processo simples e fácil. A FAFSA na Web (a FAFSA online em www.fafsa.gov) irá guiá-lo através da aplicação; clique no botão "Start Here" na página inicial, e basta seguir as instruções na tela. Aqui estão algumas dicas para ajudá-lo ao longo do caminho. Obtendo um PIN Você precisará de um PIN Federal de Ajuda ao Estudante , um número de identificação pessoal que lhe permita assinar seu FAFSA eletronicamente. Seu PIN também pode ser usado para assinar contratos de empréstimo e para acessar certas informações on-line. Você pode obter seu PIN ao preencher a FAFSA, mas também tem a opção de obtê-lo antes do tempo. Descubra como obter um PIN e o que fazer se você esqueceu seu PIN . Obter um PIN antes de iniciar a FAFSA pode evitar atrasos no processamento, e isso leva apenas um minuto. Reunindo os documentos necessários para a aplicação A FAFSA pede informações sobre você (seu nome, data de nascimento, endereço, etc.) e sobre sua situação financeira. Dependendo de suas circunstâncias (por exemplo, quando você registrou impostos ou que formulário de impostos usou), você pode precisar das seguintes informações ou documentos ao preencher a FAFSA: Seu número de Previdência Social (é importante que você o insira corretamente na FAFSA!) Os números do Seguro Social de seus pais, se você for um estudante dependente Seu número de carteira de motorista, se você tiver um Número de Registro de Estrangeiro, se você não for cidadão americano Informações fiscais ou declarações de impostos, incluindo informações do IRS W-2, para você (e seu cônjuge, se você for casado), e para seus pais, se você for um estudante dependente: IRS 1040, 1040A, 1040EZ Declaração de impostos estrangeiros, ou Declaração de impostos para Porto Rico, Guam, Samoa Americana, Estados Unidos. Ilhas Virgens, Ilhas Marshall, Estados Federais da Micronésia ou Palau Registros de sua renda não tributada, tais como pensão alimentícia recebida, renda de juros e benefícios não educacionais para você e para seus pais, se você for um estudante dependente Informações sobre dinheiro; poupança e saldos de contas correntes; investimentos, incluindo ações e títulos e imóveis, mas não incluindo a casa onde você mora; e bens comerciais e agrícolas para você e para seus pais, se você for um estudante dependente Mantenha estes registros! Talvez você precise deles novamente. Não envie seus registros pelo correio para nós. Uma coisa que você não precisa para a FAFSA é dinheiro! A FAFSA é GRATUITA, portanto, se um site pede que você pague para preenchê-la, você não está lidando com o site oficial da FAFSA. Lembre-se, a FAFSA vem do governo, portanto está em um site .gov: www.fafsa.gov . Obtendo ajuda Se você precisar de ajuda para preencher a FAFSA, use estas ferramentas gratuitas: Leia o "Ajuda e Dicas" localizado no lado direito de qualquer FAFSA na página de entrada da Web. (As dicas mudam dependendo da pergunta em que você estiver.) Clique em "Precisa de Ajuda?" na parte inferior de qualquer FAFSA na página de entrada da Web (em outras palavras, qualquer página onde você esteja inserindo informações na aplicação). Converse (em inglês ou espanhol) com a equipe de suporte técnico ao vivo clicando no ícone "Contate-nos" na parte superior de qualquer FAFSA na página de entrada da Web. Entre em contato com o escritório de ajuda financeira da faculdade ou escola de carreira que você planeja frequentar. Para detalhes sobre a finalidade das perguntas da FAFSA e como as informações devem ser relatadas em alguns casos incomuns, tente nosso guia chamado Completando a FAFSA . A senha que você cria perto do início da FAFSA na aplicação Web não é a mesma que seu PIN Federal de Ajuda ao Estudante . Você só precisará da senha se você iniciar sua FAFSA, salvá-la sem terminá-la, e depois querer abri-la novamente para terminá-la. Se você preencheu um FAFSA no ano passado e deseja renová-lo, clique em "Start Here" na página inicial e depois selecione "FAFSA Renewal" para que muitas das perguntas (não financeiras) sejam pré-preenchidas para você. Certifique-se apenas de atualizar qualquer informação que tenha mudado desde o ano passado. Se você estiver se inscrevendo para uma sessão de verão, entre em contato com o escritório de ajuda financeira de sua faculdade para saber qual ano letivo você deve selecionar ao concluir sua FAFSA. Listagem da faculdade</w:t>
      </w:r>
    </w:p>
    <w:p>
      <w:r>
        <w:rPr>
          <w:b/>
          <w:color w:val="FF0000"/>
        </w:rPr>
        <w:t xml:space="preserve">id 262</w:t>
      </w:r>
    </w:p>
    <w:p>
      <w:r>
        <w:rPr>
          <w:b w:val="0"/>
        </w:rPr>
        <w:t xml:space="preserve">O HTC está com um pouco de atraso. Além de lançar um par de aparelhos sexy Windows Phone e dominar o Android com sua linha de telefones One, é considerado adequado para atualizar o rei deste último. Pronto para conhecer o HTC One X+? Os caras da Pocket-Lint descobriram algumas fotos (uma frente, uma traseira) do One X atualizado, que ainda não foi oficialmente revelado, lançado ou mesmo mencionado de passagem pelo HTC. Então, o que há de novo? Bem, a mudança física mais notável é a adição do novo logotipo Beats, maior, no verso. Não muito diferente, então, mas não se preocupe - a maior parte da mudança será interna. O One X+ parece estar pronto para vir com o Android 4.1 (Jelly Bean) fora da caixa, por exemplo. A casa de máquinas também deve ter recebido uma perna para cima: agora com um processador Nvidia quad-core de 1,6GHz (com 1GB ou RAM) e armazenamento com um máximo de 32GB. Pouco mais se sabe sobre o One X+, mas traremos mais à medida que o tivermos.</w:t>
      </w:r>
    </w:p>
    <w:p>
      <w:r>
        <w:rPr>
          <w:b/>
          <w:color w:val="FF0000"/>
        </w:rPr>
        <w:t xml:space="preserve">id 263</w:t>
      </w:r>
    </w:p>
    <w:p>
      <w:r>
        <w:rPr>
          <w:b w:val="0"/>
        </w:rPr>
        <w:t xml:space="preserve">É O TEMPO PARA A SHELDON SILVER IR ASSEMBLY SPEAKER É VELHA MÃO NA COBERTURA DE HARASSMENTOS SEXUAIS Quando se trata de usar o dinheiro do contribuinte para pagar as vítimas de assédio sexual para proteger figuras políticas poderosas e mantê-lo em segredo do público, o Presidente da Assembléia Estadual de Nova York, Sheldon Silver, é um infrator em série e, por essa razão, é hora de ele ir embora. Geralmente ausente da cobertura antecipada do escândalo mais recente, no qual Vito Lopez, 71 anos, do Brooklyn Assemblymen, foi acusado de tocar e assediar duas meninas suficientemente jovens para serem seus netos, é o fato de Silver ter usado fundos da Assembly para encobrir o assédio sexual de funcionários da Assembly no passado. Este acordo de retaguarda foi aprovado pelo Procurador Geral do Estado Eric Schneiderman e pelo Controlador Thomas DiNapoli. Agora, mais duas mulheres se apresentaram com reivindicações de assédio sexual contra Lopez. Andrea Peyser, do NY Post, informa: Em 2001, Elizabeth Crothers acusou Michael Boxley, assistente de Silver, de estupro. Mas ao invés de reclamar com a polícia, ela foi persuadida a ir para a Assembléia. Lá, ela foi tratada com desdém e dúvida por Silver. Ela finalmente aceitou dinheiro para fazer as reclamações desaparecerem - uma decisão que Crothers lamenta até hoje.... Dois anos depois de L'affair Boxley , um estagiário de 22 anos de idade o acusou de drogá-la e estuprá-la (Boxley foi autorizado a alegar uma menor acusação de má conduta sexual, e não passou um dia na prisão). No segundo caso, Silver autorizou o pagamento de 500.000 dólares à "desconhecida" que Boxley agrediu. No escândalo mais recente envolvendo Lopez, Silver encobriu o incidente pagando aos acusadores a soma de $103.000. Durante anos, o assédio sexual e o abuso de mulheres tem acontecido em Albany por nossos políticos de carreira e nada tem sido feito a respeito. Silver reside sobre esses predadores sexuais desde 1994 e contribuiu para o nível de abuso, fechando os olhos para os incidentes ou cobrindo-os diretamente com pagamentos monetários. Recentemente, parecia que a Silver se safaria com isso novamente, ajudada pelo silêncio do Procurador Geral do Estado de Nova York Eric Schneiderman e do Controlador do Estado de Nova York Thomas DiNapoli, ambos aprovaram o pagamento da Silver às vítimas da Assembléia "Gropez", mas nenhum dos dois instou o poderoso Presidente da Assembléia a tornar público o pagamento. Nem o Procurador Geral ou o Controlador da República tornaram público este pagamento secreto de retaguarda. Que vergonha! Até recentemente, parecia que Silver iria escapar de novo. Depois que o Promotor Público do Brooklyn, Charles J. Hynes, se retirou do caso Lopez com base em sua longa associação política com Lopez, Juiz Administrativo Chefe Adjunto dos Tribunais de Nova Iorque, Fern A. Fisher, deferiu um pedido de um advogado de Staten Island, de Daniel M. Donovan, a quem ela designou o caso Lopez para ampliar sua investigação de modo a incluir as ações do Presidente da Assembléia, Silver. Fazendo uma pausa, entretanto, a decisão do Procurador Distrital Donovan de incluir o Procurador Distrital de Albany David Soares em sua investigação. Soares tem uma enorme experiência em encobrimentos, tendo tentado lavar branco a Campanha Dirty Tricks do Governador Eliot Spitzer para usar recursos estatais, incluindo a Polícia Estadual, numa tentativa de desacreditar seus oponentes políticos. Foi somente depois que Spitzer foi exposto como um usuário habitual de prostitutas que Soares reverteu o campo e cuspiu a verdade sobre o encobrimento de Spitzer. Recentemente soubemos que Soares, de 42 anos, está namorando uma mulher de 26 anos que trabalha em seu escritório. Dando ainda menos conforto aos nova-iorquinos são as ações da recém-formada Comissão Conjunta de Ética Pública do Estado de Nova York (JCOPE) que infelizmente é um grupo de políticos indicados por políticos que optaram cedo por concentrar sua investigação em Lopez e excluir a Silver de sua investigação. O New York Times relatou isso: Pelo menos duas queixas formais foram apresentadas à Comissão de Ética - uma pela Common Cause New York e o New York City Chapter da Organização Nacional da Mulher, e a outra pela Citizen Union. Ambas as reclamações pediram uma revisão da conduta do Sr. Lopez e um inquérito sobre a questão mais ampla de como o Sr. Silver e a Assembléia lidaram com o acordo. Felizmente, o JCOPE, que agora está repleto tanto de hackers políticos quanto de vazamentos, está</w:t>
      </w:r>
    </w:p>
    <w:p>
      <w:r>
        <w:rPr>
          <w:b/>
          <w:color w:val="FF0000"/>
        </w:rPr>
        <w:t xml:space="preserve">id 264</w:t>
      </w:r>
    </w:p>
    <w:p>
      <w:r>
        <w:rPr>
          <w:b w:val="0"/>
        </w:rPr>
        <w:t xml:space="preserve">Aquadrop -- Back and Forth (Preview) O produtor Aquadrop tem um teaser interessante para sua mais nova faixa "Back and Forth" .  Esta faixa electro, dubstep infulenced soa fresca e tem afinação e deixa você pendurado enquanto Aquadrop mexe com o tom e batidas da faixa, como esperado do artista italiano maximal/trap. Ouça a música abaixo e receba a versão completa desta faixa comprando seu EP Synthesized Landscapes From Future no iTunes e Beatport Aqui está outra música completa do seu EP chamada Mare Tranquillitatis que você pode ouvir abaixo!</w:t>
      </w:r>
    </w:p>
    <w:p>
      <w:r>
        <w:rPr>
          <w:b/>
          <w:color w:val="FF0000"/>
        </w:rPr>
        <w:t xml:space="preserve">id 265</w:t>
      </w:r>
    </w:p>
    <w:p>
      <w:r>
        <w:rPr>
          <w:b w:val="0"/>
        </w:rPr>
        <w:t xml:space="preserve">O fechamento em massa das bibliotecas públicas está atingindo os idosos e aposentados que querem aprender e manter suas mentes ativas. O tipo de aprendizado que acontece na Universidade da Terceira Idade (U3A) - o aprendizado que os aposentados fazem porque querem fazê-lo, não porque precisam dele para suas carreiras - será o mais atingido. Sabemos como é sério porque nossos 250.000 membros estão nos dizendo. Os grupos de estudo do U3A dependem de bibliotecas públicas para obter os materiais de origem. Alguns idosos dependem de uma biblioteca próxima, ou de uma biblioteca móvel, que não estará lá no próximo ano. Muitos grupos de interesse U3A dependem de bibliotecas locais para materiais de pesquisa, e mais de 30 U3A disseram ao U3A News que estão envolvidos em campanhas para salvar suas bibliotecas locais. Espera-se que cerca de 800 bibliotecas públicas fechem em todo o país, cerca de um quinto do total. O governo deveria estar encorajando o U3A - ele se encaixa em todos os critérios que o Primeiro Ministro delineou no início do ano. Não requer financiamento estatal; é autocriado e autodirigido. É um exemplo real de pessoas que tomam seu aprendizado em suas próprias mãos - não temos professores, apenas líderes de grupo que coordenam os esforços de um grupo para aprender. Nossos membros o financiam, o ensinam e tomam todas as suas próprias decisões. Um dos muitos membros do U3A que estiveram em contato conosco sobre bibliotecas é Karen Jonason de Lewisham, no sul de Londres, que começou sua aposentadoria no verão passado iniciando uma campanha para salvar sua biblioteca local do fechamento. O município tem 12 bibliotecas e conselheiros que querem fechar as cinco menores. Karen diz: "A julgar pelos comentários da petição online que eu preparei, elas são particularmente valorizadas pelas pessoas mais velhas, que temem ficar cada vez mais isoladas socialmente à medida que suas bibliotecas do bairro são fechadas". Karen e seus companheiros de campanha apresentaram petições com 20.000 assinaturas ao conselho antes do Natal, apoiadas por barracas de rua e manifestações na prefeitura. Os 240 membros de Haddenham U3A estão tentando salvar a bem utilizada biblioteca local, que serve seus 5.000 habitantes e vilarejos vizinhos em Buckinghamshire. O secretário Peter Wenham diz: "Haddenham U3A, como uma organização de aprendizagem, está determinada a manter um serviço de biblioteca visível. Da perspectiva do U3A, além do uso geral por muitos membros, nossos grupos de leitura de livros e jogos confiam na biblioteca". O conselho municipal está defendendo a substituição dos bibliotecários por voluntários. Alguns membros locais do U3A estariam preparados para ser voluntários, mas somente se houver ajuda profissional, e eles não estão preparados para colocar os bibliotecários fora de um trabalho. Além disso, eles não podem aumentar os 76.000 gastos projetados para 2010-11. Às vezes, reduções que parecem bastante pequenas podem ter um efeito devastador em nossos grupos de estudo. O Grupo de Apreciação Musical do Pembrokeshire U3A toma emprestados CDs de bibliotecas locais. Seu líder, Brian Harvey, diz: "Estes já foram retirados e estão disponíveis apenas online. Entretanto, não há um catálogo disponível, o que torna quase impossível localizar o que precisamos". Além disso, encomendar CDs é como negociar um campo minado". Alguns de nossos membros mais antigos estão especialmente preocupados. Alan Orme e sua esposa têm quase 80 anos e enfrentam a perda do serviço de biblioteca móvel para a Liss Forest. A biblioteca só visita às sextas-feiras alternadas das 11h55 às 12h20, mas é uma linha de vida -- Alan e sua esposa em parte organizam seus diários em torno de sua chegada. Alan diz: "Será difícil ir a 1,2 milhas para o celular ocasional em Liss [se isso continuar], muito menos as seis milhas para Petersfield, ou 10 milhas para Alton, para as principais bibliotecas. Sabemos que uma vez perdido, ele nunca mais voltará". Nora Dunn, noventa anos, membro do U3A em Oxfordshire, relata que sua biblioteca local, situada na escola local e utilizada tanto pelas crianças quanto pelos aldeões, está ameaçada de fechamento. Ela me diz: "Isso afetará particularmente meu marido e a mim mesma porque estamos ambos vinculados à casa. Eu não estou ansiosa por um futuro sem livros". Jeremy Senneck é presidente da Southwater U3A, onde eles esperaram 35 anos por uma biblioteca prometida após um grande desenvolvimento novo. Quando ela foi aberta, há cinco anos, eles ficaram horrorizados com o pouco tempo em que ela seria aberta. Agora, um novo corte em horas significa que um vilarejo de 10.000 habitantes</w:t>
      </w:r>
    </w:p>
    <w:p>
      <w:r>
        <w:rPr>
          <w:b/>
          <w:color w:val="FF0000"/>
        </w:rPr>
        <w:t xml:space="preserve">id 266</w:t>
      </w:r>
    </w:p>
    <w:p>
      <w:r>
        <w:rPr>
          <w:b w:val="0"/>
        </w:rPr>
        <w:t xml:space="preserve">Formatos Descrição do Livro Data de Publicação: 16 de setembro de 2004 É UMA SINERGIA para a combinação de alimentos e vinhos que torna o sabor dos alimentos maravilhosos e a escala do vinho em novas alturas. As escolhas certas podem fazer a diferença entre um bom jantar e um ótimo jantar. Duas das principais autoridades canadenses de alimentos e vinhos - Lucy Waverman e James Chatto - capturam com sucesso esta tendência em seu novo livro, A Matter of Taste: Menus Sazonais Inspirados com Vinhos e Bebidas Espirituosas a Combinar. Este elegante e animado livro de receitas, com mais de 200 receitas deliciosas, é uma colaboração única e empolgante que serve como uma cartilha na arte de combinar comida e bebida. A Matter of Taste destaca as estações do ano, com cardápios temáticos, jantares rápidos e frescos com economia de tempo e fascinantes barras laterais sobre ingredientes e técnicas de cozinha. Os aperitivos sugeridos, vinhos e coquetéis complementam cada cardápio e sua ocasião com os porquês e onde se exploram em prosa irreverente. Por exemplo, no menu do "Jantar para Amigos que Amam a Comida", Lucy cozinha ombro de cordeiro assado lentamente e cremalheira como prato principal, e James explica por que o Sagrantino tinto de culto italiano seria um vinho ideal para escolher. Para a sobremesa, ele propõe o Porto LBV ou o Uísque de malte único Dalwhinnie congelado para acompanhar o maravilhoso Chocolate Passion de Lucy, estufado com framboesa. Muito mais do que um livro de receitas, A Matter of Taste é para ser lido e saboreado, de preferência com um coquetel ou um copo de vinho na mão. O fotógrafo Rob Fiocca, cujo trabalho é apresentado regularmente na revista Gourmet, interpreta lindamente o estilo elegante e sem esforço dos autores com suas marcantes fotografias coloridas e em preto e branco. O resultado é um belíssimo livro de receitas gourmet com uma diferença, o casamento perfeito de cardápios soberbos e escrita fina - a melhor oferta da estação. É uma SINERGIA para combinar comida e vinho que faz com que os alimentos tenham um sabor maravilhoso e os vinhos escalem novas alturas. As escolhas certas podem fazer a diferença entre um bom jantar e um ótimo jantar. Duas das principais autoridades canadenses de alimentos e vinhos - Lucy Waverman e James Chatto - capturam com sucesso esta tendência em seu novo livro, A Matter of Taste: Menus Sazonais Inspirados com Vinhos e Bebidas Espirituosas a Combinar. Este elegante e animado livro de receitas, com mais de 200 receitas deliciosas, é uma colaboração única e empolgante que serve como uma cartilha na arte de combinar comida e bebida. A Matter of Taste destaca as estações do ano, com cardápios temáticos, jantares rápidos e frescos com economia de tempo e fascinantes barras laterais sobre ingredientes e técnicas de cozinha. Os aperitivos sugeridos, vinhos e coquetéis complementam cada cardápio e sua ocasião com os porquês e onde se exploram em prosa irreverente. Por exemplo, no cardápio do "Jantar para amigos que amam comida", Lucy cozinha ombro de cordeiro assado lentamente e cremalheira como prato principal, e James explica por que o Sagrantino tinto de culto italiano seria um vinho ideal para escolher. Para a sobremesa, ele propõe o Porto LBV ou o Uísque de malte único Dalwhinnie congelado para acompanhar o maravilhoso Chocolate Passion de Lucy, estufado com framboesa. Muito mais do que um livro de receitas, A Matter of Taste é para ser lido e saboreado, de preferência com um coquetel ou um copo de vinho na mão. O fotógrafo Rob Fiocca, cujo trabalho é apresentado regularmente na revista Gourmet, interpreta lindamente o estilo elegante e sem esforço dos autores com suas marcantes fotografias coloridas e em preto e branco. O resultado é um belíssimo livro de receitas gourmet com uma diferença, o casamento perfeito de cardápios soberbos e escrita fina - a melhor oferta da estação. Descrição do produto da Amazon Quando a comida e o vinho deliciosos fazem uma conexão apaixonada, a combinação pode oferecer um dos prazeres supernos da vida. Em A Matter of Taste , Lucy Waverman fornece as receitas enquanto James Chatto ensina os leitores na escolha de vinhos e bebidas espirituosas que tornam esses pares sublimes. Agrupando seus pratos por estações e temas, Waverman oferece mais de 170 receitas - e isso é apenas a comida. Ao longo do livro, Chatto oferece seus próprios conselhos para misturar coquetéis clássicos e ensina os leitores a considerar o peso, acidez, salinidade, doçura, sabor e aroma de um alimento ao combiná-lo com um vinho: "Há um Bordeaux jovem sóbrio e sem alegria embrulhado em um manto escuro de taninos. Beba</w:t>
      </w:r>
    </w:p>
    <w:p>
      <w:r>
        <w:rPr>
          <w:b/>
          <w:color w:val="FF0000"/>
        </w:rPr>
        <w:t xml:space="preserve">id 267</w:t>
      </w:r>
    </w:p>
    <w:p>
      <w:r>
        <w:rPr>
          <w:b w:val="0"/>
        </w:rPr>
        <w:t xml:space="preserve">Fazendo melhores vídeos GoPro (mais nítidos, melhores cores etc...) Ei, comprei a nova câmera GoPro HD hero 2 há três semanas. Fiquei surpreso como "morto" todas as cores estão em vídeo não tratado. Não sou muito bom na edição de filmes, mas estou pronto para aprender. Estive pensando como é possível fazer com que os vídeos gopro tenham este aspecto: O HD HERO2: 2x como poderoso em todos os sentidos - YouTube Estou tentando pesquisar alguns guias de como fazer vídeos melhores, mas não tenho nenhuma boa resposta. Alguém sabe como tornar os vídeos gopro mais nítidos? Eu sei que a correção de cores é tudo para tentar e encontrei alguns tutoriais muito bons. Aqui está minha primeira tentativa de correção de cor: mittiiasd - YouTube (Usando o sony vegas pro 11, renderizando configurações de câmera 'internet HD 720p': 720p @ 60fps) Como você postou nesta seção, eu presumo que você tenha Sony Vegas. Profissionalmente, a classificação por cores é uma arte à parte da edição, mas em nosso nível temos que fazer as duas coisas. Acho que você fez um trabalho razoável com seu vídeo. Acho que você esmagou um pouco os negros pelo meu gosto. Este é um ponto importante, não para o meu gosto, mas para o fato de que a classificação por cor muitas vezes se deve à preferência pessoal. Há maneiras de usar a classificação por cor para ajudar na narrativa de um vídeo. As cores frias seriam usadas para um humor e as cores quentes para outro. Até se tornou popular ter cores muito desaturadas. Acho que é importante conseguir que o tom de pele pareça certo, pois a maioria das pessoas sabe qual é a cor da pele, mas tentar que a parede atrás de você pareça certa não é tão importante quanto quem saberia se ela estava certa ou errada. Por isso, procure obter tons de pele corretos, use a temperatura da cor para aumentar a sua disposição e faça muitas experiências, pois não há certo ou errado, você pode até mesmo começar a próxima tendência de cores. Há alguns bons tutoriais no site da Sony Vegas, Tente olhar para ISTO para obter algumas dicas. Uma outra coisa sobre como melhorar os seus vídeos em geral. Certifique-se de que o Go Pro esteja bem montado e não esteja sujeito a vibrações. Observe que no bom vídeo de exemplo que você postou há uma série de fotos diferentes de diferentes distâncias e pontos de vista. Apenas tê-lo preso ao seu capacete não vai fazer um vídeo interessante.</w:t>
      </w:r>
    </w:p>
    <w:p>
      <w:r>
        <w:rPr>
          <w:b/>
          <w:color w:val="FF0000"/>
        </w:rPr>
        <w:t xml:space="preserve">id 268</w:t>
      </w:r>
    </w:p>
    <w:p>
      <w:r>
        <w:rPr>
          <w:b w:val="0"/>
        </w:rPr>
        <w:t xml:space="preserve">Como sair de uma situação de endividamento Você está se perguntando como diabos se meteu nesta situação? Chorando? Em pânico? Culpando? Preocupação? Nada disso vai ajudar você a sair de uma dívida. Remova a emoção e as ponderações e trabalhe EXATAMENTE o que você deve. É hora de enfrentar fatos frios e difíceis e então podemos lidar com o problema. Escreva este número e escreva exatamente o que é devido a quem. Em seguida, respire. Há trabalho a ser feito. Trabalhe com o que você pode fazer. Você pode cancelar a filiação ao Moshi Monster, ginásio, aulas particulares de tênis para as crianças, seu jornal semanal de domingo, um café a caminho do trabalho todos os dias, aquela doação de caridade regular? Claro que você pode, nenhuma dessas doações é necessária. Faça uma lista de todas estas coisas e, metodicamente, vá e cancele o lote para fora de sua vida. Nós vamos atacar estas dívidas. Então, você poderia ir de bicicleta para o trabalho ou compartilhar o carro em vez de dirigir? Talvez você pudesse perder aquele segundo carro por completo? Você pode fazer as malas em vez de almoçar fora? Você pode acampar no próximo verão, em vez de ir para o exterior? É claro que você pode fazer qualquer uma destas trocas e você deve fazê-lo se quiser sair de uma dívida. Isto pode não ser totalmente confortável, mas você logo se acostumará e está em uma causa muito boa. Descubra o que lhe sobra Depois de ter sido impiedoso com suas despesas, você pode listar seus rendimentos e comparar os dois. O que quer que seja de sobra pode ir para o pagamento de sua dívida. Isso não foi tão difícil agora, pois não? Planos de administração da dívida por plano de pagamento são uma ótima maneira de ajudá-lo a saldar sua dívida e uma vez que você a tenha saldado, você precisa absolutamente manter seus novos hábitos de gastos e orçamento, orçamento, orçamento para que você não caia na dívida novamente.</w:t>
      </w:r>
    </w:p>
    <w:p>
      <w:r>
        <w:rPr>
          <w:b/>
          <w:color w:val="FF0000"/>
        </w:rPr>
        <w:t xml:space="preserve">id 269</w:t>
      </w:r>
    </w:p>
    <w:p>
      <w:r>
        <w:rPr>
          <w:b w:val="0"/>
        </w:rPr>
        <w:t xml:space="preserve">Militares "não tinham idéia" do porquê de irmos para a guerra com o Iraque, o coronel Tim Collins disse ao inquérito que o governo britânico e os líderes militares não tinham "absolutamente nenhuma idéia" do que fazer na sequência da invasão do Iraque, disse hoje um veterano proeminente da guerra de 2003. O Coronel Tim Collins, que ficou mundialmente famoso por seu discurso inspirador na véspera da batalha para seus homens no Regimento Real Irlandês, disse que o Inquérito Chilcot sobre a guerra deveria recomendar ações para acabar com uma cultura de "obsequiosidade" entre os oficiais militares superiores, o que os levou a dizer aos políticos o que eles queriam ouvir. Ele estava falando enquanto a equipe de inquérito visitava a base do Exército em Tidworth, Wiltshire, para ouvir as evidências das tropas que serviram na linha de frente no Iraque sobre as condições que encontraram lá. Perguntado se ele tinha um claro entendimento das razões da guerra ao preparar suas tropas para a invasão, Col Collins disse ao programa Today da BBC Radio 4: "Absolutamente não. Acho que ninguém tinha idéia do motivo pelo qual íamos fazer isto". Sem a menor idéia: O tenente-coronel Tim Collins diz que não havia nenhuma razão clara para a guerra O ex-primeiro ministro Tony Blair e o presidente dos EUA George Bush tinham feito a Saddam Hussein "uma oferta que ele não podia entender" e até mesmo o ditador iraquiano provavelmente não sabia o que ele era obrigado a fazer para evitar a guerra, disse Col Collins. Eu preferia pensar que haveria algum tipo de plano e o governo havia pensado bem nisso e eu estava claramente errado", disse ele. Quando dei minha notória palestra aos irlandeses reais, estava tentando racionalizar para aqueles jovens o que estava acontecendo do meu ponto de vista. No final das contas, o apelo era mais amplo porque ninguém tinha idéia do porquê disto estar acontecendo. Tornou-se muito aparente para mim, pouco depois de cruzar a fronteira, que o governo e muitos de meus superiores não tinham idéia do que estavam fazendo". O coronel Collins disse que era deixado a unidades como a dele em nível local para fazer planos de restauração da ordem no Iraque, o que ele tentou fazer forjando vínculos com a população local que o aconselhava sobre como manter escolas, lojas e mercados abertos. Tudo isso foi feito em nível local pela brigada irlandesa, sem nenhuma instrução vinda de cima", lembrou ele. "Não houve preparação. Eles não tinham a menor idéia do que fazer. Nós aparecemos, tiramos a infra-estrutura de um país e sua lei e ordem, sem absolutamente nada para colocar em seu lugar". Fumar uma arma: Tim Collins liderou o batalhão do 1º Batalhão dos Irlandeses Reais no Iraque saqueando em uma escala "bíblica" que ocorreu logo após a invasão foi "culpa da coalizão por não fornecer essa ajuda", disse ele. Perguntado que resultado ele esperava do Inquérito Chilcot, Col Collins disse: "Acho que ele tem que olhar para a forma como o governo controla suas forças armadas e toma essas decisões. E tem que olhar para as fileiras superiores do Exército e dos serviços armados para eliminar a incompetência e o comportamento obsequioso, de modo que as pessoas estão dando bons conselhos ao Governo, não lhes dizendo o que querem ouvir, que é o que eles estavam fazendo". Qualquer um que tenha perdido alguém morto nesse conflito deve se sentir zangado com isso". O coronel Collins disse que os militares americanos pareciam mais capazes de aprender com os erros no Iraque do que os britânicos. Ele foi apoiado sobre este ponto por outro veterano da guerra, o autor Patrick Hennessey, que disse Today: "Chilcot não tem competência para marcar Tony Blair como criminoso de guerra, que é claramente o que algumas pessoas querem, mas o que ele pode fazer é dizer que precisamos ser melhores institucionalmente - os militares e todos - em aprender com os erros". Não foram apenas os militares. O eleitorado também não tinha idéia. Fizemos parte de uma operação no Afeganistão e o Iraque ia tirar recursos suficientes para que ela deixasse de ser viável. Os inspetores de armas não haviam concluído seu trabalho, mas não haviam encontrado - o Dr. Kelly, que sabia que não existiam ADM, foi ignorado. O Iraque estava militarmente contido por viadutos e o resto da Europa estava claramente aterrorizado e não queria ser envolvido. As afirmações feitas no Parlamento eram falsas. A única coisa de que tenho certeza absoluta é que não tivemos operações militares no Iraque ou no Afeganistão só porque eram nações islâmicas - se fosse para agir contra o terrorismo, teria sido o mesmo se essas nações tivessem sido de qualquer outra religião ou nenhuma. Removendo Saddam estava certo, ele era um líder do mal, estou certo de que os iraquianos estão felizes por ele</w:t>
      </w:r>
    </w:p>
    <w:p>
      <w:r>
        <w:rPr>
          <w:b/>
          <w:color w:val="FF0000"/>
        </w:rPr>
        <w:t xml:space="preserve">id 270</w:t>
      </w:r>
    </w:p>
    <w:p>
      <w:r>
        <w:rPr>
          <w:b w:val="0"/>
        </w:rPr>
        <w:t xml:space="preserve">O lado direito dos livros Por Peter Neilson, 8 de setembro de 2009 @ 8:01 am Em que a diretoria aprende uma valiosa lição [Eficiência] Deveria ter sido uma licitação ordinária, administrada pelo moinho multimilionário. A diretoria da licitação comercial para renovação do contrato de manutenção em uma das maiores cidades do país votou para não medir e gerenciar suas emissões de gases de efeito estufa. Era uma decisão que eles iriam reverter - rapidamente. Os diretores ficaram chocados quando disseram que provavelmente iriam perder o negócio. A cidade espera agora que os fornecedores demonstrem um compromisso autêntico com a prática sustentável. O preço mais baixo do dia um já não ganha tanto. Em outra cidade, as ofertas vêm em dois envelopes. O segundo envelope, contendo o preço, nem sequer é aberto se os proponentes não obtiverem pontuação suficientemente alta no envelope de sustentabilidade, aberto primeiro. Para aqueles que não acham importante, o conceito de compras sustentáveis está agora bem avançado nas agências do governo central e cada vez mais nos conselhos locais, onde contratos no valor de mais de 25 bilhões de dólares por ano estão em jogo. Por que o governo, os conselhos e seus fornecedores não escolheriam apenas o fornecedor inicial mais barato? É o custo, é claro. Os governos da União Européia e de outros países, incluindo os EUA, estão encontrando economias entre oito e 30 por cento quando os custos de toda a vida são considerados, e não apenas o preço de um dia. Um conselho municipal na região de Auckland economizou uns espantosos 50% nos custos operacionais de sua frota de pequenos carros, analisando os custos envolvidos durante o período de quatro anos do negócio, em vez do preço mais baixo no primeiro dia. E o público concorda. Em uma nova pesquisa nacional do ShapeNZ com 3.300 neozelandeses, realizada para o Conselho Empresarial Neozelandês para o Desenvolvimento Sustentável: 67% dizem que as agências governamentais deveriam comprar bens e serviços com base na melhor relação custo-benefício do contrato inteiro, enquanto apenas 19% dizem que deveriam comprar com o preço mais baixo do primeiro dia. 75% acreditam que a aquisição sustentável deve ser estendida aos conselhos locais e regionais. É importante ressaltar que os tomadores de decisões empresariais e os eleitores dos partidos governantes Nacional e dos partidos da Lei estão por trás da idéia: 88% da Lei e 79% de cada eleitorado Nacional e Trabalhista querem que as compras sustentáveis sejam estendidas ao governo local, e 89% dos eleitores Verdes. 85 por cento dos gerentes e executivos de empresas e 76 por cento dos proprietários de empresas, profissionais, autônomos e altos funcionários do governo também apoiam a extensão. E aqueles com maior poder de compra para sua organização são os que mais apoiam a extensão: 87% daqueles com autoridade de compra de US$ 50.000 a US$ 100.000, e 79% daqueles com autoridade acima de US$ 100.000. Em junho, foi anunciado o resultado da revisão das políticas de compras governamentais feita pelo novo governo nacional. O Ministério de Desenvolvimento Econômico confirmou que a aquisição sustentável por agências governamentais é agora uma prática padrão. Você teria que ser um fornecedor, comprador e cidadão bobo para ignorar os benefícios de todos os tipos. E há pouco futuro para os conselhos que insistem em ficar do lado errado dos clientes e da história. Peter Neilson é chefe executivo do Conselho Empresarial para o Desenvolvimento Sustentável da Nova Zelândia. Saiba mais sobre as pesquisas do ShapeNZ em www.shapenz.org.nz Compartilhe isso em Comentários Esta é, infelizmente, uma ocorrência bastante freqüente. Os conselhos, ao serem informados sobre um assunto, não estão totalmente informados sobre os impactos desse assunto em outras áreas das operações e estratégia da empresa. Deveria ter ficado claro quando a decisão original foi tomada quais seriam os efeitos sobre o resto da bsiness. Espera-se que muitas diretorias "se juntem aos pontos" e vejam o quadro geral sem ajuda. Uma melhor apresentação das tábuas poderia ter evitado esta saga. Comentários anônimos sobre este post estão desativados. Por favor, cadastre-se para postar um novo comentário. O Idealog adora o Idealog é trazido até você por Vídeo: em nossa última edição do Prêmio de Inovadores ao Prêmio de Melhor, estamos celebrando as mentes mais inteligentes e criativas do país. Além disso, vamos para o primeiro acelerador da Nova Zelândia, o Lightning Lab, para o downlow sobre como ele planeja turbocar a cena tecnológica; o estilo retrô da marca Solo, de marca skinny on cycle; e muito mais para afundar seus dentes.</w:t>
      </w:r>
    </w:p>
    <w:p>
      <w:r>
        <w:rPr>
          <w:b/>
          <w:color w:val="FF0000"/>
        </w:rPr>
        <w:t xml:space="preserve">id 271</w:t>
      </w:r>
    </w:p>
    <w:p>
      <w:r>
        <w:rPr>
          <w:b w:val="0"/>
        </w:rPr>
        <w:t xml:space="preserve">Pergunta indecisa Sobre o que falar com as meninas? Tipo, estou realmente confuso. Tenho tantas oportunidades para falar com garotas (especialmente esta única garota que eu realmente gosto), mas não consigo encontrar nada sobre o que conversar para manter a conversa. Alguma idéia? Obrigado por sua ajuda:) Respostas (21) Fonte(s): Vinte e uma perguntas é sempre um clássico onde você pode perguntar qualquer coisa. Umm, não faça muitas perguntas porque depois se torna muito parecido com uma entrevista. É sempre divertido falar sobre algo que vocês amam ou odeiam encontrar pontos em comum é a chave para uma conversa fluente. falar sobre coisas que ambos gostam ou têm interesse. a partir da 1 coisa que vocês gostam, provavelmente podem encontrar mais 3 coisas, a partir daquelas que vocês podem conseguir mais 3, e mais 3, e assim. tudo o que você tem que fazer é encontrar pontos em comum. falar com garotas não é mais difícil do que falar com seus amigos. Você, meu amigo, está precisando de ajuda. O primeiro passo é começar a construir alguma confiança para que você não questione coisas como esta e, em vez disso, saiba o que fazer, e saiba que a garota está interessada em você. Isso não seria uma boa mudança? A melhor maneira de construir confiança? Fácil, como qualquer outra coisa, comece a trabalhar em suas habilidades. Você coloca no trabalho, constrói algumas habilidades, então você saberá que está fazendo os movimentos certos para ganhar a atenção e o interesse de uma garota. Aprender a falar com uma garota, namorar uma garota, mandar uma mensagem de texto a uma garota, flertar com uma garota, são habilidades que você pode melhorar para ter uma melhor chance de obter o resultado que deseja. Em resumo, PARE de esperar que isso aconteça, e COMECE a fazer acontecer. Faz sentido, certo? Vá para o site listado abaixo para começar a aprender algumas habilidades com artigos e vídeos GRATUITOS. Tente manter a conversa sobre ela e, se quiser ser suave, certifique-se de estar concentrando toda sua atenção nela e nos movimentos de seu corpo. Chegue perto, se você não for tão falador e apenas dê a ela o lado sensível para você. Fale sobre amigos mútuos, como eles os conheceram, há quanto tempo os conhecem e compartilhe histórias engraçadas sobre eles, mas não de uma maneira cruel. Além disso, mais pessoas se unem em coisas de que não gostam do que coisas que fazem, talvez falem de algo que realmente nos irrita e as chances são de ela compartilhar essa perspectiva Fale sobre qualquer coisa. O que quer que lhe venha à mente, de preferência coisas que você ache interessantes. Espero que ela esteja interessada no que você tem a dizer. Acima de tudo, esteja confiante e engajado no que ela tem a dizer também, e você deve ter ótimas conversas! Basta fazer-lhe perguntas como seu esporte favorito, se ela pratica algum esporte, que filmes ela gosta, se ela está entusiasmada por Breaking Dawn parte 2 ou se ela já viu atividade paranormal 4 ou perguntar-lhe qual é seu assunto favorito, se há uma aula que você tem com ela pergunte-lhe se ela gosta do professor apenas coisas assim. Espero que isto ajude! Bem, nunca tente entrar em histórias porque isso vai fazer você parecer que está se esforçando demais. Tente mudar o assunto e não fique em uma só coisa. Música, atividades das quais você participa, escola, trabalho, programas de TV, filmes, lugares onde você já esteve e até mesmo fofocas são todos bons tópicos. E há muito mais. Eu costumo trocar de tópico com freqüência e inserir a pergunta ocasional. Se ela fala de algo que você pode fazer com que ela continue falando, também pode facilitar. Se é uma menina que você gosta, tente mostrar pouca emoção para deixar mistério e ocasionalmente fazê-la falar sobre suas emoções.</w:t>
      </w:r>
    </w:p>
    <w:p>
      <w:r>
        <w:rPr>
          <w:b/>
          <w:color w:val="FF0000"/>
        </w:rPr>
        <w:t xml:space="preserve">id 272</w:t>
      </w:r>
    </w:p>
    <w:p>
      <w:r>
        <w:rPr>
          <w:b w:val="0"/>
        </w:rPr>
        <w:t xml:space="preserve">É Obama até o fim para os expatriados americanos de Oxford Comprar esta foto Bill Barnard, que foi criado no Alabama e agora vive em Oxford, está esperando uma eleição americana na próxima terça-feira, que é a eleição que deixou até os melhores cérebros de Oxford perplexos. Os acadêmicos da Universidade de Oxford estão lutando para prever como as eleições americanas da próxima semana se desenvolverão. Nigel Bowles, o diretor do Instituto Americano Rothermere da universidade, disse: "Está muito perto de prever. "As urnas estão dentro da margem de erro estatístico". "Esta corrida é extraordinariamente próxima e não é possível dizer com confiança qual será o resultado". O Dr. Bowles disse que seus colegas do instituto estavam tendo tanta dificuldade para prever um resultado. De acordo com a mais recente pesquisa da BBC no domingo, o republicano Mitt Romney, abaixo da direita, está previsto ganhar 49% dos votos, enquanto o democrata Barack Obama, abaixo da esquerda, está previsto ganhar 47%. O livreiro William Hill coloca o Sr. Obama como o favorito para ganhar a eleição, com chances de 1/3 enquanto Mitt Romney tem 9/4. O residente de Banbury Road Bill Barnard, 70 anos, que foi criado no Alabama, mas vive no Reino Unido desde o final dos anos 90, está apoiando Obama. Ele ajuda: "Será uma eleição próxima, que se resumirá aos votos nos estados balançantes". Links relacionados "As expectativas de Obama eram extraordinariamente altas e era inevitável que houvesse algum desapontamento". Mary Ann Cardy, 65 anos, que foi criada em Indiana mas agora vive em Westbury Crescent, Cowley, disse: "O maior problema nos EUA é a polarização. "Eu não sei o que vai acontecer". "Vai ser próximo, mas espero realmente que as pessoas tenham senso suficiente para perceber que precisam dar a Obama mais quatro anos". "Eu votei em Obama em 2008, mas sinto que ele chegou a bloquear as estradas com os republicanos no Congresso e eles não estavam dispostos a transigir". A estudante Eva Lam, 25 anos, da filial de Oxford dos Democratas no Exterior, disse: "Eu trabalhei na campanha de Obama em 2008. Havia muito otimismo então, mas foi substituído por um entendimento da alternativa que Romney representa". No início deste ano, Oxford foi um dos poucos locais no Reino Unido onde os democratas americanos puderam votar pessoalmente nas eleições primárias para selecionar seu candidato. Quando as primárias foram realizadas em Oxford em 2008, a cidade votou em Obama, com 118 votos contra os 26 de Hillary Clinton, e em maio, a cidade novamente apoiou Obama com 77% dos votos. A única forma de os americanos baseados em Oxford votarem nas eleições presidenciais da próxima terça-feira é através de cédula de ausente enviada eletronicamente. O artista Ted Dewan, que é originalmente de Boston mas agora vive em Beechcroft Road, Summertown, disse: "Eu definitivamente vou votar novamente em Obama. Espero que ele consiga outro mandato porque leva quatro anos para aprender o trabalho e outros quatro anos para levá-lo adiante". "Aqui no Reino Unido temos apenas seis semanas de eleições e estou realmente feliz por viver aqui porque meses de negatividade durante a campanha realmente chegam até você". "O que mais me incomoda é toda esta maneira de saquear a administração para Obamacare". Há algumas histórias de horror sobre seguros de saúde privados e temos muita sorte em ter o NHS". A filial britânica de republicanos no exterior não comentou. Como funcionam as eleições presidenciais americanas são realizadas em novembro a cada quatro anos, mas o processo começa em janeiro anterior, quando os partidos selecionam seus candidatos nas eleições primárias. Os eleitores declaram apoio a um ou outro partido durante as primárias e selecionam os delegados que se comprometeram a votar em um determinado candidato. Esses delegados se reúnem na convenção nacional do partido e votam em um candidato para esse partido. No próprio dia da eleição, os eleitores escolhem membros do colégio eleitoral que apóiam seu candidato. Cada estado tem um número diferente de membros do colégio eleitoral, dependendo de sua representação no Congresso. Os candidatos com o maior número de votos em cada estado ganham então esses eleitores. Os eleitores podem em teoria votar de outra forma - e são apelidados de "eleitores sem fé", embora isso raramente aconteça. Para vencer a eleição, um candidato precisa ganhar o apoio de 270 membros do colégio eleitoral. Os eleitores então emitem seus votos em dezembro para eleger o presidente. As pessoas que vivem no Reino Unido deveriam estar tão felizes que não têm o sistema de votação americano, somos bombardeados 24 horas por dia por anúncios políticos na televisão, que são desagradáveis, apontando com os dedos, trapaceando</w:t>
      </w:r>
    </w:p>
    <w:p>
      <w:r>
        <w:rPr>
          <w:b/>
          <w:color w:val="FF0000"/>
        </w:rPr>
        <w:t xml:space="preserve">id 273</w:t>
      </w:r>
    </w:p>
    <w:p>
      <w:r>
        <w:rPr>
          <w:b w:val="0"/>
        </w:rPr>
        <w:t xml:space="preserve">Trabalhistas e Conservadores, Conservadores e Trabalhadores: a mesma diferença, como aponta o site da Lib Dems, bastante fabuloso, do Labservative. Aqui estão apenas três exemplos dos últimos 12 meses de como os Labservatives bloquearam as tentativas da Lib Dem para reformar nosso sistema político quebrado ... O direito do público de demitir os deputados Os Democratas Liberais apresentaram uma emenda em junho de 2009 para colocar uma responsabilidade sobre o Secretário de Estado para rever e informar sobre os procedimentos para os círculos eleitorais para retirar seus deputados se eles tiverem sido considerados culpados de má conduta. Os trabalhadores votaram contra essas medidas e os conservadores se recusaram a apoiá-los. Limite de doações aos partidos Os Democratas Liberais apresentaram uma emenda em junho de 2009 para introduzir um limite de 50.000 doações aos partidos políticos. Mais uma vez os Trabalhistas votaram contra a emenda e os Conservadores se abstiveram. Reforma do lobby Os democratas liberais apresentaram uma emenda em 2006 para limitar as despesas com o lobby. Os Trabalhistas votaram contra e os Conservadores não apoiaram a medida. 4 Comentários Eu não acho que a LibDems possa gritar muito alto. Quando a questão do Tratado de Lisboa estava sendo debatida, seus parlamentares insistiam em "entrar ou sair" apenas apesar de uma promessa específica de manifesto. Se eles tivessem aderido ao seu manifesto de compromisso, teríamos conseguido um referendo. Acredito que alguns de seus defensores com uma consciência rebelada e resignada como resultado. Então, na Câmara dos Lordes UKIP apresentou um projeto de lei para uma votação "dentro ou fora" que os colegas da LibDem se recusaram a apoiar. Foi um tratado diferente, Michael. Alguns parlamentares da LibDem haviam feito promessas individuais sobre Lisboa e se rebelaram para cumpri-las, o que é bastante justo. Os demais foram atingidos por não fazer a coisa populista e cederam à exigência de um referendo que qualquer político sem consciência teria feito. A cunhada palavra Labservatismos embora uma boa idéia soe um pouco trabalhada por assim dizer e eu ficaria surpreso se ela pegasse na mídia. Não são palavras complicadas que são necessárias, mas sim uma raiva antiquada e direta da maneira como o país tem sido tão mal governado tanto pelos Trabalhistas quanto pelos Conservadores nas últimas décadas. Como fazer isso:- Com raiva - toda chance que a liderança da LibDems tiver de atacar o passado tanto dos trabalhistas quanto dos conservadores - eles devem sempre declarar que estão expressando a raiva do povo britânico que merece melhor... afirmam que o povo britânico acha difícil acreditar em qualquer promessa futura feita pelo Partido Trabalhista ou pelos Conservadores simplesmente por causa de todos os fracassos do passado. Foco no desperdício da oportunidade energética do Mar do Norte - a falta de controle da imigração ao longo dos anos - a crescente indústria de quango com suas recompensas brutas - os colapsos econômicos - as guerras insustentáveis - a sujeira e a desgraça do Parlamento. Afirmar que não é apenas a intenção de esperar uma coalizão pela razão muito boa de que o povo britânico tem o direito de esperar um governo democrático decente que garanta que seja um governo eleito democraticamente que terá o mandato de governar e não o Estabelecimento, as Grandes Empresas ou os Sindicatos. O acima exposto é muito, muito mais importante do que discutir sobre pequenas variações nas políticas - o público votante responderá e o respeitará se você o colocar com força suficiente. Infelizmente, o respeito está faltando no momento. [...] foi uma entrevista robusta, na qual Vince mais do que fez sua própria entrevista, e fez os pontos-chave que (1) os Labservatives se opuseram consistentemente às tentativas da Lib Dem de limpar nossas políticas, e (2) os Tories precisam explicar como eles [...] Postar um Comentário Lib Dem Voice agradece os comentários de todos, mas pedimos que você seja educado, que esteja no assunto e que seja quem você diz ser. Você pode ler nossa política de comentários na íntegra aqui . Por favor, respeitem-na e a todos os leitores do site. Se você é um membro do partido, você pode ter o logotipo da Lib Dem ao lado de seus comentários para mostrar isso. Você deve estar registrado em nosso fórum e pode então entrar neste site público com o mesmo nome de usuário e senha.</w:t>
      </w:r>
    </w:p>
    <w:p>
      <w:r>
        <w:rPr>
          <w:b/>
          <w:color w:val="FF0000"/>
        </w:rPr>
        <w:t xml:space="preserve">id 274</w:t>
      </w:r>
    </w:p>
    <w:p>
      <w:r>
        <w:rPr>
          <w:b w:val="0"/>
        </w:rPr>
        <w:t xml:space="preserve">Você não odeia quando os velhotes nunca sabem quando é hora de parar de correr? E, pior ainda, quando eles continuam batendo em todos os jovens nos carros de alta tecnologia e velozes? Foi há cerca de oito anos quando RAY GOWAN finalmente deu um tremendo presente aos jovens do mundo das corridas de carros em pista oval em Ontário, retirando seu volante. Agora 75, Ray - também conhecido como fumante na pista - começou a correr por esta área há tanto tempo, que nem mesmo mantinham registros! Quantas corridas ele já ganhou ao longo de sua longa carreira? "Está além do que eu posso lembrar", diz seu filho, SHANE GOWAN, um piloto de sucesso por direito próprio. "Um ano ele venceu 100 corridas". Uma centena de corridas em um único ano? De fato, Ray levou centenas e centenas de vitórias ao longo de três décadas, fazendo raking no hardware e pelo menos um campeonato. Em muitas de suas competições, ele terminou em pelo menos um dos cinco primeiros lugares. Hoje Ray, que se mudou com seu filho e sua nora de Brantford para uma casa tranquila na vizinha Boston, ainda ama o circuito e vai a todas as corridas que pode. "Ele vive e respira corridas", diz Shane. Uma das características de Ray que o torna um herói para seu filho e centenas de outros fãs é a maneira como ele se conduziu tanto dentro quanto fora das pistas. "Ele sempre foi um ato de classe", diz seu filho. "Ele emprestava peças e dava uma ajuda a qualquer um. Ele era uma das pessoas mais apreciadas em qualquer pista de corrida em Ontário. "Na pista, ele era agressivo para vencer, mas nunca ao ponto de causar ferimentos ou danos". Esse tipo de atitude entrançou o jovem Shane e seus amigos quando eles eram crianças. Vários deles seguiram nas pistas de pneus de Ray e hoje os caras incluem a lenda em quaisquer viagens que fazem para as corridas. Às vezes os jovens cachorros tentam convencer Ray a voltar para o lugar do piloto, mas ele não o quer. "Eu não consigo colocá-lo lá dentro! Ele diz que agora somos todos bebês com nosso equipamento chique, assentos especiais e os milhares que gastamos em coisas de segurança. Ele diz: "Eu costumava dirigir estes carros com nada mais que um boné de beisebol para um capacete". Ray também foi motorista diurno - durante 40 anos ele trabalhou para a Brantford Brick, dirigindo caminhões - e não se despenhou! Agora, Ray será honrado por seus muitos, muitos anos de corridas e muitas, muitas vitórias. Ele será empossado no Hall da Fama inaugural do Flamboro Speedway em uma cerimônia em janeiro, em um banquete anual de premiação. Ray será reconhecido com alguns dos melhores corredores da província - EARL STROH, GLENN SCHURR e JR. HANLEY - votado pelos fãs. Há grupos de pessoas que têm mantido amizades firmes através dos anos e depois há a alegria de redescobrir os amigos. Um desses grupos tem as celebrações do ano passado do 100º aniversário do Instituto Colegial Brantford para agradecer por reuni-los novamente. Na reunião do colegial, quatro mulheres se encontraram novamente depois de 55 anos de intervalo e juraram se encontrar durante o almoço para pôr a conversa em dia. Elas convidaram mais duas antigas colegas de classe e se reuniram na casa da FRANKE STURGEON para comparar notas. "Todos nós nos damos tão bem", diz Franke. "Nós rimos e estamos constantemente dizendo 'Você se lembra...?' e nos divertimos muito juntos". Mas, quando as histórias, alegrias e tristezas de cinco décadas vieram à tona, as mulheres perceberam que precisavam de mais tempo juntas. O grupo reservou um fim de semana na cabana da LAURIE COWELL em Port Elgin, onde elas caminharam pela praia e brindaram com suas amizades renovadas, compartilhando os trechos fascinantes que haviam perdido da vida uma da outra. Por exemplo, a casa de campo de LAURIE COWELL: Franke foi um dos últimos funcionários a deixar a White Farm Equipment quando o local fechou em 1986; Laurie foi em 13 escavações arqueológicas para a Jordânia; BARBARA LEHMAN trabalhou para um designer de trajes de banho por um tempo e viveu em Albuquerque; PHYLLIS GERMAN-BELL acabou se tornando um pintor a óleo; SHIRLEY DRAPER e FAYE ALBRECHT tornaram-se ambos enfermeiros - embora em momentos bem diferentes. E todas as seis mulheres acabaram sendo voluntárias ativas e</w:t>
      </w:r>
    </w:p>
    <w:p>
      <w:r>
        <w:rPr>
          <w:b/>
          <w:color w:val="FF0000"/>
        </w:rPr>
        <w:t xml:space="preserve">id 275</w:t>
      </w:r>
    </w:p>
    <w:p>
      <w:r>
        <w:rPr>
          <w:b w:val="0"/>
        </w:rPr>
        <w:t xml:space="preserve">Quantos voltariam para o pão de gengibre? Parece haver muita gente descontente com a atualização da ICS. Eu ainda não atualizei e estava desejando.... Se você pudesse voltar ao gingerbread e ter seu telefone como estava antes da atualização do ICS, você voltaria? Re: Quantos voltariam para o pão de gengibre? Eu fiz a atualização do manual. Se eu fizer um reset de fábrica, terei que reinstalar a ICS, uma vez que não recebi a atualização oficial? E para responder à pergunta, não, eu não voltaria para o Gingerbread. O que eu realmente quero fazer é ir direto para o Jelly Bean. lol Não, você não teria que reinstalar a ICS. Uma vez instalado na primeira vez, então você é bom. Fiz a atualização manual e uma vez instalado e funcionando, então fiz um reset de fábrica. É a melhor coisa a fazer, na minha opinião, para ter um ICS funcionando sem problemas! Eu troco entre GB e ICS . GB é muito mais estável e suave. Eles são basicamente a mesma coisa, menos as coisas que deslizam e o cromo. Depois de voltar à GB da ICS me vi usando muito mais o recente botão de aplicativos. É a mesma coisa que o botão de troca de aplicativos da ICS, mas não é tão bonito. Re: Quantos voltariam para o pão de gengibre? Eu gostaria muito de voltar para GB . Não estou nada satisfeito que minhas notificações LED para mensagens de e-mail não funcionem mais. Mas funciona bem para mensagens SMS. Passei por todo o incômodo de limpar o dispositivo, perdendo todos os meus aplicativos e dados, etc... Qual é a dificuldade de voltar à GB e onde posso encontrar instruções? Re: Quantos voltariam para o gingerbread? Originalmente publicado por JohnC, eu gostaria muito de voltar para GB . Não estou nada contente que minhas notificações LED para mensagens de e-mail não funcionem mais. Funciona bem para mensagens SMS, no entanto. Passei por todo o incômodo de limpar o dispositivo, perdendo todos os meus aplicativos e dados, etc... Qual é a dificuldade de voltar à GB e onde posso encontrar instruções? Não quero voltar para GB, mas definitivamente há algumas coisas que não me agradam. Como você, eu fiz o reset da fábrica pensando que poderia lidar com os LED's, mas eu também só tenho de volta meus SMS. Espero que venha um adesivo (no próximo ano ou dois conhecendo a Sprint) Re: Quantos voltariam para o pão de gengibre? Isto não é particularmente uma coisa GB / ICS, mas uma coisa que me mantém com o TouchWiz - e, portanto, não obtendo toda a experiência ICS - é poder adicionar Atalhos (como direções para um determinado lugar a partir do Maps) à tela inicial. Re: Quantos voltariam para o pão de gengibre? Eu "não" voltaria para GB . Vou fazer o reset de fábrica por causa da vida útil da bateria e não posso emparelhar o Bluetooth com meu Camry XLE 2012 (telefone emparelhado em GB após um reset de fábrica). Há algumas questões que não gostariam de resolver/ trabalhar com ele: Para poder "listar" os favoritos - não gosto das grandes fotos "fuzzy" o teclado Swype não tem os números no meio do teclado (somente no topo). Adorei o outro teclado em GB para esse fim. Se alguém souber de um teclado na Play Store que seja como o GB, me avise. Mas definitivamente tenho um telefone melhorado A propósito, eu não esperei e fiz a atualização manual seguindo QBKING77 - fácil fácil, fácil - basta seguir o vídeo.</w:t>
      </w:r>
    </w:p>
    <w:p>
      <w:r>
        <w:rPr>
          <w:b/>
          <w:color w:val="FF0000"/>
        </w:rPr>
        <w:t xml:space="preserve">id 276</w:t>
      </w:r>
    </w:p>
    <w:p>
      <w:r>
        <w:rPr>
          <w:b w:val="0"/>
        </w:rPr>
        <w:t xml:space="preserve">Origens Jerry Garcia deu duas explicações ligeiramente diferentes nos anos 60 sobre os antecedentes da canção. Uma estava no "Grateful Dead Documentary" produzido por Vance Frost e Michael Wanger: "Eu ouvi originalmente a música de um disco de Carl Perkins e ele era, tipo, um bom camponês, guitarrista country, e tocava ao estilo dos dedos, e fez uma espécie de versão rockabilly de Sittin' on Top of the World". A outra foi em uma entrevista com Ralph Gleason, reproduzida em "The Grateful Dead Reader": "Sittin' on Top of the World" é outra canção tradicional que foi protegida por direitos autorais não há muito tempo atrás por algum país e um cara ocidental, mas ainda é essencialmente uma canção popular. Há apenas dois ou três versos e são versos padrão de blues que aparecem em todos os lugares". A canção foi originalmente escrita por The Mississippi Sheiks, e gravada por eles em 1930. A melodia e o refrão são praticamente como os Dead a tocaram (embora a versão dos Dead seja muito mais rápida), mas a letra dos versos é muito diferente, com apenas alguns fragmentos de versos em comum: Trabalhei todo o verão, e todo o outono Apenas tentando encontrar meu pequeno tudo em tudo Mas agora ela se foi, não me preocupo, estou sentado no topo do mundo Foi na primavera, um dia de verão Apenas quando ela me deixou, ela se foi para ficar Mas agora ela se foi, Eu não me preocupo, estou sentado no topo do mundo Não venha aqui correndo, segurando sua mão Não consegue me arranjar uma mulher, rápido como você consegue um homem Mas agora ela se foi, não me preocupo, estou sentado no topo do mundo Já se passaram dias, eu não sabia seu nome Por que eu deveria me preocupar e rezar em vão Mas agora ela se foi, Não me preocupo, estou sentado no topo do mundo Fui até a estação, no pátio Vou pegar um trem de carga, o trabalho foi duro, mas agora ela se foi, não me preocupo, estou sentado no topo do mundo Os dias solitários, eles passaram Por que você deveria me implorar e dizer adeus Mas agora ela se foi, Não me preocupo, estou sentado no topo do mundo A versão de Carl Perkins é tocada em um ritmo similar ao dos mortos, e compartilha a maioria dos mesmos versos - incluindo aqueles que não estão na versão original do Sheik do Mississippi. Mas, curiosamente, Carl Perkins não canta o verso "Saw her in Dallas ..." que Garcia canta. As letras de Carl Perkins são: Você vem aqui correndo, estendendo sua mão Eu posso ter uma mulher, você pode ter seu homem Senhor eu estou fora, eu não me preocupo Baby eu estou sentado no topo do mundo Rio Mississippi tão profundo e largo Meu bebê está no outro lado Senhor eu estou fora, eu não me preocupo Porque eu estou sentado no topo do mundo Você vem aqui correndo, estendendo sua mão Eu posso ter uma mulher, você pode ter seu homem Senhor eu estou fora, Eu não me preocupo Baby eu estou sentado no topo do mundo Trabalho todo o verão, trabalho todo o outono Galinha de cabeça loira, ela causou tudo Senhor eu estou fora, eu não me preocupo 'Porque eu estou sentado no topo do mundo Você vem aqui correndo, estendendo sua mão Você pode ter seu homem Senhor eu estou fora, eu não me preocupo Senhor eu estou sentado no topo do mundo Senhor eu estou sentado no topo do mundo Sentado no topo do mundo' No topo do mundo tem sido coberto por uma ampla gama de artistas. Bob Wills gravou uma versão muito mais lenta nos anos 30, incluindo alguns versos emprestados de outras músicas (por exemplo, "Roubando"): Todo o verão, todo o outono Tentando encontrar meu pequeno tudo e tudo E agora ela se foi, eu não me preocupo Estou sentado no topo do mundo Sim o mundo Tem havido dias, não sabia seu nome Por que eu deveria me preocupar, sentar e culpar E agora você se foi, Eu não me preocupo ( não muito ) Estou sentado no topo do mundo Do mundo Você me viu roubando, não me diga Apenas roubando de volta para, meu mesmo de sempre Mas agora ela se foi, e eu não me preocupo Porque estou sentado no topo do mundo Tarde da noite, querida, muito depois da escola Lembre-se querida,</w:t>
      </w:r>
    </w:p>
    <w:p>
      <w:r>
        <w:rPr>
          <w:b/>
          <w:color w:val="FF0000"/>
        </w:rPr>
        <w:t xml:space="preserve">id 277</w:t>
      </w:r>
    </w:p>
    <w:p>
      <w:r>
        <w:rPr>
          <w:b w:val="0"/>
        </w:rPr>
        <w:t xml:space="preserve">Todos nós, juntos Vinil LP $12,98 FORMATO VINYL. All of Us, Together is the first proper full-length from Vancouver's Teen Daze. Chegando depois de um prolífico trecho de EPs, singles e remixes desde 2010, e gravado na virada esperançosa da primavera ao verão de 2011, é algo como uma culminação. "Estou muito orgulhoso disto como minha primeira verdadeira LP, e da declaração que ela faz". Ela representa plenamente onde cheguei como artista eletrônico".</w:t>
      </w:r>
    </w:p>
    <w:p>
      <w:r>
        <w:rPr>
          <w:b/>
          <w:color w:val="FF0000"/>
        </w:rPr>
        <w:t xml:space="preserve">id 278</w:t>
      </w:r>
    </w:p>
    <w:p>
      <w:r>
        <w:rPr>
          <w:b w:val="0"/>
        </w:rPr>
        <w:t xml:space="preserve">Você está aqui Chegando ao Campus DRIVING DIRECTIONS Por favor, note que todos os visitantes são obrigados a obter licenças para estacionar em um lote Rutgers. Para maiores informações, entre em contato com Parking and Transportation pelo telefone 856-225-6137. O estacionamento e o transporte estão localizados na 409 North Fourth Street, dentro do Departamento de Polícia da Universidade Rutgers. Os dispositivos GPS que entram na "303 Cooper Street, Camden, New Jersey" o levarão até a entrada do campus na Third and Cooper Streets. Encorajamos os motoristas a usar seu GPS em conjunto com as instruções de direção abaixo. Ao pé da ponte da Sétima Rua, vire à direita na Cooper Street. O estacionamento principal é o Lote 11 no final da Cooper Street. TRANSPORTE PÚBLICO TRANSPORTE Ferroviário Regional RiverLINE O sistema ferroviário ligeiro NJ TRANSIT RiverLINE tem uma parada no sentido sul (Cooper Street/Rutgers Station) no campus na Third e Cooper Streets. A parada norte está localizada na Segunda e Cooper Streets. Descontos para estudantes estão disponíveis na NJ TRANSIT. A PATCO PATCO Speedline oferece fácil acesso a partir do sul de Nova Jersey e Filadélfia. A estação da Prefeitura na Fifth and Market Streets, a um quarteirão do campus, é a Rutgers mais próxima -- parada de Camden. Da estação da Prefeitura, caminhe para o norte em direção à Cooper Street. SEPTA Pegue a linha SEPTA Market-Frankford até a oitava parada e Market, e depois embarque na PATCO Speedline para Nova Jersey. A primeira parada, a estação da prefeitura, é a parada mais próxima da Rutgers -- Camden. Da estação da Prefeitura, caminhe para o norte em direção à Cooper Street. Os ônibus NJ TRANSIT param no Centro de Transporte Walter Rand na Broadway e Mickle Blvd. A Rutgers-Camden oferece serviço de ônibus de ida e volta para este centro de transporte. Ligue para o Departamento de Polícia da Universidade Rutgers no número 856-225-6009 para organizar passeios entre o Centro de Transporte Walter Rand e o campus. Ferry The RiverLink Ferry oferece serviço sazonal entre Penn's Landing na Filadélfia e a Orla Marítima de Camden. O Aeroporto Internacional da Filadélfia fica a 15 minutos de carro da Rutgers -- Camden. Pegue a Interstate 95 Norte até a Ponte Benjamin Franklin, depois siga as instruções da Philadelphia até o campus. Por transporte público, pegue a Linha SEPTA do Aeroporto até a Estação Market East na Filadélfia. Nessa estação, embarque na PATCO Speedline para Nova Jersey e siga as direções da PATCO acima.</w:t>
      </w:r>
    </w:p>
    <w:p>
      <w:r>
        <w:rPr>
          <w:b/>
          <w:color w:val="FF0000"/>
        </w:rPr>
        <w:t xml:space="preserve">id 279</w:t>
      </w:r>
    </w:p>
    <w:p>
      <w:r>
        <w:rPr>
          <w:b w:val="0"/>
        </w:rPr>
        <w:t xml:space="preserve">Informações Você tem um Drawbot? Há uma Feira do Fazedor acontecendo perto de você? Você sabe, o Dia Mundial do Fazedor de Feiras está chegando em menos de duas semanas. Eu adoraria ver Drawbots nas Feiras de Fabricantes locais, desenhando enquanto seus pais dizem ao mundo o que eles pensam. Eu tenho a rotina de setup/teardown bem praticada agora e poderia fornecer dicas e até mesmo uma lista de figuras bastante populares que você pode desenhar enquanto mostra sua criação. Basta plantar uma semente. Compartilhe isto: Este post foi publicado na segunda-feira, 17 de setembro de 2012 às 14h43 e está arquivado em Uncategorized . Você pode acompanhar qualquer resposta a este post através do feed RSS 2.0. Você pode deixar uma resposta , ou trackback a partir de seu próprio site. 3 Responses to "Você tem um Drawbot? Há uma Feira do Fabricante acontecendo perto de você"?</w:t>
      </w:r>
    </w:p>
    <w:p>
      <w:r>
        <w:rPr>
          <w:b/>
          <w:color w:val="FF0000"/>
        </w:rPr>
        <w:t xml:space="preserve">id 280</w:t>
      </w:r>
    </w:p>
    <w:p>
      <w:r>
        <w:rPr>
          <w:b w:val="0"/>
        </w:rPr>
        <w:t xml:space="preserve">Então Very Domestic começou como um blog de alimentos e artesanato e cresceu muito mais do que isso! Ele agora documenta a felicidade doméstica, as aventuras no sul da Califórnia e o ensino doméstico que é esta nossa vida em belas fotos com receitas e tutoriais e resenhas. Obrigado por ler! Há tanta coisa acontecendo hoje para nós que eu não tenho idéia por onde começar. Acabamos passando a maior parte do dia na segunda-feira lidando com questões de venda de casas de longa distância. Por mais estressante que seja o stress e a irritação que você acha que a venda de uma casa pode ser incômoda, imagine por um momento que você está a cerca de 2600 milhas de distância e toda a limpeza, embalagem, mudança e assinatura de documentos oficiais será feita a longa distância. Sim, então isso foi na segunda-feira. Ontem foi uma reunião divertida com o professor da Wee One #2, eu realmente gosto de estudar em casa desta maneira. Apoio do professor, liberdade para realizá-lo à nossa maneira e o mais importante é o tempo que todos nós passamos juntos! Incrível, realmente. Então, em vez da festa de Halloween de Twinkle Twinkle na segunda-feira, vamos esta tarde e as crianças estão muito, muito entusiasmadas com isso. Eu não vou mentir, eu também estou super entusiasmado com isso. É meu lugar favorito para levar as crianças para se divertir (e muitos Caffe Americanos demais para a mamãe). Hoje, atacamos uma pilha de biscoitos e viramos a cozinha de cabeça para baixo. Parece que os melhores dias por aqui terminam em uma cozinha destruída que eu passo uma boa hora depois que eles acabam de limpar - mas vale totalmente a pena, sem dúvida. Esta receita é de um livro de atividades para fazer com os pré-escolares, então você sabe que este biscoito é robusto! Eles não são horrivelmente mastigáveis, o que seria uma textura realmente estranha para um biscoito recortado, mas também não são tão duros que sejam realmente crocantes - simplesmente perfeitos. Especialmente perfeitos para entregar a metade do lote a uma pessoa de 3 e 6 anos de idade com aventais reais cobertos de gelo, um arsenal de salpicos e muita imaginação. Eles não quebraram um único biscoito! Esta é oficialmente minha nova receita de recortes. A única coisa a notar sobre eles realmente é que não são tão brancos quanto um tradicional biscoito de açúcar e a canela e o gengibre lhes dão um sabor de biscoito de especiarias sem serem esmagadores. Super simples, basta misturar todo o seco, depois o molhado e depois os dois juntos! Descobri que eles se enrolaram e assaram melhor quando segui este método: Dividir a massa em quatro bolas e enrolar cada uma entre duas folhas de pergaminho e colocar no freezer durante o tempo necessário para enrolar o resto entre suas próprias folhas de pergaminho. Em seguida, retire a primeira que você colocar e corte as formas, coloque-a de volta no freezer e repita isso até que todas as quatro bolas sejam enroladas e cortadas em formas. Siga o mesmo processo para levantar as formas em uma assadeira forrada em pergaminho e enrolar e cortar novas formas. Cozer a 375 por cerca de 7 minutos. A beleza destas é que você pode cortar as formas que quiser (ou as formas que seus filhos quiserem) e depois decorá-las da forma que você (ou mais provavelmente seus filhos) escolher - ou ainda melhor, ambas! Ganhe - ganhe! Eu escolhi fantasmas, Wee One #2 escolheu lápides (os outros dois foram totalmente desinteressados em quais formas nós usamos). Fiz meu Royal Icing padrão (2 claras de ovo grandes, 3 xícaras de açúcar de confeiteiro e 1 colher de chá de suco de limão). Colori um pouco de preto, um pouco de cinza e deixei o resto branco.</w:t>
      </w:r>
    </w:p>
    <w:p>
      <w:r>
        <w:rPr>
          <w:b/>
          <w:color w:val="FF0000"/>
        </w:rPr>
        <w:t xml:space="preserve">id 281</w:t>
      </w:r>
    </w:p>
    <w:p>
      <w:r>
        <w:rPr>
          <w:b w:val="0"/>
        </w:rPr>
        <w:t xml:space="preserve">Aumentar as expectativas de emprego apoiado Ter a Síndrome de Asperger é uma experiência desafiadora e definidora da vida. Quando criança, eu não sabia o que era a Síndrome de Asperger. Eu não sabia como minha desordem afetava as pessoas ao meu redor porque eu só atendia aos meus próprios interesses. Lembro-me quando estava no colegial, sempre tive que estar certo. Eu repreendia meus professores e colegas quando discordava de um pedido ou opinião. Mesmo que isso tenha resultado no meu ostracismo tanto na sala de aula quanto no pátio da escola, eu ainda acreditava que estava CERTO. No final do ensino médio e durante a faculdade, comecei a ler livros sobre a linguagem corporal e a estudar sinais não-verbais.  Eu queria descobrir porque eu estava tão alienado e porque eu não me relacionava com ninguém. Quando me tornei fluente em espanhol durante meus vinte e poucos anos, percebi que havia falado uma língua estrangeira durante toda a minha vida. Ao iniciar a transição de um ambiente escolar para uma posição de carreira, não percebi o quanto essas habilidades que havia aprendido se tornariam valiosas - quer fossem para uma entrevista de emprego, para o trabalho em rede, ou para a socialização no local de trabalho. Ao aprender dicas não verbais, aprendi uma nova maneira de manipular meu ambiente; fui capaz de redirecionar a maneira de comunicar meus pensamentos e crenças de uma maneira que a sociedade "mainstream" pudesse entender.  Os desafios que enfrentei no local de trabalho foram semelhantes aos que enfrentei em minha educação primária e secundária.  Entretanto, as experiências que mais me beneficiaram foram as que mais me apoiaram, mas também me mantiveram com altas expectativas. Por exemplo, enquanto eu estava cursando a faculdade na Universidade da Califórnia em Davis, tive a oportunidade de estagiar no Instituto UC Davis M.I.N.D., um centro de pesquisa sobre distúrbios do neurodesenvolvimento. Enquanto estive lá, trabalhei em vários projetos de pesquisa e clínicos, incluindo uma tese sénior. Também fiz parceria com o Diretor de Pesquisa do MIND Institute para criar uma organização estudantil para promover a conscientização dos Transtornos do Espectro do Autismo. Os professores com quem trabalhei estavam cientes de meus problemas e, pela natureza de seu próprio trabalho no campo dos distúrbios do neurodesenvolvimento, eles entenderam o que isso significava para mim. Eu ainda estava sempre agarrado aos mais altos padrões. Hoje eu trabalho na New Horizons, uma organização sem fins lucrativos que ajuda indivíduos com desafios de desenvolvimento, particularmente adultos. Como treinador de trabalho, estou tentando fazer a mesma coisa para meus clientes que o Instituto M.I.N.D. fez por mim. Sou capaz de empatizar com as necessidades de meus clientes, mas me certifico de colocar a fasquia alta para eles. Meu objetivo é não apenas ajudá-los a ter sucesso em seus trabalhos, mas também a empurrar seus limites para que eles possam enfrentar novos desafios. Muitos desses clientes também tiveram uma vida inteira de pessoas esperando menos deles por causa de suas deficiências; precisamos encorajá-los a esperar mais de si mesmos a fim de dar-lhes a melhor chance de atingir seu potencial máximo. Uma coisa que é única em meu trabalho é que meus clientes também são considerados membros do pessoal. Se pudermos incentivar os indivíduos com deficiências a se sentirem incluídos no local de trabalho, então eles não apenas desempenharão as tarefas esperadas no local de trabalho, mas poderão superar os desafios daquele trabalho em particular. Acomodar pessoas com deficiência é legalmente obrigatório, socialmente responsável e economicamente benéfico. O que aprendi é que escolas, organizações e empresas não saberão como acomodar indivíduos como eu se eles não entenderem os desafios de ter deficiências como autismo ou Aspergers. Acomodar indivíduos com deficiências não significa simplesmente consertar um problema fornecendo um equipamento. Significa entender quais são os desafios do indivíduo, encontrar objetivos comuns e estabelecer altas expectativas. Nossos esforços para permitir que as pessoas com deficiência tenham uma vida independente e bem-sucedida resultarão em suas contribuições de volta para a economia e para a sociedade.</w:t>
      </w:r>
    </w:p>
    <w:p>
      <w:r>
        <w:rPr>
          <w:b/>
          <w:color w:val="FF0000"/>
        </w:rPr>
        <w:t xml:space="preserve">id 282</w:t>
      </w:r>
    </w:p>
    <w:p>
      <w:r>
        <w:rPr>
          <w:b w:val="0"/>
        </w:rPr>
        <w:t xml:space="preserve">Aqui está um lobo completamente falso que tem a personalidade de Ashley Greene , a presença natural de Kristen Stewart , o mesmo cheiro das fossas de Robert Pattinson e um casaco que é tão exuberante quanto o casaco das bochechas do rabo de Taylor Lautner (estou adivinhando). Esta noite, em Berlim, foi a última estreia de Twatlight: Breaking Hymen - Parte Dois e pareceu apropriado terminar este pesadelo vivo com uma imagem de um lobo que faz a mesma cara que eu faço quando me deparo acidentalmente com um desses filmes enquanto folheio o cabo básico. Finalmente acabou! (Bem, acabou até eles reiniciarem esta merda em 2 anos e o mundo tem que reviver tudo isso novamente. Será como ter a pior ressaca e um grave caso de diarréia no Dia da Marmota). KStew pode comemorar encontrando um diretor alemão casado para esfregar sua caixa. RPattz pode celebrar rindo abertamente dos Twihards burros por torná-lo o pastor de unicórnios mais rico do planeta, não que ele já tenha feito isso o tempo todo (exposição: A ). E Taylor Lautner pode comemorar, finalmente posando para seu próprio " Yup, I Like Dick! " capa da People. E todos em Bolívar, Missouri, ou nos arredores, que planejavam ver esta confusão neste fim de semana, deveriam estar gratos à mulher que chamou a polícia e lhes contou sobre o plano de seu filho de atirar em um teatro mostrando Breaking Dawn . Eles deveriam puni-lo, forçando-o a assistir cada filme Twilight em loop até que ele convulsione e se transforme em um Twihard. Eu entendo perfeitamente porque OctoMom voltou atrás em sua promessa de nunca mais chular seus 14 filhos para uma verificação rápida. Essas crianças estão sempre sentadas em casa, chorando por comida, chorando por fraldas frescas e chorando por uma mãe sadia, então já está na hora de realmente fazerem algo com suas vidas, como resmungar desconfortavelmente uma canção de Natal de merda. Já é hora de essas crianças pagarem pelos comprimidos de Xanax e vodka da Octo. Enquanto Octo está em reabilitação, seus filhos lançaram uma canção de Natal autodidata chamada "I'm Ready For Christmas" (Estou pronto para o Natal). Nada diz "é a estação do ano" como "ho ho ho-ho-ing your kids out". Agora que nossos ouvidos foram expostos a esta canção e à canção de Ação de Graças de Nicole Westbrook, podemos simplesmente pular as férias e cair diretamente no apocalipse? Eu não estou pronta para o Natal, mas estou pronta para o fim dos dias. Se você teve o Good Morning America em mudo enquanto se preparava para o trabalho hoje, você provavelmente pensou que Amy Robach estava entrevistando cerca de 60 e poucos anos de Boca Raton socialite sobre os perigos de injetar espuma isolante diretamente em seu rosto. Essa não era uma socialite Boca Raton de 60 e poucos anos, era Lindsay Lohan que estava na GMA para irritar Barbara Walters mais uma vez. LiLo também estava na GMA para prostituir o peru pós-Despensa que é Liz &amp; Dick e ela falou sobre como ela conseguiu o papel. Surpreendentemente (servido entre duas camadas de sarcasmo morno), os produtores não foram para a LiLo primeiro. LiLo foi até eles. Especificamente, ela os chamou o tempo todo, escondeu-se nos arbustos fora de suas casas, seguiu seus filhos até a escola e rastejou para suas camas à noite até que finalmente cederam, gritou MERCY e atirou o papel para a puta. As habilidades que ela aprendeu ao perseguir SamRo valeram a pena e isso lhe deu um emprego. "Eu nem sequer ouvi isso, então obrigado pela notícia. Eu não presto atenção a nada disso. Não quero me meter nisso. Quero me manter no lado positivo das coisas". Por favor, quando Lindsay Lohan não está manivela chamando (o que significa que ela faz manivela antes de chamar) sua rival Barbara Walters, ela mesma está procurando no Google. Portanto, é claro que esta puta sabia que tinha uma meia-irmã, mas é melhor fazer-se de burra. Quando você quase bate num bebê em um carrinho de bebê com seu Porsche, finja que não o viu e nem sabe como é um bebê. Quando um policial encontra um colar quente em sua bolsa, finja que não é sua bolsa e você terá que procurar a palavra "roubado" no dicionário, porque você nem sabe o que isso significa. Quando Amy Robach lhe perguntar sobre sua meia-leca</w:t>
      </w:r>
    </w:p>
    <w:p>
      <w:r>
        <w:rPr>
          <w:b/>
          <w:color w:val="FF0000"/>
        </w:rPr>
        <w:t xml:space="preserve">id 283</w:t>
      </w:r>
    </w:p>
    <w:p>
      <w:r>
        <w:rPr>
          <w:b w:val="0"/>
        </w:rPr>
        <w:t xml:space="preserve">James Randi e Alexa Ray Joel tentam se envenenar - um deles deliberadamente e o outro acidentalmente fazendo com que a homeopatia pareça 10X mais silenciosa do que já fazia Os medicamentos homeopáticos são medicamentos diluídos. O que a maioria das pessoas não percebe é o quão diluídos estão. Uma coisa é acreditar que baixas concentrações de uma substância podem ter um efeito sobre uma pessoa. Mas uma substância que tenha sido diluída fora da existência? Algumas pessoas acreditam que isso é um pouco demais. Este artigo explora algumas das matemáticas extremas das diluições homeopáticas, usando dois exemplos impressionantes de efeito dramático: duas celebridades que tentaram se matar com homeopatia, uma para fins de demonstração, e a outra de forma bastante deliberada. Vou começar com o Sr. Randi e terminar com a Sra. Joel. Demonstração nº 1: a overdose mortal de James Randi Fiquei encantado em ver James Randi aqui em Vancouver (26 de janeiro de 2009). O Sr. Randi é o santo padroeiro da deboche e da razão (um cargo compartilhado com Carl Sagan, talvez). Sua palestra fez bom uso da magia cênica para demonstrar como as pessoas podem facilmente se enganar para acreditar nas coisas, e foi bastante divertida. Eu peguei uma nova peça interessante de conhecimento interessante: O limite de Avogadro (ou constante, ou número). Eu sabia da idéia, mas nunca havia feito a conexão com a homeopatia. Escusado será dizer que o Sr. Randi não foi envenenado. Ele nem mesmo diminuiu o ritmo! Então, quão "potente" pode ser este produto? E por que o fabricante está colocando um aviso na garrafa quando eu vi com meus próprios olhos que a garrafa inteira pode ser engolida sem mais mal do que um sabor amargo e gessado? (Independente do que você possa acreditar ou pensar sobre homeopatia, você tem que admitir que é um pouco suspeito que haveria um falso aviso de toxicidade na garrafa!) O Incrível Randi não sendo envenenado por uma poção homeopática do sono. (Foto: Fred Bremmer) O Incrível Randi não sendo envenenado por uma poção homeopática para o sono. (Foto: Fred Bremmer) Extrema ilusão de diluição O que aprendi com a palestra de Randi foi um pouco da química e matemática específica da diluição homeopática (e continuei estudando-a muito mais). Uma diluição 1X do ingrediente ativo -- cafeína no caso do Calms Fort -- significa que ele é diluído até um décimo de sua concentração original. Uma diluição 2X é um centésimo de sua concentração original, 3X é um milésimo, e assim por diante (poderes de dez). Mas 1X, 2X e 3X estão na extremidade mais baixa dos extremos de diluição homeopática! A diluição homeopática vai mais longe - muito mais longe. A maioria dos medicamentos homeopáticos são diluídos muito além do "limite de Avogadro". Amedeo Avogadro foi um sábio e químico italiano do século XIX, e seu "limite" é uma das leis da química. É um pouco como o limite dobrável, que diz que só se pode dobrar um pedaço de papel algumas vezes, não importa quão fino ele seja. (Acreditava-se há muito tempo que o limite de dobrar papel era 7, mas isso foi desmascarado por um estudante do ensino médio que provou que o verdadeiro limite é 12.) O limite da Avogadro basicamente diz que você só pode diluir até agora antes de perder a substância original por completo. A diluição homeopática padrão, defendida pelo fundador da homeopatia para a maioria dos fins, não é 3X, não 6X, não 10X, mas 60X ou 1 em 10 60 , um número absurdamente grande. Uma diluição 60X deve significar uma concentração de 1 parte por: Além do limite da Avogadro Se você estiver diluindo algo, você atingirá o limite da Avogadro em algum lugar em torno de 24X -- em nenhum lugar próximo a 60X. A esta altura, você já está lidando com concentrações vastamente mais estanhadas do que "quantidades vestigiais". Quando você estiver brincando com a Avogadro, sua substância estará tão diluída que você terá que fazer as contas em termos de probabilidades de encontrar moléculas individuais. Mas a homeopatia ultrapassa isso e continua a diluir... mesmo que não haja mais nada para diluir. Como mergulhar em um buraco negro, as coisas ficam estranhas e matemáticas, passando o limite de Avogadro. Para cada diluição adicional que ultrapassa o limite, a chance de encontrar uma molécula da substância original cai por um</w:t>
      </w:r>
    </w:p>
    <w:p>
      <w:r>
        <w:rPr>
          <w:b/>
          <w:color w:val="FF0000"/>
        </w:rPr>
        <w:t xml:space="preserve">id 284</w:t>
      </w:r>
    </w:p>
    <w:p>
      <w:r>
        <w:rPr>
          <w:b w:val="0"/>
        </w:rPr>
        <w:t xml:space="preserve">Uma tradução não-oficial dos comentários de Hashimoto Toru sobre o assunto é dada abaixo. -- -- -- -- -- Agora estamos sendo abusados pela mídia coreana sobre o problema das mulheres de conforto militar, certo? E se você tenta argumentar na mídia japonesa, você se mete em terríveis problemas, mas, ah bem, isso não pode ser evitado. Na posição de prefeito de Osaka, um mero líder do governo local, acho que não devo tocar na política externa nacional, mas farei uma declaração como representante de One Osaka (O saka Ishin no Kai ) que pensa sobre os problemas da política nacional. Desta vez, quando a questão foi levantada, o que eu entendi claramente é que a lógica do governo japonês sobre as declarações de Kono de 1993 precisa ser resolvida. Em 2007, o gabinete Abe fez uma importante resolução do gabinete sobre a Declaração Kono de 1993, que admitiu que as mulheres de conforto militar estavam sujeitas ao recrutamento forçado ( kyosei renko ) pelo estado japonês. Em 2007, o gabinete Abe fez uma resolução do gabinete que não havia evidência de que as mulheres de conforto fossem recrutadas à força pelos militares ou oficiais. Esta é a opinião do governo japonês. Eu sou japonesa, portanto, defendo a opinião do governo japonês. Além disso, não sou um historiador, portanto, não vou fazer o trabalho de coletar documentos históricos para derrubar deliberadamente a resolução do gabinete do governo japonês. Portanto, o que estou dizendo é que quero que o lado coreano apresente provas de que eles foram recrutados à força pelo Estado japonês. Não estou dizendo que não aceito absolutamente as declarações do lado coreano, estou dizendo para nos mostrar a prova. Então a mídia coreana volta e diz que a declaração K?no é a prova.  Isso é tautologia completa. É aqui que os japoneses precisam estar bem cientes, confrontar a Coréia e argumentar de volta. A Declaração Kono de 1993 fugiu desta coisa mais importante. Foi isso que destruiu as relações Japão-Coreia. Esta é a verdadeira responsabilidade dos políticos. Combatê-la verbalmente até espumar na boca. Precisamos pensar seriamente sobre qual é a verdadeira questão, e até que ponto devemos respeitar a posição do outro lado. Na resolução do gabinete de 2007, o governo japonês determinou que não havia provas para apoiar a Declaração de Kono de 1993. Mas apesar disso, a Coréia diz que a Declaração de Kono é a prova de recrutamento forçado. Não podemos deixar a Declaração Kono do jeito que está. É verdade que o exército japonês estava envolvido na administração das estações de conforto. Estas instituições foram instituídas porque era tempo de guerra. Na sociedade contemporânea, também os bordéis são regulamentados publicamente. Era natural que as estações de conforto fossem reguladas publicamente do ponto de vista da higiene e da manutenção da ordem. O problema é que as mulheres de conforto eram recrutadas à força contra sua vontade. Esse é o ponto número um. Mas não há nenhuma prova disso no lado japonês. Mesmo quando a mídia da Ilha Jeju fez uma pesquisa, eles não conseguiram encontrar nada que provasse que as mulheres de conforto eram recrutadas à força pelo estado japonês. Por isso, estou exigindo que o lado coreano forneça provas. Se há provas, então deve haver um pedido de desculpas. O recrutamento forçado não pode ser justificado por nenhum argumento. Mas ainda não há nenhuma prova de que o Estado japonês tenha recrutado mulheres de conforto à força. Isto é separado da questão da simpatia pelas mulheres de conforto. Você tem que sentir simpatia pelas pessoas sofredoras que se tornaram mulheres de conforto em todos os tipos de circunstâncias contra sua própria vontade e experimentaram sofrimento mental e físico. É a mesma coisa se você ouvir histórias de japoneses nas mesmas circunstâncias. Mas [ter que fazer algo] contra sua própria vontade e ser forçada é completamente diferente. A Declaração Kono de 1993 nos enganou com as palavras "contra sua própria vontade". Essa é a maior responsabilidade dos políticos. Isto significa que foi contra sua própria vontade, ou significa que eles foram forçados pelo Estado japonês? Temos que deixar isto claro. É claro que temos que pedir desculpas se foi este último. Mas agora não há nenhuma prova disso. É por isso que eu quero que o lado coreano a produza. Se não foi forçado, como podemos entender as estações de conforto nas circunstâncias da época? O Japão não era o único lugar onde existiam postos de conforto para proteger a ordem militar, e a indústria da prostituição existe em todos os países do mundo. É certo que existem postos de conforto e tipos similares de indústria da prostituição. O problema é que foram as mulheres de conforto recrutadas à força. Temos que enfrentar a Coréia</w:t>
      </w:r>
    </w:p>
    <w:p>
      <w:r>
        <w:rPr>
          <w:b/>
          <w:color w:val="FF0000"/>
        </w:rPr>
        <w:t xml:space="preserve">id 285</w:t>
      </w:r>
    </w:p>
    <w:p>
      <w:r>
        <w:rPr>
          <w:b w:val="0"/>
        </w:rPr>
        <w:t xml:space="preserve">Este trabalho foi originalmente apresentado na 9ª Conferência Internacional Northumbria sobre Desempenho em Bibliotecas e Serviços de Informação. Resumo: Objetivo -- O objetivo deste documento é sugerir que se vá além do exame do impacto da biblioteca do ponto de vista da biblioteca, mas sim que se colabore com os esforços de avaliação em toda a universidade para determinar o impacto da biblioteca do ponto de vista do estudante, do instrutor, ou do pesquisador. Projeto/método/abordagem -- Um número limitado de estudos foi realizado na tentativa de determinar o impacto do uso dos recursos físicos ou eletrônicos da biblioteca, dos serviços de referência e da biblioteca como local. Consideravelmente mais estudos foram preparados que examinaram os programas de instrução da biblioteca e os programas de alfabetização da informação, embora os resultados pintem um quadro muito misto. A maioria dos esforços de avaliação dos programas de alfabetização de informação utilizaram pesquisas de opinião, testes de habilidades e observaram o comportamento real usando rubricas e outros métodos. Uma crítica consistente a tais estudos tem sido o pequeno tamanho da amostra e a falta de replicação de tais estudos. Claramente uma abordagem que colabora com os esforços de avaliação da universidade e permite que a biblioteca determine os níveis de correlação entre o uso de uma coleção ou serviço da biblioteca e um resultado universitário desejado será bem-vinda por todas as bibliotecas acadêmicas. Conclusões -- A abordagem sugerida é combinar os dados de uso da biblioteca com os dados da universidade. No melhor dos mundos, os dados da biblioteca seriam combinados tanto com medidas indiretas de aprendizagem (tais como persistência do estudante, taxas de graduação) quanto com medidas diretas de aprendizagem do estudante, tais como a Avaliação de Aprendizagem Colegiada, Avaliação Colegiada de Proficiência Acadêmica, e a Medida de Proficiência Acadêmica e Progresso. Se as bibliotecas universitárias embarcassem em um programa coordenado de análise de dados, então os resultados teriam maior credibilidade e impacto dentro da universidade. Implicações práticas -- O documento fornece um conjunto de recomendações para combinar os dados da biblioteca (onde a identificação de cada usuário é preservada) com o desempenho institucional e os dados demográficos de cada usuário (após o que as informações exclusivas de identificação podem ser eliminadas de modo a preservar os direitos de privacidade e confidencialidade do usuário). O grande conjunto de dados resultante pode então ser usado para explorar possíveis relações entre o uso dos serviços da biblioteca e resultados importantes -- sucesso do estudante, retenção do estudante, taxas de graduação, e assim por diante que é necessário para demonstrar o valor da biblioteca acadêmica. Implicações sociais -- Uma vez que as bibliotecas tenham uma melhor compreensão dos impactos de serviços específicos das bibliotecas na vida de seus estudantes, professores e pesquisadores, as bibliotecas podem melhorar os serviços que produzem resultados positivos e abandonar os serviços que têm valor marginal ou sem valor. O resultado final será que as bibliotecas acadêmicas atenderão melhor às necessidades de seus clientes. Originalidade/valor -- Este documento oferece uma nova perspectiva ampla que incentivará as bibliotecas a empreender um esforço de colaboração com outras no campus, a fim de melhor avaliar o impacto da biblioteca acadêmica.</w:t>
      </w:r>
    </w:p>
    <w:p>
      <w:r>
        <w:rPr>
          <w:b/>
          <w:color w:val="FF0000"/>
        </w:rPr>
        <w:t xml:space="preserve">id 286</w:t>
      </w:r>
    </w:p>
    <w:p>
      <w:r>
        <w:rPr>
          <w:b w:val="0"/>
        </w:rPr>
        <w:t xml:space="preserve">1. Payam Akhavan (presidente e porta-voz do comitê diretor do tribunal) tem vínculos com organizações que aceitaram grandes quantias de dinheiro do governo dos EUA 2. O tribunal se recusa a tomar uma posição contra a guerra e as sanções ao Irã 3. Os principais advogados e políticos como Sir Geoffrey Nice, John Cooper QC e Maurice Copithorne apoiam ideologicamente o tribunal - por quê? 4. O Mujahedeen pró-guerra está intimamente envolvido com o tribunal 5. Muitas organizações e testemunhas se retiraram 6. Vozes críticas foram silenciadas 7. Conclusão: O tribunal se tornou parte da campanha para legitimar a guerra e as sanções para impor uma "mudança de regime pró-ocidental". Os argumentos em mais detalhes: 1. Payam Akhavan (presidente e porta-voz do comitê diretor do tribunal) tem vínculos com organizações que aceitaram grandes quantias de dinheiro do governo dos EUA . Ele é o principal membro da Documentação de Direitos Humanos do Irã. Este tem recebido uma grande quantidade de financiamento do governo dos EUA. [Akhavan também é ativo em Direitos Humanos e Democracia para o Irã (também conhecida como Fundação Abdorrahman Boroumand), financiada por diversas fundações americanas e européias, entre elas a famosa National Endowment for Democracy (NED). A NED foi fundada em 1983 pelo ex-presidente americano Ronald Reagan para divulgar sua versão de "democracia" em todo o mundo 2. O tribunal se recusa a tomar uma posição contra a guerra e as sanções ao Irã. Yassamine Mather, presidente do Hands Off the People of Iran, escreveu ao comitê diretor do tribunal, solicitando que tome uma posição contra as ameaças de guerra ao Irã e o efeito devastador que as sanções estão tendo sobre o país. Ela não recebeu sequer uma resposta. Os organizadores do tribunal declararam posteriormente que o tribunal é "não-político". Yassamine Mather respondeu que, "sem oposição clara à guerra e às sanções, o tribunal efetivamente fortalece a mão de todas essas forças reacionárias que contemplam um ataque militar contra o Irã". O perigo da guerra cresce a cada dia. Sou um forte opositor do regime de Teerã - mas uma guerra seria desastrosa para as forças no Irã que têm um interesse real na democracia: os trabalhadores, os grupos de mulheres e os movimentos sociais naquele país". Em contraste, Payam Akhavan é um grande defensor das sanções contra o Irã. Por muitos anos, Payam Akhavan tem insistido na agenda de seus patrocinadores para que as sanções sejam cada vez mais severas. Ele é um dos autores do relatório internacional publicado pela "Responsibility to Prevent Coalition" (Responsabilidade de Prevenir a Coalizão), que exige "um conjunto abrangente de soluções genéricas - sanções inteligentes - para combater a massa crítica de ameaças, incluindo soluções específicas para cada uma das ameaças nucleares, de incitamento, terroristas e de violação de direitos". Este relatório de 2010 foi, aliás, também assinado pelo deputado Tory Michael Gove e "Carl Gershman, Presidente do National Endowment for Democracy". [ii] (Em entrevista a um jornal canadense, Akhavan se vangloria: "Após anos de lobby, conseguimos persuadir tanto os EUA quanto a UE a adotar sanções direcionadas contra funcionários iranianos. O Canadá está muito atrasado a este respeito"). [iii] Em 8 de março de 2012, ele participou de uma reunião da União Européia para apresentar um relatório que ele havia co-autorizado e que contém a proposta de colocar na lista negra não apenas "indivíduos", mas "as organizações e órgãos governamentais que cometem essas violações", que "também deveriam ser colocadas sob sanção". [iv] As sanções devem desestabilizar o regime e preparar o terreno para a "mudança de regime de cima". Na realidade, elas têm impacto abaixo: antes de tudo, os trabalhadores comuns são prejudicados por elas. Tem havido confrontos nas ruas de Teerã por causa do preço dos alimentos - até mesmo os donos de barracas no Grand Bazar estão apoiando os manifestantes - a maioria dos iranianos dirão que as sanções são a principal razão de sua miséria. Em outras palavras, elas ajudam a desviar a raiva do regime teocrático. Eles enfraquecem a única força que pode gerar a verdadeira democracia: as organizações de trabalhadores, estudantes e mulheres, que são hoje mais fracas do que têm sido por muitos anos. Claramente, as sanções são uma forma de guerra. Sir Geoffrey Nice é um defensor da Comissão de Direitos Humanos do Partido Conservador Britânico; John Cooper QC se candidatou ao Partido Trabalhista nas eleições. Payam Akhavan foi eleito "jovem líder global" no Fórum Econômico Mundial em 2005. Todos</w:t>
      </w:r>
    </w:p>
    <w:p>
      <w:r>
        <w:rPr>
          <w:b/>
          <w:color w:val="FF0000"/>
        </w:rPr>
        <w:t xml:space="preserve">id 287</w:t>
      </w:r>
    </w:p>
    <w:p>
      <w:r>
        <w:rPr>
          <w:b w:val="0"/>
        </w:rPr>
        <w:t xml:space="preserve">O Lado Negro de Israel por Imad-ad-Dean Ahmad Por que os americanos deveriam apoiar um Estado socialista, racista e teocrático? Alguns libertários afirmam que é apenas um compromisso com um princípio geral abstrato que nos obriga a nos opor à ajuda do governo dos Estados Unidos a Israel. Em outras palavras, devemos apoiar o conceito ideológico de ajuda a Israel, opondo-nos apenas ao fato de que nossos dólares dos impostos estão sendo utilizados para alcançá-lo. Contudo, se examinarmos a situação com um olhar mais crítico, descobriremos que as leis e políticas de Israel são flagrantemente contrárias aos princípios do libertário ? a universalidade dos direitos individuais, o compromisso com a não agressão e o direito de possuir propriedade privada. De fato, Israel é uma entidade sem concessões racista, militarista e coletivista, e tem sido assim desde a época de sua concepção. O racismo de Israel é transparente na política da "Lei de Retorno". Qualquer judeu pode se tornar um cidadão de pleno direito de Israel, mas os palestinos não judeus de nascimento israelense que emigraram ou foram expulsos podem não retornar. Assim, Samuel Sheinbein pode escapar do julgamento nos Estados Unidos, onde foi acusado do brutal assassinato e mutilação de um colega, fugindo para Israel e reivindicando o Direito de Retorno; no entanto, minha mãe, nascida e criada em Jerusalém, não pôde voltar para casa para escapar de uma multa de estacionamento. Aos palestinos que permanecem em sua pátria, é concedida apenas a cidadania de segunda classe. Eles estão impedidos de receber muitos dos subsídios do Estado fortemente socializado, embora não estejam isentos das taxas opressivas de impostos. De fato, muitos palestinos em Israel são tratados como "presentes ausentes", aos quais é negado o direito de retornar às suas aldeias. As autoridades israelenses usam sistematicamente dispositivos regulatórios do governo contra os palestinos para impedi-los de construir ou expandir suas casas, recusando-lhes as licenças de construção concedidas rotineiramente aos cidadãos judeus. Para os residentes palestinos de Jerusalém, as coisas são piores de todas. Sua pátria está ilegalmente ocupada, mas Israel não os trata melhor do que os visitantes. Eles são considerados "residentes permanentes", cujas licenças de residência podem ser retiradas se forem para o exterior. Os judeus podem ter dupla cidadania (e muitos têm), mas um Jerusalemita não judeu perde sua residência se adquirir a cidadania americana. Os Jerusalemitas árabes que se casam com pessoas de fora da cidade devem escolher entre desistir de sua residência e deixar a cidade porque os não-judeus não têm permissão para obter residência. A definição de judeu em Israel é racial e não religiosa. Segundo a lei israelense, ter uma mãe judia é o que faz de uma pessoa um judeu. Um israelense não precisa seguir a lei mosaica nem mesmo acreditar em Deus para se qualificar como judeu desde que sua mãe atenda aos requisitos étnicos. (Por outro lado, o Supremo Tribunal Israelense decidiu que os judeus messiânicos ? ou seja, os judeus que aceitam Jesus como o Messias ? perdem seu status de judeus. Aparentemente, os judeus que questionam as definições ultra-ortodoxas do judaísmo são considerados tão pouco dignos de cidadania quanto os palestinos). Embora os ensinamentos judaicos não promovam a discriminação contra os não-judeus, o chamado estado judaico de Israel se vincula menos à religião real do que à etnia. Israel concede cidadania plena, incluindo direitos de propriedade, subsídios e direitos individuais a qualquer pessoa de qualquer nacionalidade, desde que essa pessoa seja de etnia judaica. O geógrafo político da Universidade Ben Gurion Oren Yiftachel observou, com razão, que tal forma de governo é uma "etno-cracia" e não uma democracia. O militarismo de Israel tem sido defendido pela alegação de que é uma nação judaica minúscula em um mar de árabes hostis. Entretanto, esta hostilidade não é o resultado de desacordos religiosos, como é maliciosamente sugerido por partidários pró-israelenses. A agressão árabe está longe de ser um fator permanente na história do Oriente Médio, um fato claramente demonstrado pela coexistência histórica de judeus e árabes sob o domínio muçulmano. De fato, embora os romanos tenham expulsado os judeus de Jerusalém, o segundo califa, Umar, permitiu que os judeus voltassem quando os muçulmanos capturaram Jerusalém no século VII. Isto estava em contraste direto com os desejos dos habitantes cristãos, que desejavam que os judeus permanecessem exilados, e foi de fato o único pedido cristão que a Umar não atendeu. Séculos mais tarde, os Cruzados proibiram os judeus após massacrar judeus, muçulmanos e árabes cristãos.</w:t>
      </w:r>
    </w:p>
    <w:p>
      <w:r>
        <w:rPr>
          <w:b/>
          <w:color w:val="FF0000"/>
        </w:rPr>
        <w:t xml:space="preserve">id 288</w:t>
      </w:r>
    </w:p>
    <w:p>
      <w:r>
        <w:rPr>
          <w:b w:val="0"/>
        </w:rPr>
        <w:t xml:space="preserve">Como Construir um Pequeno PC de Jogo em dezembro de 2010, construímos um incrível PC de jogo Mini-ITX apelidado de Wee Ass-Kicking Machine. Ele apresentava uma CPU Core i7-870, uma GPU GeForce GTX 460, 4GB de DDR3, um disco rígido de 1TB e um SSD de 120GB - tudo enfiado em um chassi Silverstone SG07 não muito maior do que uma caixa de sapatos. O custo total? Em torno de $US1600 (na época). Já faz algum tempo desde então, porém, e eu pensei que já era hora de construirmos outro PC para jogos Mini-ITX. Este não é tão pequeno assim, mas tem muito mais oomph. Estamos usando o BitFenix Prodigy , que tem espaço para uma ATX PSU de tamanho completo, discos rígidos e até mesmo um radiador de 240mm (se você balançar dessa forma), enquanto ainda é pequeno o suficiente para ser carregado por suas convenientes alças de transporte. Vamos ver o que se encaixa Só porque esta é uma construção Mini-ITX, não significa que estamos brincando com gráficos integrados. Pah. Pshaw. E outras expressões de desprezo. Não, quando construímos uma plataforma de jogo, usamos uma verdadeira placa gráfica discreta. Desta vez vamos com uma MSI GTX 670 Power Edition, que é overclock de fábrica, mas ainda bebe energia como o resto da linha Kepler. A parte mais importante da construção é o caso. O BitFenix Prodigy é grande para um chassi Mini-ITX, mas isso só significa que há espaço para mais coisas. Ele pode acomodar uma PSU de tamanho completo (embora 140mm seja realmente a profundidade máxima), até seis discos rígidos e seis SSDs, um videocard longo e, graças a seu grande compartimento principal, um resfriador de ar de tamanho completo ou até mesmo um resfriador de líquidos . Como a maioria de nossos refrigeradores de ar preferidos interferiria no slot PCIe, e não queríamos abrir mão do compartimento único de 5,25 polegadas apenas para instalar um radiador de 240mm, optamos por um loop de resfriamento de líquidos all-in-one: Desempenho Thermaltake's Water 2.0. Isto nos dará bastante espaço de manobra para o overclocking do 3570K a um estável 4,4GHz. Construindo-o O Prodigy é espaçoso para uma caixa Mini-ITX, mas isso ainda significa que é um pouco complicado de construir. Eis o que eu tinha que fazer. 1. Preparar a caixa Remover os quatro parafusos que seguram os painéis laterais no lugar e remover os painéis. Abrir os quatro clipes segurando o painel frontal no lugar e remover isso também. Segure a gaiola superior do disco rígido por seus clipes superior e inferior e deslize-a para fora da caixa. Gire a caixa de seu lado e remova os seis parafusos que seguram a gaiola inferior ao chassi e remova essa gaiola. 2. Adicionar o SSD Fixe o SSD em um dos seis pontos de montagem da caixa - seja na parte inferior da caixa, no interior do painel lateral esquerdo, ou no lado do compartimento da USP. Não importa realmente qual dos muitos pontos de montagem do SSD você usa. Você poderia simplesmente montar o SSD em uma das bandejas do disco rígido, mas seria bom deixar esses pontos livres para discos rígidos adicionais mais tarde. Substitua a gaiola do disco rígido. Coloque a caixa na posição vertical. 3. 3. Abrindo a caixa Vire sobre o painel frontal e remova os dois parafusos que seguram a luneta do disco óptico. Na parte frontal do chassi, retire a moldura metálica na frente da bandeja do drive óptico. Substitua o painel frontal e deslize o acionador óptico para dentro da baía, parando quando estiver nivelado. Fixe com os mesmos parafusos M3 que você usou para o SSD. 4. Adicione a PSU Desaperte os quatro parafusos que fixam a placa traseira da PSU. Você vai querer uma PSU tão curta quanto possível para isso: qualquer coisa maior que 140mm e você terá dificuldade para rotear os cabos. Por mais tentador que seja ser modular, uma PSU não-modular será mais fácil de lidar aqui. Fixe a placa traseira à PSU e instale no chassi, mas não coloque os quatro parafusos de volta, pois você pode querer deslizar a PSU para fora mais tarde para facilitar a fiação. 5. CPU e Refrigeração Remova o protetor de soquete da CPU e instale a CPU. Baixe o braço do portão para</w:t>
      </w:r>
    </w:p>
    <w:p>
      <w:r>
        <w:rPr>
          <w:b/>
          <w:color w:val="FF0000"/>
        </w:rPr>
        <w:t xml:space="preserve">id 289</w:t>
      </w:r>
    </w:p>
    <w:p>
      <w:r>
        <w:rPr>
          <w:b w:val="0"/>
        </w:rPr>
        <w:t xml:space="preserve">Novo website - será um bom caminho para o mercado? Meu nome é Tracy e sou proprietário de um novo website de varejo com o nome de Kirk Consignment. Estou procurando uma maneira de anunciar meu novo site. Preciso de algo que tenha baixo orçamento. Não tenho base de dados de clientes, então basicamente estou começando do zero. Re: Novo site - será um bom caminho para o mercado? Bem-vindo à Comunidade!  Uma ótima maneira de comercializar seu website é usar as ferramentas que já são gratuitas!  Como as mídias sociais!  Crie uma página no Facebook, Google+ Page, crie uma alça no Twitter e saia por aí!  Além disso, quando você estiver enviando e-mails conosco, certifique-se de incluir sempre um link para seu website.  Certifique-se também de fazer a promoção cruzada.  Coloque seu website em sua página do Facebook, Google+ Page, Twitter bio.  E não se esqueça de colocar um botão "Join My Mailing List" em seu website. Antes de saber, você terá um ótimo tráfego para seu website e mais clientes para quem enviar e-mails! Para saber como usar as mídias sociais para promover, confira nosso QuickStarter . Marissa Rogers Community &amp; Social Media Support Se você achar meu post útil, e ele responder sua pergunta, por favor, marque-o como uma "Solução Aceita" Re: Novo website - será um bom caminho para o mercado? E depois de ter terminado de fazer o que Marissa disse, você pode então ir para a Craigs List e postar anúncios em todo o lugar. A propósito, há pessoas que enviam anúncios para as Craigs Lists em todo o lugar para você - eles o farão PARA VOCÊ e eles são baratos também. Marissa já cobriu o lado da mídia social. Agora aqui estão algumas dicas apropriadas de SEO. Depois junte-se a tantos fóruns quanto puder que seja relevante para seu negócio e escreva uma assinatura em cada um deles com um par de links. Então escreva você mesmo um blog - ou melhor ainda, tenha um escrito para você - novamente muito barato, e no blog você deve falar sobre tudo o que você tem em seu site. Pegue uma palavra-chave que esteja em seu site e escreva sobre ela em seu blog e envie o link da página de seu blog de volta para o site, sendo a âncora a frase exata da palavra-chave. Em seguida, volte ao seu site, escave essa página e RENOMEE-a para EXATAMENTE essa palavra-chave: Re: Novo site - será o melhor caminho para o mercado? Meu nome é Kathleen e eu possuía uma grande loja sem fins lucrativos.  Eu também já tive três de minhas próprias lojas de consignação.  A melhor maneira de conseguir seu nome lá fora é através do GOOGLE. Todos os dias, tire uma foto de um ou alguns itens que você está vendendo em sua loja.  Coloque-os na CRAIGS List para venda.  Liste o nome de sua loja, horários de funcionamento, localização, o que você está aceitando, etc.  Se você postar todos os dias o que leva cerca de vinte minutos usando palavras como loja de segunda mão, loja econômica, grandes barganhas, palavras-chave, você chegará ao topo da lista. Eu não sei se você tem um facebook, mas também anunciar sua loja em sua própria página de facebook.  Peça a todos os amigos que compartilhem sua página com um amigo.  O Google divulgará seu nome lá fora.</w:t>
      </w:r>
    </w:p>
    <w:p>
      <w:r>
        <w:rPr>
          <w:b/>
          <w:color w:val="FF0000"/>
        </w:rPr>
        <w:t xml:space="preserve">id 290</w:t>
      </w:r>
    </w:p>
    <w:p>
      <w:r>
        <w:rPr>
          <w:b w:val="0"/>
        </w:rPr>
        <w:t xml:space="preserve">Pense primeiro no povo, eu não sou um fã raivoso de futebol. Gosto do jogo, mas posso atravessar com alegria a queda sem me dar conta de quais equipes estão onde estão na classificação. E, quando se trata das equipes universitárias, não faço a menor idéia. Então, quando todo o escândalo Paterno/Sandusky quebrou, pensei pela primeira vez: "Oh, Joe Paterno era para ser um treinador de futebol tão grande". Certamente, ele colocou seus jogadores em primeiro lugar, e o jogo em segundo". Aparentemente, não. O dinheiro deve ter sido demais. Talvez nem mesmo para ele, pessoalmente. Mas pelo que ele poderia fazer pela escola e pelo programa de futebol. Assim que Paterno permitiu que Sandusky continuasse trabalhando para ele, sabendo que ele era um predador sexual, Paterno perdeu sua integridade. Qualquer gerente deve pensar primeiro nas pessoas. Não importa quanto dinheiro esteja em jogo. Você está lançando um software que não funciona? Ou demitir pessoas por causa de outras más decisões gerenciais? Ou contrair dívidas técnicas porque você apressou o lançamento do produto antes que ele estivesse pronto?  A verdade sempre virá ao de cima. Você ainda terá sua integridade quando a verdade vier à tona? Se você não tiver sua integridade, o que você tem? Então, se você é um gerente em uma situação pegajosa, lembre-se disto. Pense primeiro nas pessoas que dependem de você. O que você tem que fazer, manter sua cabeça erguida e lembrar das pessoas que estão contando com você. Qual será seu legado? 4 Responses to Think of the People First Sua mensagem é boa, mas comparar dívida técnica com cobertura foi pouco esticada. Vejo que a dívida técnica como a dívida do governo continua aumentando após cada projeto. Não gosto disso, mas a realidade dos negócios nos obriga a fazer isso. Quem tem o luxo do tempo? Grande cargo, concordo plenamente que um gerente sem uma bússola moral não é realmente um gerente. Recentemente ouvi uma grande frase (sobre o "Inimigo Público mais difícil do que você pensa"): "Se você não suporta algo, você cai por nada", o que resume muito do meu frustrante com a gestão técnica.</w:t>
      </w:r>
    </w:p>
    <w:p>
      <w:r>
        <w:rPr>
          <w:b/>
          <w:color w:val="FF0000"/>
        </w:rPr>
        <w:t xml:space="preserve">id 291</w:t>
      </w:r>
    </w:p>
    <w:p>
      <w:r>
        <w:rPr>
          <w:b w:val="0"/>
        </w:rPr>
        <w:t xml:space="preserve">O foco principal da biografia é um relato favorável dos anos Thatcher, argumentando que muito parecido com a ideologia Thatcher, não havia alternativa após o mal-estar dos anos 70 a não ser abraçar um líder como Thatcher. Berlinski argumenta que muito do modo como o mundo está hoje organizado é resultado dela, e por isso ela é importante para a sociedade moderna ainda hoje. Não há alternativa é uma tentativa da autora de explorar a ascensão e o sucesso da primeira-ministra Margaret Thatcher, que Berlinski argumenta ser uma líder importante e notável. [Ela credita Thatcher com a transformação da sociedade britânica de um império eternamente em declínio, com uma economia fraca e uma cultura política irrelevante, para uma nação moderna, rica e influente. O retorno do Reino Unido espelha a ascensão dos Thatchers desde o início da classe média baixa. Berlinski a credita como o catalisador da desconstrução das políticas socialistas pós-guerra da Europa, e da ascensão da revolução do livre mercado global. Berlinski usa pesquisas de arquivo, relatos de autor como uma pessoa que viveu os anos Thatcher no Reino Unido, e uma série de entrevistas para examinar a ascensão de Thatcher ao poder, o que impulsionou sua cruzada contra o socialismo, a importância de suas vitórias e os custos para o país que sua transformação causou. Berlinski argumenta que Thatcher foi capaz de alcançar o poder e a influência que nenhuma mulher antes dela foi capaz de fazer, e que ela usou sua feminilidade para fins políticos para ajudar a avançar seu recuo contra o socialismo. A autora afirma estar "do seu lado", [ 1 ] mas também examina os aspectos negativos do reinado de Thatcher. O texto esboça o que Berlinski descreve como os fracassos do monetarismo e as amargas questões sociais que suas políticas ajudaram a criar na Grã-Bretanha. No entanto, ela argumenta que apesar dos fracassos de Thatcher, seu significado e impacto na sociedade britânica não podem ser negados. Berlinski disse que seu objetivo ao escrever esta biografia era informar, mas também entreter o leitor. Ela tenta dar ao texto um tratamento dramático que recriará a personalidade de Thatcher e o ambiente com o qual ela estava cercada. Ela argumenta que não se trata de um trabalho acadêmico, mas de uma obra de não-ficção popular. [No The New York Times, Stephen Pollard chamou-o de "um livro imensamente frustrante, sendo o todo menos do que a soma de suas partes bastante incompatíveis". [Theodore Dalrymple teve uma visão favorável da biografia, escrevendo no Globo e no Correio: "Sem ser uma hagiografia, trata-se de uma defesa tão poderosa do registro de Thatcher quanto é provável que venha a ser escrita". [Em uma crítica sobre The Scotsman Michael Fry argumentou que o livro é um relato médio e sem precedentes dos anos de Thatcher, mas que ele tinha algumas qualidades redentoras. Ele escreveu: "Alguns dos livros serão bons e outros ruins. Eu diria que este vem mais ou menos a meio caminho. Berlinski mostra empenho e energia como autor, além da capacidade de levar grandes homens a dizerem a ela coisas que talvez não lhe tenham dado a mais ninguém". [Paul Sweeney do The Irish Times declarou em sua revisão da biografia que o momento de uma biografia positiva sobre Margaret Thatcher foi bastante irônico, dizendo: "Ela diz que Thatcher foi enormemente significativa. Ela está correta. Ela diz que ela mudou o mundo. Ela está correta. Mas quando ela diz "para melhor", ela está muito errada". Ao mesmo tempo, Sweeney elogia sua habilidade de escrever, dizendo: "No entanto, Berlinski pode escrever e ela adota um estilo interessante reproduzindo entrevistas com alguns dos principais jogadores e observadores da época de Thatcher. Ela dá uma boa visão da pessoa e de sua formação". [Vincent Carroll escreveu no The Wall Street Journal que "apesar da admiração óbvia da Sra. Berlinski por seu assunto", o livro "é um prazer de ler em parte por causa de seus julgamentos inflexíveis". Ele continuou: "Como entrevistador, a Sra. Berlinski é sutil e persistente. E enquanto ela nunca entrevista a Sra. Thatcher, cuja mente tem sido alegadamente obscurecida por traços, ela se senta com uma série de figuras da era Thatcher - tanto os leais internos como os antagonistas como o ex-líder trabalhista Neil Kinnock - e os intercâmbios que ela seleciona entre os destaques do livro". [Peter Robinson descreveu o livro como "esplêndido" na National Review , descrevendo-o como "um volume muito fino - risco, engro</w:t>
      </w:r>
    </w:p>
    <w:p>
      <w:r>
        <w:rPr>
          <w:b/>
          <w:color w:val="FF0000"/>
        </w:rPr>
        <w:t xml:space="preserve">id 292</w:t>
      </w:r>
    </w:p>
    <w:p>
      <w:r>
        <w:rPr>
          <w:b w:val="0"/>
        </w:rPr>
        <w:t xml:space="preserve">Quem está online Toda Minha Vida Bom dia, meu pássaro madrugador Vejo que você trouxe um refrão para me surpreender, me serenata Está amanhecendo, apita pela escuridão Apresente-me um novo horizonte (Chorus) </w:t>
      </w:r>
    </w:p>
    <w:p>
      <w:r>
        <w:rPr>
          <w:b/>
          <w:color w:val="FF0000"/>
        </w:rPr>
        <w:t xml:space="preserve">id 293</w:t>
      </w:r>
    </w:p>
    <w:p>
      <w:r>
        <w:rPr>
          <w:b w:val="0"/>
        </w:rPr>
        <w:t xml:space="preserve">NOVIDADES 22/09/2012 Pensamentos do campeão - Davide Valsecchi O mais novo campeão da GP2 reflete sobre sua temporada da GP2 Series: Davide Valsecchi, campeão da GP2 de 2012: o que isso significa para você? Davide Valsecchi : É inacreditável! É uma sensação muito boa, e eu estou muito, muito feliz, porque este ano tivemos uma ótima temporada: eu dirigi muito bem e nosso carro foi realmente competitivo quase sempre, então estou muito feliz que no final, quando foi realmente importante, tivemos a vitória da última vez em Monza e fomos um dos melhores neste fim de semana também. Quando foi importante, eu e o DAMS não cometemos nenhum erro, e mostramos este ano com quatro vitórias, com dez pódios e com seis voltas mais rápidas que éramos os melhores! Espero amanhã ter um trabalho realmente bom, e pagar o DAMS pelo carro que me deram durante toda a temporada, e vencer a Lotus pelo campeonato das equipes. GP2 Series: A GP2 é sempre um campeonato que recompensa a experiência, que você tem, mas o que fez com que este ano fosse diferente dos anos anteriores? Davide : Precisamos dizer que, na GP2, há os melhores pilotos do mundo fora da Fórmula 1, e o nível é tão alto que se tudo não for perfeito, você não poderá vencer: há equipes como Lotus, DAMS, iSport, Racing Engineering, Addax, Arden, todos venceram no passado. E há pilotos tão bons que é realmente difícil ser o campeão aqui. Portanto, é uma grande notícia para mim, uma grande notícia para o DAMS, e este ano pudemos mostrar que somos os melhores: fomos os melhores no início da temporada, não tivemos tanta sorte no meio da temporada e vi os comissários de bordo um pouco demais [risos], mas quando foi importante no final voltamos, dirigindo muito bem, tendo um bom carro, e mostrando que podemos voltar forte o suficiente para retomar o campeonato. GP2 Series: Você saiu com uma batida no início da temporada, e Luiz foi consistente e continuou marcando pontos: como você recuperou a cabeça e lutou pelo título? Davide : Ninguém pode se tornar um herói se ele não tiver um grande candidato, então estou realmente feliz em ser o campeão, e estou realmente feliz em ter um grande candidato em Razia, porque para ser honesto, ele tornou nosso trabalho muito difícil! [A certa altura nos perguntamos se seríamos capazes de lutar de novo no topo, mas em Budapeste retomamos a situação e fomos um dos mais rápidos e tive um ótimo fim de semana, embora infelizmente Razia também tenha tido! Mas pensei em continuar trabalhando assim e vamos fazer a lacuna, e em Monza conseguimos, e estou feliz em colocar a última pedra aqui em Singapura, finalmente! Série GP2: Você ficou famoso por ser capaz de cuidar de seus pneus para poder usá-los ainda no final: quanto impacto a Pirelli causou neste campeonato? Davide : Já foi uma boa diversão e uma ótima sensação dirigir a Pirelli nesta temporada, e na GP2 é sempre um grande show: todos os meus amigos da minha pequena vila assistem a todas as corridas, e eles gostam delas mesmo quando eu não posso ganhar ou estar no pódio! Portanto, isso significa que as corridas são espetaculares, e isso é por causa dos pneus. No início, sim, tivemos esta vantagem, mas no final não foi mais, porque todos entenderam este truque! [Mas você tem que conservar os pneus se quiser ser o primeiro, e é o mesmo na Fórmula 1, mas também tem que ser capaz de usá-los da melhor maneira por uma volta na qualificação, porque senão você não estará na frente e será capaz de competir. GP2 Series: Então você encerrou o campeonato: o que acontece depois? Davide : Não sei, mas na Itália sempre dizem que não há nenhum piloto italiano na Fórmula 1, mas antes quem o merecia? No ano passado, terminamos em segundo lugar com Filippi, o que foi fantástico, mas tivemos azar porque foi segundo. No ano anterior não havia italiano, e antes havia Pantano, que era um grande campeão, mas havia a história de que ele estava na Fórmula 1 antes, e a história de que talvez ele fosse velho demais, mas este ano há outro campeão italiano. Eu realmente espero ter a chance, porque no momento somos fortes o suficiente para usá-la, então eu realmente espero ter uma chance, e que eu possa mostrar que mereço estar lá.</w:t>
      </w:r>
    </w:p>
    <w:p>
      <w:r>
        <w:rPr>
          <w:b/>
          <w:color w:val="FF0000"/>
        </w:rPr>
        <w:t xml:space="preserve">id 294</w:t>
      </w:r>
    </w:p>
    <w:p>
      <w:r>
        <w:rPr>
          <w:b w:val="0"/>
        </w:rPr>
        <w:t xml:space="preserve">Atos Consolidados Vitorianos Lei de Propriedade de 1958 - SECT 209 Execuções a fim de vincular terras a serem registradas 209. Execuções a fim de vincular terras a serem registradas Nenhum decreto ou ordem de sentença do Tribunal ou de qualquer outro tribunal já recuperado obtido ou feito ou a ser recuperado obtido ou feito vinculará ou afetará ou será considerado como tendo vinculado ou afetado qualquer terra de propriedade livre ou imóvel a ser registrado, até e a menos que um processo de execução seja emitido sobre o mesmo. E nenhum processo de execução emitido em qualquer decreto ou ordem de sentença afetará, por lei ou por equidade, qualquer terreno ou bem imóvel real em relação a compradores hipotecários ou credores executores (qualquer aviso de qualquer execução a qualquer comprador hipotecário ou credor, não obstante), a menos que e até que o mesmo seja entregue ao xerife ou outro oficial para execução, e um memorando contendo o nome e o local habitual ou último conhecido de residência e o ofício ou profissão da pessoa cuja herança se destina a ser afetada por isso e o Tribunal e o título da causa ou matéria em que tal sentença ou ordem foi obtida ou feita e a data de tal sentença ou ordem, juntamente com a data da entrega ao xerife ou outro oficial para a execução do processo sobre tal sentença ou ordem e o valor do dinheiro assim ordenado é deixado com o Registrar-Geral, que deve imediatamente inscrever os mesmos dados em um livro em ordem alfabética pelo nome da pessoa cujos bens se destinam a ser afetados por tal execução; e o Registrador Geral deverá inserir em tal livro o ano e o dia do mês em que cada memorando desse tipo for deixado com ele; e deverá ser pago por cada uma dessas entradas a taxa prescrita pelos regulamentos sob esta Lei; e todas as pessoas terão a liberdade de pesquisar o mesmo livro mediante o pagamento de tal taxa, conforme prescrito pelos regulamentos sob esta Lei39.</w:t>
      </w:r>
    </w:p>
    <w:p>
      <w:r>
        <w:rPr>
          <w:b/>
          <w:color w:val="FF0000"/>
        </w:rPr>
        <w:t xml:space="preserve">id 295</w:t>
      </w:r>
    </w:p>
    <w:p>
      <w:r>
        <w:rPr>
          <w:b w:val="0"/>
        </w:rPr>
        <w:t xml:space="preserve">Você compraria uma bicicleta com esta falha? A TNT danificou este garfo e agora estou tendo um pesadelo completo ao comprar um garfo substituto porque não estou preparado para vender uma bicicleta com um garfo que foi endireitado e, portanto, dobrado, duas vezes. Dobrar o trabalho de alumínio - isso dificulta o trabalho e eu acho que a queda seria enfraquecida e passaria a sofrer repetidas pressões por causa do choque na estrada. Estou fazendo uma barra para minhas próprias costas? Você andaria de bicicleta com um dropout endireitado? Devo simplesmente anunciá-la como tal e deixar o comprador decidir? Que tal se eu instalasse um garfo de carbono para o mercado de reposição, seja em preto ou com o mesmo spray vermelho? 1 - Eu Ebayed e a esposa idiota do comprador assinaram por ele em "bom estado", apesar dos danos óbvios à caixa, então inicialmente a TNT se recusou a pagar. No final, após alguma discussão, eles me compensaram 195, que é o que teriam pago (15 quilo x 13 quilos) sob as regras da RHA se ela tivesse assinado por ela como danificada. Não querendo uma grande batalha com o comprador que estava louco, e com o Ebay e Paypal sendo pesados a favor do comprador eu o reembolsei e levei a bicicleta de volta. Estúpido talvez, mas não consegui enfrentar o estresse. 2 - Já endireitei o abandono para testar a motocicleta. Eu andaria nela. Mesmo que ela se soltasse onde está dobrada, o peso é transferido para o garfo no topo e a pressão da braçadeira deve segurar o volante se ele for carregado com ar. Não é o ideal, mas não acho que vai falhar de uma maneira que o faria morrer. Tive o mesmo problema com um mensageiro de bicicleta novinho em folha para o meu local de trabalho. Em algum momento ela tinha sido deixada cair no garfo e tinha se dobrado de maneira semelhante. Demorei alguns minutos para perceber por que não conseguia colocar a roda dianteira! A cinta plástica tinha sido praticamente destruída no impacto. De jeito nenhum eu me sentia feliz com ele, então ele voltou. Acho que é justo vender assim se você for honesto sobre isso. Dessa forma, o comprador decide. Se fosse minha bicicleta para andar a cavalo, eu trocaria o garfo. 40+mph, estradas acidentadas e um garfo suspeito, não obrigado. Eu já gastei 6k em trabalho odontológico seguindo uma estrada de alto gasto. O resto da cirurgia facial foi no NHS. unta - Membro Então você está com 195 anos de idade, correto? Quanto por um novo garfo? globalti - Membro Não, já paguei 150 para o Atlantic Boulevard em Bury para um excelente conserto da pintura danificada no downtube e 21 para um novo cabide com desviador. Por isso, litigue em seus traseiros TNT, termos e condições ou não. Eles já admitiram a responsabilidade, pagando mesmo que uma assinatura em contrário tenha sido fornecida - uma vitória maciça. É tão moralmente repreensível para eles danificar bens em trânsito como seria para você vender conscientemente bens danificados (não que este último seja uma opção). Surpreende quantos ficariam felizes em montá-lo. Pessoalmente, não eu. O problema é que, se você conseguir passar um eixo / qr através dele, provavelmente terá alguma força. Se você tiver que dobrá-lo para trás, você enfatizará demais o alu que ele estaria completamente fodido. Não o monte de forma alguma se você precisar dobrá-lo para trás. Por que não conseguir um preço para um substituto e reclamar a diferença dos 150 contra o TNT? Como já foi dito, eles admitiram a responsabilidade. O dinheiro que você já gastou, pintura, etc. não é responsabilidade da TNT. Concordar em dobrá-lo novamente não é a melhor solução. Pessoalmente, eu tiraria um arquivo e depois o montaria alegremente. Apenas a minha opinião - eu não costumo ser tão cauteloso neste tipo de coisa, embora provavelmente acabe esmagado em um horrível acidente de reparo de QR corpóreo um dia...</w:t>
      </w:r>
    </w:p>
    <w:p>
      <w:r>
        <w:rPr>
          <w:b/>
          <w:color w:val="FF0000"/>
        </w:rPr>
        <w:t xml:space="preserve">id 296</w:t>
      </w:r>
    </w:p>
    <w:p>
      <w:r>
        <w:rPr>
          <w:b w:val="0"/>
        </w:rPr>
        <w:t xml:space="preserve">Tinha que ser você. Tinha que ser você. Eu vaguei por aí, finalmente encontrei alguém que, poderia me fazer ser verdadeiro. Whoa whoa whoa, poderia me fazer ser azul. E, até mesmo ficar feliz só de estar triste pensando em você Alguns outros que eu vi, podem nunca ser maus. Talvez nunca sejam cruéis. Ou, tentar ser chefe. Mas, eles não o fariam. Pois ninguém mais me emocionou. Com todos os seus defeitos, eu ainda o amo. Tinha que ser você. Maravilhoso você. Tinha que ser você porque ninguém mais me entusiasmava. Com todos os seus defeitos eu ainda te amo agora. E tinha que ser você. Tinha que ser você. Tinha que ser você.</w:t>
      </w:r>
    </w:p>
    <w:p>
      <w:r>
        <w:rPr>
          <w:b/>
          <w:color w:val="FF0000"/>
        </w:rPr>
        <w:t xml:space="preserve">id 297</w:t>
      </w:r>
    </w:p>
    <w:p>
      <w:r>
        <w:rPr>
          <w:b w:val="0"/>
        </w:rPr>
        <w:t xml:space="preserve">Faça um par de óculos de segurança com uma garrafa de refrigerante Precisa de um par de óculos de segurança para seu próximo projeto de bricolagem? Make tem uma maneira simples de criar alguns a partir de uma garrafa de refrigerante usada e uma faixa elástica. Aqui está o que você vai precisar: Uma garrafa de refrigerante vazia e lavada de 2 litros Uma faixa elástica Um par de tesouras Um marcador permanente Tudo o que você precisa fazer é cortar a parte superior e inferior da garrafa de refrigerante, depois cortar o plástico restante para transformá-la em uma única folha de plástico. Em seguida, segure a folha plástica ao redor de seu rosto e desenhe os óculos de proteção com um marcador plástico. Corte-os, prenda a faixa elástica em ambos os lados e pronto. Para obter instruções mais detalhadas e fotos adicionais, carregue o poste completo na Make.</w:t>
      </w:r>
    </w:p>
    <w:p>
      <w:r>
        <w:rPr>
          <w:b/>
          <w:color w:val="FF0000"/>
        </w:rPr>
        <w:t xml:space="preserve">id 298</w:t>
      </w:r>
    </w:p>
    <w:p>
      <w:r>
        <w:rPr>
          <w:b w:val="0"/>
        </w:rPr>
        <w:t xml:space="preserve">Atualmente sou estudante do 11º ano na QLD e quero apenas fazer algumas perguntas sobre minha estadia aqui na Austrália. Sou um estudante de alto rendimento e estou atualmente com uma bolsa de estudos na minha escola secundária. Fui aceito para entrar mais cedo em uma grande universidade também para o próximo ano. Minha mãe, minha irmã e eu chegamos na Austrália em abril de 2011 porque minha mãe se casará com um australiano em maio do mesmo ano. Recebemos nosso pedido de visto apresentado em junho e conseguimos nossa residência temporária em fevereiro deste ano. Minha irmã e eu somos dependentes do visto de casamento da minha mãe. No entanto, a partir do momento, o casamento de minha mãe e meu padrasto está com gelo. Eles estão brigando por algumas tolices e nós estamos planejando sair de casa. Meu padrasto tinha ferido fisicamente minha mãe por algumas vezes e temos fotos e registros médicos para provar isso. O problema é que eu não quero voltar para meu país de origem. Eu me apaixonei pela Austrália no momento em que cheguei aqui e posso ver um grande futuro à minha frente, em termos de educação e carreira. Minhas perguntas são... 1) Será que as fotos e os registros médicos ainda nos ajudarão a nos tornar residentes permanentes mesmo que o casamento falhe? 2) Se não, existe alguma maneira de eu ainda ficar aqui na Austrália e estudar e, espero, me tornar um residente permanente no futuro? Lamento que isto tenha acontecido em sua família. Existe uma disposição sobre violência familiar para vistos de parceiros, que permite que os requerentes e suas famílias continuem com seu pedido de residência permanente no caso de violência familiar ter ocorrido. Dê uma olhada na Folha de Fatos 38 . Veja como funciona: Citação: Requerentes de visto de parceiro Se o relacionamento do requerente se rompe após ter solicitado a residência permanente, e eles podem fornecer provas aceitáveis sob o Regulamento de Migração de que eles ou seus dependentes foram vítimas de violência familiar cometida por seu parceiro australiano, o requerente ainda pode ser considerado para residência permanente. O solicitante também terá que satisfazer ao delegado que seu relacionamento foi genuíno e continuado até que ele tenha cessado. Nota: Há algumas variações dentro da categoria Parceiro na elegibilidade para acessar o FVP. Mais informações podem ser obtidas em cada escritório estadual e territorial do departamento. Para proceder com isto, sua mãe terá que apresentar provas. Se seu padrasto já passou pelo tribunal ou tem uma condenação por suas ações, isto pode ser suficiente. Caso contrário, sua mãe terá que escrever uma declaração estatutária descrevendo o que aconteceu e nomeando a pessoa que o fez, e também fornecer duas declarações estatutárias preenchidas por "pessoas competentes em duas profissões diferentes" que também têm que explicar por que consideram que ocorreu violência familiar e nomear a pessoa que a cometeu. As "pessoas competentes" aqui incluem médicos, enfermeiros, assistentes sociais, autoridades de proteção à criança e outros. Espero que você e sua família possam permanecer seguros durante estes procedimentos e que encontrem a força para continuar a ser o alto rendimento que são Se sua mãe tomar todas estas medidas, com as provas que ela tem não deve ser difícil fornecer tudo o que o Departamento pede para não afetar seu pedido de residência permanente. Mas não esqueça que ela também terá que provar que a relação era genuína e continuada até que isso aconteça, o que envolveria a apresentação de provas adicionais como endereços compartilhados, contas bancárias conjuntas, etc. (na mesma linha do que ela teve que apresentar para obter o visto de parceiro). Acabo de encontrar também este artigo e este artigo , que diz que a partir de 24 de novembro o Departamento facilitará às vítimas de violência familiar a apresentação de provas aceitáveis, pois para algumas pessoas a obtenção das declarações estatutárias exigidas é muito difícil. Eles ainda não publicaram uma lista do que será aceitável, mas eu esperaria que as coisas que sua mãe já tem, ou seja, relatórios e fotografias hospitalares, etc., constassem dessa lista. Fique de olho na Folha Informativa para ver se ela muda por volta do dia 24 deste mês, e se não mudar, então faça algumas buscas na Internet. Eu também acabei de encontrar este artigo e este artigo, que dizem que a partir do dia 24 de novembro o Departamento tornará mais fácil para as vítimas de violência familiar fornecer provas aceitáveis, porque para algumas pessoas obter as declarações estatutárias exigidas é muito difícil. Eles ainda não publicaram uma lista do que será aceitável, mas eu esperaria que as coisas que sua mãe já tem, ou seja, relatórios e fotografias hospitalares, etc., constassem dessa lista. Fique de olho na Folha de Dados para ver se ela muda por volta do dia 24 deste mês, e se ela</w:t>
      </w:r>
    </w:p>
    <w:p>
      <w:r>
        <w:rPr>
          <w:b/>
          <w:color w:val="FF0000"/>
        </w:rPr>
        <w:t xml:space="preserve">id 299</w:t>
      </w:r>
    </w:p>
    <w:p>
      <w:r>
        <w:rPr>
          <w:b w:val="0"/>
        </w:rPr>
        <w:t xml:space="preserve">Registro de doações e requisitos de auditoria Seu Clube Esportivo Amador Comunitário (CASC) deve manter registros das doações recebidas, as declarações de doações relacionadas a essas doações - incluindo as que são canceladas - e registros de quaisquer benefícios que você tenha dado em troca de doações. Você deve ser capaz de demonstrar que seus pedidos de reembolso de Ajuda de Presente são precisos e que todas as condições da Ajuda de Presente são atendidas, por exemplo, que as doações são para doações em dinheiro e que o valor de quaisquer benefícios doados em troca estão dentro de certos limites. Os registros também devem fornecer uma pista de auditoria ligando cada doação a um doador identificável que tenha dado uma declaração válida de Gift Aid. Se você não mantiver registros adequados, você poderá ser obrigado a pagar qualquer imposto recuperado, com juros. Você também pode estar sujeito a uma penalidade de acordo com as regras de Auto-avaliação. Gift Aid - declarações Antes que sua instituição de caridade ou CASC possa reclamar impostos sobre uma doação feita por um indivíduo, você precisa fazê-lo: obter uma declaração de Gift Aid desse doador para confirmar que eles querem que você reclame o reembolso do imposto para as doações especificadas, avise que eles precisarão pagar pelo menos o mesmo imposto de renda e/ou imposto sobre ganhos de capital do Reino Unido (para o ano fiscal em que doarem) que todas as instituições de caridade e CASCs para as quais doam irão reclamar sobre suas doações HM Revenue &amp; Customs (HMRC) fornece "modelo" de declarações de Gift Aid para diferentes situações - exemplos de declarações de Gift Aid com texto impresso nelas para torná-las fáceis de usar. Ao utilizar um modelo de declaração, e certificando-se de que seu doador a completa, você pode ter certeza de que a declaração atende aos requisitos do HMRC. Você também deve manter um registro das declarações que foram canceladas pelo doador - incluindo a data em que o cancelamento entra em vigor. Formato e armazenamento das declarações de Ajuda de Presente Sua instituição de caridade ou CASC pode decidir como melhor armazenar suas declarações de Ajuda de Presente, mas seus registros devem fornecer provas claras de que cada doador incluído em seu pedido de reembolso fez uma declaração. Você deve manter um registro auditável das declarações de Presentes-Ajuda e da elaboração das mesmas pelo doador, quer as declarações sejam feitas em papel, eletronicamente ou oralmente. As declarações devem ser disponibilizadas para revisão, se exigido pelo HMRC. As declarações em papel podem ser mantidas em seu formato original. Ou podem ser escaneadas e armazenadas eletronicamente, desde que os registros possam ser pesquisados e as declarações individuais localizadas conforme necessário. Se você mantiver cópias digitalizadas que sejam totalmente auditáveis, você pode destruir os originais. A transcrição em uma lista separada ou banco de dados não é uma alternativa aceitável para manter as declarações originais ou cópias escaneadas. Registros de doadores que fizeram uma declaração eletronicamente, por exemplo, em um website, podem ser armazenados em um banco de dados. Mas você ainda precisará ser capaz de demonstrar que cada doador fez uma declaração. Se você usar declarações verbais, poderá gravá-las em áudio na íntegra no momento em que forem feitas. Se você não fizer isso, sua instituição de caridade ou CASC deve confirmar a declaração por escrito ao doador e ser capaz de fornecer provas dessa correspondência. Se os registros forem mantidos em computador, é aconselhável fazer backups regulares e armazená-los em mais de um local. Registros de doações em dinheiro Ligar as doações em dinheiro às declarações da Gift Aid precisa de cuidados. Se sua instituição de caridade ou CASC recebe regularmente doações em dinheiro de doadores, por exemplo, em coletas na igreja, talvez você queira considerar o uso de um esquema de envelope. É aqui que você pode coletar doações em dinheiro em envelopes para que eles possam mostrar uma trilha de auditoria ligando a doação ao doador. Para doações pontuais, sua instituição de caridade ou CASC pode optar por pré-imprimir a declaração de Ajuda de Presente no envelope para ser preenchida pelo doador. Se o doador for um doador regular, sua instituição de caridade ou a CASC pode já possuir sua declaração de Ajuda de Presente, caso em que o envelope precisa mostrar ou o nome do doador ou um identificador único, tal como um número de referência que pode ser cruzado com um registro de doador. Quando o envelope for aberto e o conteúdo for contado, um funcionário de sua instituição de caridade ou da CASC deverá registrar a quantia no envelope em que ele entrou e em um registro de doador. Você deve manter os envelopes como parte de seu registro normal. Registros de benefícios dados aos doadores Você pode dar aos doadores modestos sinais de apreço - chamados benefícios - a fim de reconhecer sua doação, mas há limites rígidos para o seu valor. Sua instituição de caridade ou CASC deve manter registros de todos os benefícios concedidos em troca de doações recebidas e mostrar como estes se relacionam a</w:t>
      </w:r>
    </w:p>
    <w:p>
      <w:r>
        <w:rPr>
          <w:b/>
          <w:color w:val="FF0000"/>
        </w:rPr>
        <w:t xml:space="preserve">id 300</w:t>
      </w:r>
    </w:p>
    <w:p>
      <w:r>
        <w:rPr>
          <w:b w:val="0"/>
        </w:rPr>
        <w:t xml:space="preserve">Geografia oferece uma oportunidade para estudar outros mundos Superfície de Marte tomada pela Viking 1 Por Paulette Cully Até agora, o recorde da missão mais longa de sobrevivência de um terrestre em Marte era mantido pela Viking 1 Lander, a primeira nave espacial a aterrissar no planeta. O Lander cumpriu com sucesso sua missão, que era recolher amostras de solo e buscar vida, durante um período de 6 anos e 116 dias até que em 1982 um comando defeituoso enviado pelo controle terrestre resultou em perda de contato. Mas neste mês, o recorde foi melhorado por um buggy robô da NASA chamado Opportunity, que pousou em Marte em 2004. O espírito gêmeo do Opportunity, do outro lado de Marte, não é mais ouvido desde 22 de março, depois de ficar preso na areia. Programado para durar apenas três meses, Opportunity não está mostrando sinais de parar e no momento está viajando lentamente de uma cratera chamada Victoria para outra cratera chamada Endeavour, a oito quilômetros de distância. O objetivo científico da missão é procurar e caracterizar rochas e solos que contenham pistas sobre a atividade aquática passada em Marte. Estas informações, por sua vez, serão utilizadas para ajudar a identificar as formações rochosas observadas, tais como ravinas, canais e desfiladeiros. Curiosamente, de acordo com a escrita de Goro Komatsu em "Geography Compass", em outros corpos planetários, uma ampla gama de fluidos pode estar envolvida na criação de aterros sanitários. Por exemplo, na Lua, Vênus, Marte, Io e Titã, fluidos incluindo água, lava de composições variadas, dióxido de carbono e hidrocarbonetos, foram propostos para as origens dos canais e vales. Na Terra, a água, seja como líquido ou como gelo, é o fluido mais comum que produz aterros sanitários, embora os fluxos de lava também possam criar características de superfície. Além disso, na Terra é geralmente claro qual fluido é responsável pelas características da superfície, pois o processo de formação é, em geral, observável. Em outros corpos planetários, entretanto, os geólogos e geomorfólogos planetários têm que confiar em seu conhecimento da geomorfologia e do meio ambiente para inferir quais líquidos estiveram envolvidos no processo de formação. Compartilhe isto: Assim: Este post foi publicado na quarta-feira, 26 de maio de 2010 às 18:20 e está arquivado em Geomorfologia. Você pode acompanhar qualquer resposta a esta entrada através do feed RSS 2.0. Você pode deixar uma resposta , ou trackback a partir de seu próprio site.</w:t>
      </w:r>
    </w:p>
    <w:p>
      <w:r>
        <w:rPr>
          <w:b/>
          <w:color w:val="FF0000"/>
        </w:rPr>
        <w:t xml:space="preserve">id 301</w:t>
      </w:r>
    </w:p>
    <w:p>
      <w:r>
        <w:rPr>
          <w:b w:val="0"/>
        </w:rPr>
        <w:t xml:space="preserve">A Expedição do Bairro Vazio "Eu sabia instintivamente que era a própria dureza da vida no deserto que me atraía de volta para lá - era a mesma atração que leva os homens de volta ao gelo polar, às altas montanhas e ao mar". -- Wilfred Thesiger Após a recente notícia frustrante de que nossa viagem ao Pólo Sul tinha que ser adiada, passei pela gama habitual de respostas e emoções. Fui ao pub na hora do almoço. Eu me movimentei, me aborreci, chutei o gato, fui correndo, comi torradas, arrumei minha mesa e, em geral, fiquei com pena de mim mesmo. Agora não só eu estava sem uma expedição, como não tinha nenhum trabalho remunerado programado até março de 2013! Portanto, eu estava diante de duas opções. Uma era tentar encontrar algum trabalho. A outra era olhar para o lado positivo de ter um diário vazio e ir em vez disso numa expedição. Eu escolhi o Plano 2. E assim eu empedrei uma expedição o mais rápido que pude. Tinha que ser simples e barato. Mas ambas as coisas são bens para qualquer aventura, não são impedimentos para zombar. E assim aqui está, meu próximo projeto. Partimos na próxima semana. Wilfred Thesiger foi um de meus heróis. Foram seus livros que me inspiraram a participar (muito brevemente!) do Clube de Boxe na universidade. Eles me encorajaram a pensar ambiciosamente, mas simplesmente em fazer grandes viagens. Suas expedições duras aos cantos mais selvagens do planeta e seu estilo de escrita esparsa e nítida apelaram para mim nos primeiros dias, quando comecei a partir em minhas próprias aventuras. E quando ele morreu (eu andava de bicicleta pela América do Sul na época), fiquei triste por nunca ter tido a oportunidade de conhecê-lo. O Thesiger se esforçou muito para testar a si mesmo. Ele vivia asceticamente e desprezava a conveniência moderna, a velocidade e o luxo. Quanto mais dura a vida, ele acreditava, mais fina a pessoa. Sua prosa é simples e comedida, pensativa e honesta. Sua fotografia era soberba, particularmente quando se considera que ele tirou menos fotografias em uma expedição inteira do que eu em um único dia. É verdade também que ele foi um pouco retroativo, o último grande explorador do século XX. Mas "Thesiger [também] teve a coragem do homem para viver o sonho do garoto". E desde que li Arabian Sands, tenho sonhado em um dia fazer uma viagem nas pegadas de Thesiger. Leon McCarron e eu vamos caminhar aproximadamente 1000 milhas pelo deserto do Bairro Vazio em Omã e nos Emirados Árabes Unidos. Nos 60 anos desde que Thesiger viajou de poço em poço, esse modo de vida nômade mudou drasticamente. Os poços não são mais mantidos pelo uso regular e as viagens de camelo não suportadas que Thesiger fez hoje não seriam possíveis. Portanto, estaremos transportando um carrinho contendo equipamento, comida e água. Reabasteceremos com água nos assentamentos a cada 10 dias ou mais. Além da aventura, desafio e experiência no deserto, Leon e eu estamos empreendendo a viagem para criar um pequeno documentário sobre Wilfred Thesiger, nossa expedição e as motivações subjacentes que vêem homens buscando aventura exatamente da mesma maneira, geração após geração. "Para outros, minha jornada teria pouca importância. Ela não produziria nada, exceto um mapa bastante impreciso que ninguém jamais usaria. Era uma experiência pessoal, e a recompensa tinha sido um copo de água limpa, quase sem sabor. Eu estava contente com isso". -- Wilfred Thesiger NÃO PERDE UMA COISA -- ATUALIZAÇÃO MENSAL GRATUITA POR EMAIL: Você já leu os livros de Alastair? Também disponível para Kindle, iPad e crianças. Suas aventuras, tanto grandes como micro, têm sido uma grande fonte de inspiração. Eu estava notando a dificuldade de puxar o carrinho através da areia. Surly faz uma bicicleta de pneu gorda que se sobressai na areia e na neve. Confira-os para ver se eles tornariam o carrinho mais fácil de puxar. http://surlybikes.com/parts/category/whe\\... Parece uma viagem emocionante! Como você consegue organizá-los tão rapidamente e suavemente durante sua ausência geral com suas namoradas e ou esposas? Hoje em dia, eu me esforço para conseguir um cartão verde até mesmo para uma microventura!</w:t>
      </w:r>
    </w:p>
    <w:p>
      <w:r>
        <w:rPr>
          <w:b/>
          <w:color w:val="FF0000"/>
        </w:rPr>
        <w:t xml:space="preserve">id 302</w:t>
      </w:r>
    </w:p>
    <w:p>
      <w:r>
        <w:rPr>
          <w:b w:val="0"/>
        </w:rPr>
        <w:t xml:space="preserve">O verde é um tema muito quente Em resposta a uma solicitação da Con-Edison a todos os consumidores de Nova York, a Engenharia e Manutenção pediu que desligássemos equipamentos não críticos, especialmente computadores e monitores.  Desligue o maior número possível de luzes e baixe as faixas de fumaça do capô para uma (1) polegada.  Vamos aproveitar esta oportunidade para construir economias de energia a longo prazo para a Faculdade de Medicina e para nós mesmos em casa. Não deixe de rever os planos de emergência para sua área de trabalho, identificar o pessoal-chave para responder durante uma interrupção de energia e fazer arranjos de reserva em torno das férias. Prevenir o corte de energia Reduza o dreno na rede elétrica e economize seu próprio dinheiro, ajustando a temperatura ambiente no trabalho e em casa para 78 graus ou mais e usando um ventilador para circular ar. Desligue seu ar condicionado quando não estiver em seu apartamento ou em casa.  É mais barato resfriar o seu espaço vital uma vez e mantê-lo frio quando você estiver lá, em comparação com o seu ar condicionado trabalhando o dia inteiro para manter uma temperatura "confortável" para quartos vazios. Consolide a refrigeração:  Se sua área de trabalho tiver várias unidades de refrigeração, considere combinar o armazenamento durante o pico de demanda.  Você pode então reduzir ou aumentar a temperatura em unidades vazias.  Consulte as autoridades de laboratório e/ou clínicas de sua área antes de mover qualquer material refrigerado. Esteja Preparado: Certifique-se de manter algum dinheiro extra em mãos no caso de perda de energia.  Cartões de crédito não seriam aceitos durante um apagão e os caixas eletrônicos não podem fornecer dinheiro sem energia. Traga uma pequena lanterna para o trabalho e mantenha uma em casa.  Muitos quartos no trabalho, incluindo banheiros, não têm como permitir à luz ambiente.  Mesmo a perda temporária de energia elétrica pode ser frustrante, quando salas internas como salas de descanso ou banheiros ficam pretas como breu. Se você precisar estocar velas, tente encontrar velas ecológicas sem parafina - que é à base de petróleo.  Procure soja, ou cera de abelha e verifique o conteúdo do pavio.  Os pavios podem conter aditivos nocivos. Precisa de baterias? Se você ainda não investiu em baterias recarregáveis, reserve um tempo para fazer isso agora.  As baterias recarregáveis são menos caras, criam menos desperdício e, uma vez trocadas, você sempre as tem à mão.  Se você já estiver usando baterias recarregáveis, certifique-se de carregar durante a noite fora do horário de pico. Artigos relacionados Informações de contato O conteúdo deste site é gerenciado pela Equipe de Publicação na Web sobre Sustentabilidade. Se você tiver comentários ou sugestões, por favor entre em contato conosco via e-mail usando os links abaixo.  Se você estiver interessado em ser voluntário para apoiar a equipe, por favor, entre em contato diretamente com Kristen.</w:t>
      </w:r>
    </w:p>
    <w:p>
      <w:r>
        <w:rPr>
          <w:b/>
          <w:color w:val="FF0000"/>
        </w:rPr>
        <w:t xml:space="preserve">id 303</w:t>
      </w:r>
    </w:p>
    <w:p>
      <w:r>
        <w:rPr>
          <w:b w:val="0"/>
        </w:rPr>
        <w:t xml:space="preserve">Desfrute dos Serviços Dentários Premier Manhattan Eu tenho 12 anos e hoje vou ao dentista para que minha gengiva seja lastrada entre meus dois dentes da frente para que eles sejam capazes de ficar juntos. Tenho medo principalmente se vai doer ou não... mas tenho duas perguntas: A) O que posso conseguir para amenizar a dor (ou seja, gás do riso?) B) O que exatamente acontecerá quando ele lastrar minha gengiva?</w:t>
      </w:r>
    </w:p>
    <w:p>
      <w:r>
        <w:rPr>
          <w:b/>
          <w:color w:val="FF0000"/>
        </w:rPr>
        <w:t xml:space="preserve">id 304</w:t>
      </w:r>
    </w:p>
    <w:p>
      <w:r>
        <w:rPr>
          <w:b w:val="0"/>
        </w:rPr>
        <w:t xml:space="preserve">Parte 2 : Até o abismo As condições são ideais para o trabalho que estamos fazendo. Há muito pouco vento, um pouco de nuvens altas e as manchas de sol fazem com que quase bálsamo a cerca de dois graus negativos. O programa científico está em pleno vôo. Muito cedo esta manhã estávamos nos dirigindo através do pacote de gelo solto para o CEAMARC 27 (o Censo Marinho Colaborativo da Antártica Oriental) -- a primeira estação do projeto. É um plano ambicioso para amostrar completamente cada uma das 67 posições nas próximas semanas. Há uma enorme antecipação na primeira rede de arrasto. Equipes no laboratório molhado classificam a captura em phyla para serem fotografadas, etiquetadas e ensacadas. Há aranhas marinhas maiores que uma bola de futebol, polvos pequenos e grandes, estrelas do mar e minhocas. Há criaturas ainda não nomeadas. Oito pessoas se aglomeram ao redor do banco para a triagem enquanto, em outro lado, o grupo de dissecação está levando sua fatia da ação para testes de DNA. O fotógrafo registra cada espécime rotulado. Alguns equipamentos de arrasto subaquático carregam câmeras fotográficas fixas e de vídeo, que mostram o hábito e a montagem sem perturbações de plantas e animais. Como o navio está em andamento, estão sendo criados mapas do fundo do mar, assim a mais ampla representação da topografia pode ser examinada. Vídeo: Todos os laboratórios ocupados No convés do arrasto o guincho está brevemente ocioso. O laboratório molhado a estibordo é uma colmeia de atividade. Uma dúzia de pessoas, em suas brilhantes impermeabilizações, dobram-se sobre as cubas brancas, classificando, etiquetando, dissecando e fotografando as criaturas do fundo.  Do lado de bombordo uma porta aberta mostra movimento no laboratório de Oceanografia. Vídeo: Grandes mares O diário de bordo do navio diz que estamos 'jogando e rolando para mares pesados". A ondulação é de seis metros e estamos realmente balançando e rolando e realmente trabalhando em nosso caminho através do oceano. Muita gente está de novo com enjôo. Áudio: A rede de arrasto O Aurora Australis é um navio construído para fins de ciência e pesquisa no Oceano Sul. Ele tem o "convés de arrasto" do qual instrumentos e equipamentos de pesquisa podem ser lançados e recuperados. A bordo estão vários laboratórios onde os cientistas podem trabalhar durante a viagem. Estes podem ser colocados em quarentena e a temperatura controlada.</w:t>
      </w:r>
    </w:p>
    <w:p>
      <w:r>
        <w:rPr>
          <w:b/>
          <w:color w:val="FF0000"/>
        </w:rPr>
        <w:t xml:space="preserve">id 305</w:t>
      </w:r>
    </w:p>
    <w:p>
      <w:r>
        <w:rPr>
          <w:b w:val="0"/>
        </w:rPr>
        <w:t xml:space="preserve">BEM-VINDO à nova comunidade BeyondPod. Se você gostaria de ajudar no teste beta BeyondPod 3.0, você deve ser um usuário registrado. Favor notar que o fórum original no Google Groups será fechado para novas postagens, mas permanecerá disponível como um arquivo. Se esta é sua primeira visita, você tem que se registrar antes de poder postar: clique no link de registro acima para prosseguir. Para começar a visualizar mensagens, selecione o fórum que você deseja visitar a partir da seleção abaixo. As configurações individuais de alimentação afetam a ordem de ordenação dessas visualizações também - Ordem de ordenação de alimentação para episódios quando você olha para eles na Vista de alimentação, e ordem de ordenação local para episódios quando você olha para eles na Vista de Episódios. As Configurações Gerais são apenas padrões para quando você adiciona um novo feed, mas você pode anulá-los com base em cada feed. Ok, talvez eu esteja sendo denso aqui, mas... você diz: "Feed Sort order for episodes when you look at them in the Feed View" O quê? A Feed View (a vista mais à esquerda) não mostra episódios.... pelo menos não no meu telefone... ela mostra apenas uma lista de Feeds. Como poderia, dentro de uma visão, aplicar vários tipos diferentes? Na parte inferior esquerda eu posso mostrar lido ou ocultar lido. Agora, para a visualização do Episódio, acho que isso é possível. Mas, talvez a ordem de classificação dos itens de alimentação seja como eles são classificados na visão do Episódio e "Ordem de classificação local" é quando você só está olhando para esses episódios em uma única alimentação? Ah, eu não percebi que era isso que você queria dizer com "Expanded Feed View", uma vez que mostra epi's para uma única alimentação que eu não considerei que ainda fizesse parte da "Feed View". Isto é o que eu estava pensando era a "Visão de alimentação única". Portanto, estamos falando da mesma coisa chamando-a de algo diferente. Acho que agora eu tenho isso. Estou usando este aplicativo há mais de um ano e ainda estou aprendendo coisas sobre ele.</w:t>
      </w:r>
    </w:p>
    <w:p>
      <w:r>
        <w:rPr>
          <w:b/>
          <w:color w:val="FF0000"/>
        </w:rPr>
        <w:t xml:space="preserve">id 306</w:t>
      </w:r>
    </w:p>
    <w:p>
      <w:r>
        <w:rPr>
          <w:b w:val="0"/>
        </w:rPr>
        <w:t xml:space="preserve">Simon assina para o resto da temporada quinta-feira, 20 de setembro de 2012 Simon Mensing tornou-se um jogador do Rovers na sexta-feira, 14 de setembro, bem a tempo para o jogo do Airdrie. Um meio-campista de 1,80 m mais defensivo, ele jogou recentemente pelo St. Johnstone, Motherwell e Hamilton. Mensing tornou-se um grande favorito dos fãs com seu estilo de jogo agressivo e foi apelidado de 'Gunter' devido às suas raízes alemãs. Em sua estreia contra os Diamantes, ele foi premiado como "Homem do Jogo". Nova assinatura de Simon Mensing Este é o site oficial do Raith Rovers Football Club. Todos os textos e imagens deste site são de autoria do Raith Rovers Football Club. Imagens do jogo reproduzidas com a permissão da Liga Escocesa de Futebol. A cópia ou reutilização não autorizada de texto, fotografias ou imagens de vídeo deste site é estritamente proibida. Direitos Autorais 2012</w:t>
      </w:r>
    </w:p>
    <w:p>
      <w:r>
        <w:rPr>
          <w:b/>
          <w:color w:val="FF0000"/>
        </w:rPr>
        <w:t xml:space="preserve">id 307</w:t>
      </w:r>
    </w:p>
    <w:p>
      <w:r>
        <w:rPr>
          <w:b w:val="0"/>
        </w:rPr>
        <w:t xml:space="preserve">História da CWGC O maior trabalho desde os faraós e eles só trabalharam em seu próprio país. Rudyard Kipling ?? A Comissão Graves da Guerra da Commonwealth deve sua existência à visão e determinação de um homem - Sir Fabian Ware. Nem um soldado nem um político, Ware estava, no entanto, bem posicionado para responder à reação do público às enormes perdas na guerra.  Aos 45 anos ele era velho demais para lutar, mas tornou-se o comandante de uma unidade móvel da Cruz Vermelha Britânica.  Entristecido com o grande número de vítimas, ele se sentiu impulsionado a encontrar uma maneira de garantir que os locais de descanso final dos mortos não se perdessem para sempre.  Sua visão acompanhou os tempos.  Sob sua dinâmica liderança, sua unidade começou a registrar e a cuidar de todas as sepulturas que pudessem encontrar. Em 1915, seu trabalho foi reconhecido oficialmente pelo Escritório de Guerra e incorporado ao Exército Britânico como a Comissão de Registro de Sepulturas. A Royal Recognition Ware estava interessada em que o espírito de cooperação Imperial evidente na guerra se refletisse no trabalho de sua organização. Incentivado pelo Príncipe de Gales, ele apresentou um memorando para a Conferência da Guerra Imperial. Em maio de 1917, a Comissão de Graves da Guerra Imperial foi criada pela Carta Real, com o Príncipe servindo como Presidente e Ware como Vice-Presidente. O trabalho da Comissão começou a sério após o Armistício. Uma vez garantida a terra para cemitérios e memoriais, começou a enorme tarefa de registrar os detalhes dos mortos. Até 1918, cerca de 587.000 sepulturas haviam sido identificadas e outras 559.000 vítimas foram registradas como não tendo nenhuma sepultura conhecida. Estabelecendo princípios A Comissão estabeleceu os mais altos padrões para todo o seu trabalho. Três dos arquitetos mais eminentes da época - Sir Edwin Lutyens, Sir Herbert Baker e Sir Reginald Blomfield - foram escolhidos para iniciar os trabalhos de projeto e construção dos cemitérios e memoriais.  Rudyard Kipling foi incumbido, como assessor literário, de assessorar as inscrições. Ware pediu a Sir Frederic Kenyon, diretor do Museu Britânico, para interpretar as diferentes abordagens dos principais arquitetos. O relatório que ele apresentou à Comissão em novembro de 1918 enfatizava a igualdade como a ideologia central, esboçando os princípios que hoje nos regem. Clique abaixo para ler mais sobre a História de nossos Cemitérios e Memoriais:</w:t>
      </w:r>
    </w:p>
    <w:p>
      <w:r>
        <w:rPr>
          <w:b/>
          <w:color w:val="FF0000"/>
        </w:rPr>
        <w:t xml:space="preserve">id 308</w:t>
      </w:r>
    </w:p>
    <w:p>
      <w:r>
        <w:rPr>
          <w:b w:val="0"/>
        </w:rPr>
        <w:t xml:space="preserve">Rizpah WILING , lamentando, lamentando, o vento sobre terra e mar -- E a voz de Willy no vento, 'Ó mãe, sai para mim'. Por que ele deveria me chamar de noite, quando ele sabe que eu não posso ir? Pois as tristezas são tão brilhantes como o dia, e a lua cheia olha fixamente para a neve. II. Deveríamos ser vistos, minha querida; eles nos espiariam para fora da cidade. As noites negras e barulhentas para nós, e a tempestade correndo sobre o chão, Quando não posso ver minha própria mão, mas sou conduzido pelo ranger da corrente, E rastejar e apalpar para meu filho até que me veja encharcado com a chuva. III. Alguma coisa caiu de novo? não - o que sobrou para cair? Eu os levei para casa, tenho os ossos contados, os escondi todos. O que estou dizendo? e o que você é? você vem como espião? Cai? o que cai? quem sabe? Como a árvore cai, também ela deve mentir. IV. Quem a deixou entrar? há quanto tempo ela está? você -- o que você ouviu? Por que você ficou tão quieto? você nunca disse uma palavra. O -- para rezar comigo -- sim -- uma senhora -- nenhum dos seus espiões -- mas a noite entrou em meu coração, e começou a escurecer meus olhos. V. Ah -- você, que viveu tão suavemente, o que deveria saber sobre a noite, a explosão e a vergonha ardente e a geada amarga e o susto? Eu o fiz, enquanto você estava dormindo - você foi feito apenas para o dia. Reuni meu bebê - e agora vocês podem seguir seu caminho. VI. Não - pois é gentil da sua parte, senhora, sentar-se ao lado de uma velha esposa moribunda. Mas não diga nada duro do meu filho, tenho apenas uma hora de vida. Eu beijei meu filho na prisão, antes de ele sair para morrer. Eles me desafiaram a fazer isso", disse ele, e nunca me disse uma mentira. Eu o açoito por roubar um pomar uma vez quando ele não passava de uma criança -- 'O fazendeiro me desafiou a fazê-lo', disse ele; ele sempre foi tão selvagem -- e ocioso -- e não podia estar ocioso -- meu Willy -- ele nunca pôde descansar. O rei deveria ter feito dele um soldado, ele teria sido um de seus melhores. VII. Mas ele vivia com muitos companheiros selvagens, e eles nunca o deixavam ser bom; juraram que ele não ousava roubar o correio, e ele jurou que o faria; E ele não tirou nenhuma vida, mas tirou uma bolsa, e quando tudo estava feito, ele atirou-a entre seus companheiros - eu não atirarei nada disso, disse meu filho. VIII. Entrei no tribunal para o Juiz e os advogados. Contei-lhes minha história, a verdade de Deus - mas eles o mataram, eles o mataram por roubar o correio. Eles o enforcaram acorrentado por um show - sempre tivemos um bom nome - para ser enforcado por um ladrão - e depois preso - isso não é vergonha suficiente? Pó para o pó -- baixo para baixo -- vamos nos esconder! mas eles o colocaram tão alto que todos os navios do mundo puderam ficar olhando para ele, passando por ali. Deus 'não perdoe o inferno -- corvo negro e aves horríveis do ar, mas não o coração negro do advogado que o matou e o enforcou ali. IX. E o carcereiro me forçou a fugir. Tinha dado meu último adeus a ele; eles tinham prendido a porta de sua cela. "Ó mãe!". Eu o ouvi chorar. Eu não conseguia voltar' tentei, ele tinha algo mais a dizer, e agora eu nunca saberei. O carcereiro me obrigou a ir embora. X. Então como eu não podia deixar de ouvir aquele grito de meu filho que estava morto, eles me agarraram e me calaram: eles me prenderam na cama. Mãe, ó mãe!' -- ele me chamava no escuro ano após ano -- eles me batiam por isso, eles me batiam -- você sabe que eu não podia deixar de ouvir; e então no último momento eles descobriram que eu tinha crescido tão estúpido e ainda assim eles me deixaram no exterior novamente -- mas as criaturas tinham trabalhado sua vontade. XI. A carne da minha carne tinha desaparecido, mas o osso do meu osso ficou - eu os roubei todos dos advogados - e você, você vai chamar isso de roubo? -- Meu bebê, os ossos que chuparam".</w:t>
      </w:r>
    </w:p>
    <w:p>
      <w:r>
        <w:rPr>
          <w:b/>
          <w:color w:val="FF0000"/>
        </w:rPr>
        <w:t xml:space="preserve">id 309</w:t>
      </w:r>
    </w:p>
    <w:p>
      <w:r>
        <w:rPr>
          <w:b w:val="0"/>
        </w:rPr>
        <w:t xml:space="preserve">T no Parque 2012: Más previsões meteorológicas acabam se revelando erradas, a Mãe Natureza desafiou o meteorologista no dia da abertura do T In The Park 2012, pois as previsões das condições das monções acabaram sendo extremamente imprecisas. A multidão em T no Parque aproveitando o tempo (Foto: Bigpicturesphoto.com) Calções e camisetas foram mais apropriados do que guarda-chuvas e galochas, mas o espírito do agora tradicional Smiffy's Fancy Dress Friday foi umedecido quando os 70.000 foliões optaram por gabardines e capuzes em vez de fantasias de Batman e Homem-Aranha. No entanto, Scooby Doo, Luigi e um cachorro quente humano fizeram uma aparição corajosa, e com apresentações otimista do The Darkness, Kaiser Chiefs e Example no palco principal, o festival manteve uma atmosfera de festa, já que os céus cinzentos acima ameaçavam, mas nunca entregaram o clima de tempestade previsto. O único banho que alguém sofreu o dia todo foi nas mãos dos fãs que ainda acreditavam que os restos de um quartilho caro eram melhor gastos sobre as cabeças de estranhos desfrutando de bandas na frente deles. Florence and the Machine se apresentam em T in the Park (Foto: Xposurephotos.com) Os ventos pegaram durante Florence &amp; The Machine, mas foi quase irrelevante em comparação com o que poderia ter sido para as massas preparadas para a chuva. Em outro lugar, MFest em Leeds foi cancelado devido a avisos de enchentes, enquanto os festivaleiros de Wakestock tweeted fotos de suas tendas inundadas, enquanto o País de Gales suportava algumas das chuvas mais fortes em todas as Ilhas Britânicas. T no Parque divulgou uma declaração do evento no início do dia, dizendo que o festival estava desfrutando de sua maior participação de todos os tempos, embora multidões mais magras e, felizmente, menos bilheterias no local sugeriram o contrário. Chateado para chamar a atenção para o tempo melhor do que o esperado, o Diretor do Festival no T in the Park, Geoff Ellis disse: 'Tem havido muita conversa sobre o tempo, mas tivemos alguns dias secos e ensolarados aqui no Balado e a previsão do tempo está parecendo boa. Como sempre, os ventiladores devem se preparar para todo o tempo, trazendo tudo desde protetor solar até galochas com eles". 'O solo está firme e o sol está novamente fora hoje'. Um golpe de sorte, então, para pelo menos um dos festivais deste fim de semana - que continue por muito tempo. Florença e a Máquina se apresentam em T no Parque (Foto: Xposurephotos.com)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docId:81BD8B63C0EA0C53D10644D52727662B</keywords>
  <dc:description>generated by python-docx</dc:description>
  <lastModifiedBy/>
  <revision>1</revision>
  <dcterms:created xsi:type="dcterms:W3CDTF">2013-12-23T23:15:00.0000000Z</dcterms:created>
  <dcterms:modified xsi:type="dcterms:W3CDTF">2013-12-23T23:15:00.0000000Z</dcterms:modified>
  <category/>
</coreProperties>
</file>