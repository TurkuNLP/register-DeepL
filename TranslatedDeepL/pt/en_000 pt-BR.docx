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Na terça-feira à noite, Sarah Palin foi ao show de Bill O'Reilly para discutir alguns comentários recentes de Laura Ingraham, bem como a aproximação que o bilhete Romney/Ryan deveria fazer no trecho de campanha. Hammering home o argumento de que Mitt Romney precisa ser mais agressivo, Palin definiu a eleição como uma escolha entre "coisas livres ou liberdade". Perguntada sobre a observação de Ingraham de que se os republicanos não podem vencer esta eleição, eles deveriam fechar o partido, Palin também concordou que esta é uma eleição que deveria estar trabalhando a favor de Romney. Rush Limbaugh também disse que a reeleição do presidente sinalizaria o fim do Partido Republicano. A questão, disse ela, é que a mensagem está sendo transmitida aos eleitores. "Se você não consegue fazer passar sua mensagem através desse filtro de mídia, então estamos em um mundo de dor", disse ela. O que os republicanos não estão fazendo, acrescentou ela, é explicar que os eleitores têm uma escolha: "Coisas livres ou liberdade". Não se pode ter as duas coisas". A esse ponto, O'Reilly ponderou se é possível que o país tenha mudado. Com a crescente dependência dos programas governamentais, disse ele, talvez os eleitores digam que querem as coisas livres. Que eles estão dispostos a sacrificar a liberdade. "É possível que estejamos tão longe nesse caminho, sim", respondeu Palin. Depois, falando mais especificamente sobre a estratégia de campanha, O'Reilly questionou se Romney deveria ir atrás do presidente Barack Obama "de uma forma mais pessoal". Se ele deveria usar "palavras de zumbido" como "incompetente", "perigoso" e "socialista". Palin argumentou que essas não são palavras de zumbido - são a verdade. E sim, ele deveria: "Ele precisa ser severamente agressivo em sua articulação". Durante a convenção, O'Reilly observou que Clint Eastwood foi o único orador que conseguiu que o presidente fosse "pessoalmente responsável" pelo estado do país. Não se trata tanto de políticas, trata-se dele", disse O'Reilly. "Ele é um hardcore de preenchimento em branco". Ir atrás de Obama de "uma maneira mais pessoal"? O que será que isso significa? Republicanos, explique exatamente o que isso significa, por favor... ttp://twitter.com/Lompemann Lompe Deixe para Sarah Palin a palavra salada para o povo. Anônimo Por favor, siga o conselho de Sarah Palin Por favor, por favor, por favor... Anônimo Sim, porque chamá-lo de comunista que odeia a América e mostrar seu "punho terrorista" não é suficiente. Ou talvez a FOX não tenha conseguido pessoal suficiente quando disseram que ele era racista. Ou eles insinuaram que Obama era um "bandido" quando ele hospedava rappers 'radicais' como o Common". Sim....time para obter mais FOX pessoal. O Anônimo Bill O'Reilly parece estar se divertindo tentando conversar em tons sérios com a 'TV Reality Star' da Fox, Sarah Palin... ...Eles estão clara e profundamente preocupados com Romney! A BarbieT "QUIT" Caribou sp esteve no FOX NEWS esta noite? Espere, eu tenho que mudar meu avatar. Bom Deus, esta garota não vai embora. Anônimo Sim, veja onde essa estratégia levou BillO e Sarah. Claramente a nata de suas profissões. Anônimo Ei Bill, conte-nos sobre aquele caso de assédio sexual que você resolveu fora do tribunal por mais de um milhão de dólares. Oh, desculpe-me, isso é muito pessoal? Vá atrás do Pres, Obama "de uma forma mais pessoal". Nossa, o que será que isso poderia se referir? "...incompetente", "perigoso" e "socialista". A mesma coisa que você fez em menos de meio mandato como "governador do Alasca"? Vamos, Sarah, diga o que você está morrendo de vontade de dizer. Billo não o fará, porque ele é um covarde medroso, ele tem uma desculpa embutida, você, Sarah, não o faça. Coloque para cima, Sarah, mas você nunca vai se calar, e é por isso que Mitt nunca vai chegar a menos de 100 milhas de você. ttp://twitter.com/veedahvandal veedahvandal smh...isso é tudo que eu digo...triste Anônimo Funcionou realmente bem para Sarah Palin, que lutou com a mais simples das questões relativas a qualquer questão de política... Horas depois de Bill O'Reilly acusá-la de uma tentativa multimilionária de chacoalhar, uma produtora da Fox News atirou de volta para o astro da TV, entrando com uma ação judicial alegando que ele a submeteu a repetidos casos de abuso sexual...</w:t>
      </w:r>
    </w:p>
    <w:p>
      <w:r>
        <w:rPr>
          <w:b/>
          <w:color w:val="FF0000"/>
        </w:rPr>
        <w:t xml:space="preserve">id 1</w:t>
      </w:r>
    </w:p>
    <w:p>
      <w:r>
        <w:rPr>
          <w:b w:val="0"/>
        </w:rPr>
        <w:t xml:space="preserve">Característica Autor Uma mente de leitura é uma mente aberta 27-09-2012 Os peeves de estimação retêm os leitores dos prazeres das novas experiências de leitura? O blogueiro literário Greg Zimmerman diz que, sim, na maioria das vezes eles o fazem. Enquanto todos nós temos peeves de animais de estimação, ele diz em um post chamado 'Literary Pet Peeves Are Counterproductive', no blog Huff Post, no final eles nos fazem um mau serviço. Eles limitam nossa vida de leitura. Qual é, então, a diferença entre ser um leitor perspicaz e, mal de todos os males, um leitor com peeves literários de animais de estimação? A resposta, eu acho que é simples. Um leitor criterioso é alguém que discute as falhas e os méritos de um livro depois de tê-lo lido. Ter opiniões e ser capaz de articular por que você acha que algo funciona ou não funciona em um livro é importante. Compartilhar seus pensamentos não apenas fará com que você se divirta no pub ou na reunião do grupo de leitura, mas também o levará mais profundamente no mundo do livro. Quando discutimos o que lemos, e nossas idéias, tornamo-nos melhores leitores. Penso que isto tem muito a ver com o fato de termos um ponto de vista mais receptivo que permanece bem aberto para o próximo livro, e para o próximo. Nós nos abrimos e abraçamos a forma como nossas vidas de leitura podem evoluir. Isto não quer dizer que eu mesmo não caia na armadilha de animais de estimação literários. Fico irritado quando pego um livro e leio o sinopse apenas para descobrir que o protagonista principal é um escritor. Onde está a imaginação? Eu quero entrar no mundo do romance, não no mundo do autor. Mas o fato da autora estar se clonando em seu livro é apenas uma suposição que eu fiz. E esse é também o ponto de vista de Zimmerman - os peeves tendem apenas a ser hábitos e atitudes que se desdobram muito rapidamente quando nos aprofundamos um pouco mais no porquê de segurá-los. Afinal, eu gostei muito de On the Road e Lolita , só para citar alguns livros que têm protagonistas literários imprevisíveis. Em um tópico em nossa página do Facebook sobre o artigo de Zimmerman, a escritora Coral Atkinson comentou: "Acho que Greg Zimmerman tem razão - é fácil dispensar um livro por alguma razão trivial e muitas vezes bastante ilógica. Entretanto, também pode ser útil examinar nossos peeves de estimação e tentar descobrir sobre o que eles são. Quando eu era criança eu adorava livros com animais falantes, mas eu era totalmente hostil a qualquer história que misturava animais antropomórficos com seres humanos. Agora eu escrevo ficção histórica e estou muito preocupado com a exatidão. Meu sentimento é que para mim existe uma necessidade de consistência no mundo da fantasia criada. Em retrospectiva posso ver de onde veio minha aversão em misturar animais falantes e humanos". Compartilhar nossos pontos de vista sobre o livro e aproveitar a oportunidade para debater e examinar nossas idéias nos ajuda a nos sentir parte de uma tribo, a tribo dos leitores. Aqui, muitas perspectivas entram em foco, o que significa estar preparado para sair de nossas zonas de conforto. Impulsionar os limites é algo pelo qual celebramos os escritores e é algo que nós, como leitores, também empreendemos cada vez que damos o primeiro passo para o território inexplorado da página. Qualquer que seja seu método para manter suas opções de leitura abertas, seja navegando na seção Bestsellers de sua biblioteca local, ou experimentando algo um pouco diferente em sua reunião do grupo de leitura, é seguro dizer que você está respirando ar fresco em sua vida de leitura.</w:t>
      </w:r>
    </w:p>
    <w:p>
      <w:r>
        <w:rPr>
          <w:b/>
          <w:color w:val="FF0000"/>
        </w:rPr>
        <w:t xml:space="preserve">id 2</w:t>
      </w:r>
    </w:p>
    <w:p>
      <w:r>
        <w:rPr>
          <w:b w:val="0"/>
        </w:rPr>
        <w:t xml:space="preserve">Tenho o prazer de estar em Townsville para entregar o Dalton Memorial Address. Quero agradecer à James Cook University - particularmente à School of History and Politics - e ao North Queensland Branch do Instituto Australiano de Assuntos Internacionais por esta oportunidade. Estou muito satisfeito em dizer que meu Chefe de Gabinete - Bill Tweddell - é formado pela James Cook University, e estou muito satisfeito que o pai de Bill Doug possa estar aqui esta noite. Bill conheceu Brian Dalton pessoalmente e o recorda com muito respeito e carinho. Esta série de palestras honra a vida e o trabalho de um acadêmico de classe mundial e construtor abnegado de instituições - Brian Dalton - o professor fundador de História da James Cook University. Durante os vinte anos de liderança do Professor Dalton, seu departamento ganhou reputação nacional e internacional por suas pesquisas sobre história regional, sobre o sudeste asiático e sobre relações raciais. Embora as palestras ainda sejam jovens, elas já têm uma história muito distinta. É com especial satisfação que constato que a Sra. Delia Domingo Albert, Embaixadora das Filipinas na Austrália, foi oradora convidada da Dalton no início deste ano. Meu tópico de hoje - `Austrália e Ásia: The Way Forward" - não poderia ser mais oportuno ou importante. A questão-chave que quero focalizar é a liberalização econômica dentro do contexto do engajamento geral da Austrália com a Ásia-Pacífico. A liberalização econômica é a primeira prioridade do governo na região. Os outros três elementos-chave de nossas políticas regionais são: Uma determinação para aumentar a segurança da Austrália na região de forma cooperativa e prática Uma insistência em uma abordagem humana e de princípios para os desafios regionais; e Uma visão consistente de longo prazo na busca de nossas metas de política externa na região. PARTE UM: Encorajando a liberalização econômica 1.1 Os benefícios da liberalização econômica A liberalização do comércio e dos investimentos já trouxe imensos benefícios para a Austrália e seus vizinhos regionais. Gostaria de mencionar alguns dos exemplos mais importantes. A Austrália reduziu significativamente as tarifas e outras barreiras comerciais nas últimas décadas. Isto aumentou a concorrência e impulsionou a produtividade das empresas australianas. Aumentou a gama de importações e as tornou mais baratas para os produtores e consumidores australianos. Permitiu que a Austrália se concentrasse na produção de bens onde somos mais competitivos. Em termos monetários, estima-se que os ganhos da liberalização doméstica nos últimos dez anos tenham acrescentado uma média de mil dólares à renda anual de cada família australiana. Mais do que isso, há inúmeras evidências de que a liberalização do comércio está impulsionando o crescimento das exportações australianas. Por exemplo, como a proteção caiu, os fabricantes australianos aumentaram a produtividade e estão fazendo incursões nos mercados internacionais. As exportações australianas aumentaram em mais de um terço durante os últimos cinco anos - uma época em que a liberalização dos mercados avançou muito rapidamente. Os produtores australianos estão desfrutando de um melhor acesso para seus produtos na região e em todo o mundo. Em termos globais, as tarifas médias sobre os fabricantes caíram de 40% na década de 1940 para cerca de 4% agora. Quando os compromissos da Rodada Uruguai são plenamente implementados: A proporção das exportações australianas de produtos industriais que enfrentam tarifas zero nos países desenvolvidos mais do que duplicará, de 20% para 43%. E espera-se que cerca de A$ 5 bilhões por ano sejam adicionados às exportações de mercadorias australianas. O setor de serviços é um excelente exemplo dos benefícios que fluem para a Austrália. Durante a última década, a liberalização dos serviços acelerou-se em todo o mundo. As exportações de serviços da Austrália cresceram 50% mais rápido do que as nossas importações de serviços. Como resultado, em 1996, a balança de pagamentos da Austrália se beneficiou de um excedente em nosso comércio de serviços com o resto do mundo - pela primeira vez na história das estatísticas que remontam a cerca de quarenta anos. Em termos práticos, isto significa que as universidades e faculdades australianas estão dando uma contribuição cada vez mais importante para a formação dos jovens em nossa região, desde a Coréia até a Indonésia. Isso significa que nossa indústria de recreação e hospitalidade está colhendo os benefícios de um intenso fluxo de turistas e visitantes da região para a Austrália. Isso significa que nossos setores de seguros, financeiro e de serviços jurídicos estão encontrando novas e excitantes oportunidades de expansão em toda a região. Tarifas mais baixas em nossos mercados de crescimento mais rápido - no Pacífico Asiático - beneficiarão os exportadores australianos e criarão mais empregos para os australianos. Tenho o prazer de dizer que, durante esta década, a ASEAN reduziu em dois terços as tarifas aplicadas - em uma base ponderada pelo comércio. No mesmo período, a China cortou sua taxa média de tarifas de 35 para 23%, e reduzirá a taxa para 15% até o ano 2000. Os benefícios do comércio liberal</w:t>
      </w:r>
    </w:p>
    <w:p>
      <w:r>
        <w:rPr>
          <w:b/>
          <w:color w:val="FF0000"/>
        </w:rPr>
        <w:t xml:space="preserve">id 3</w:t>
      </w:r>
    </w:p>
    <w:p>
      <w:r>
        <w:rPr>
          <w:b w:val="0"/>
        </w:rPr>
        <w:t xml:space="preserve">Uma parceria Fullscreen é muito semelhante a ter uma parceria completa no YouTube, exceto que você compartilha uma porcentagem da receita que você ganha com os anúncios no Fullscreen, mas ao compartilhar a receita com o Fullscreen você tem acesso às características de um Parceiro Completo (E.G. Thumbnails personalizados, Channel Banner e Várias outras características). Como obter uma Parceria Fullscreen Antes de mais nada, antes de considerar se candidatar a uma Parceria com Fullscreen, você precisará garantir que sua conta no YouTube (que você quer ser parceiro) não tenha nenhum direito autoral e que sua conta esteja em boa situação. Para candidatar-se: Primeiro, vá para o site Fullscreen e navegue até a " Página do Canal ". Em seguida, vá até a parte inferior da página e clique no botão "Solicitar mais informações". Uma vez que você clique no botão, aparecerá um formulário, onde você precisará digitar suas informações pessoais (EG. Nome, Email, Nome de usuário do YouTube e Sua Mensagem), Aqui é onde você escreverá sua mensagem para se candidatar ao Fullscreen. Escreva sua mensagem dizendo porque você quer que o Fullscreen considere fazer uma parceria com você e depois clique em enviar. Uma vez que você tenha enviado sua 'Solicitação', deverá levar de 1 a 7 dias para que eles retornem a você com sua resposta. Então eles o levarão através das etapas para que sua conta seja associada (se você foi aceito), o que envolverá um contrato e também fornecerá imagens de tela mostrando que sua conta está atualmente em boa situação no YouTube. Requisitos para obter uma parceria em tela cheia No momento, há um requisito principal e que é fornecer conteúdo de boa qualidade ao seu público dentro de seu nicho, não há um limite mínimo de assinantes ou de visualização a ser alcançado antes de se candidatar. Como o Fullscreen Paga You Fullscreen lhe paga através do PayPal, eles calculam quanto você ganhou com seu(s) vídeo(s), então eles calculam quanto você receberá e então eles o transferem para sua conta. Você pode verificar quanto você ganhou através de seu painel de controle Fullscreen também. Esta é uma prévia do painel de controle Fullscreen: Fullscreen.net Information A Fullscreen foi fundada em janeiro de 2011 por George Stompolos. Antes de fundar a Fullscreen, George ajudou a criar e gerenciar o Programa de Parceiros do YouTube. A Fullscreen está sediada em Los Angeles, CA. Alguns dos anunciantes da Fullscreen incluem Google, Proctor and Gamble, Mattel, Vice, 20th Century Fox e muitas outras grandes empresas.</w:t>
      </w:r>
    </w:p>
    <w:p>
      <w:r>
        <w:rPr>
          <w:b/>
          <w:color w:val="FF0000"/>
        </w:rPr>
        <w:t xml:space="preserve">id 4</w:t>
      </w:r>
    </w:p>
    <w:p>
      <w:r>
        <w:rPr>
          <w:b w:val="0"/>
        </w:rPr>
        <w:t xml:space="preserve">Sinta o mesmo jeito que eu faço com a letra Destiny's Child Você sabe, nós temos passado muito tempo juntos E um, eu estava pensando se você sente do mesmo jeito que eu sinto, eu sei que você precisa que eu lhe mostre Mas, é melhor se eu ouvir de você Sabe de uma coisa, deixe-me me explicar É 7 da manhã, você ainda está aqui comigo E ontem à noite eu te abracei com força, então o que isso significa? Você vê que eu sei o que significa para mim Significa que eu não deixaria você ir, me diga Seu coração ainda está girando desde a noite anterior? Você é muito bom, sim E você realmente precisa me deixar saber Você está aqui apenas por negócios sexuais Veja se você é então eu, eu simplesmente não posso viver uma mentira 'Porque estou certo do que sinto por você Mas se você me disser que eu sou o único e isto está certo Nós podemos passar a noite esta noite como sempre Mas primeiro você, tem que me dizer Que você sente o mesmo que eu sinto Querido você sabe Que eu não vou te deixar saber a menos que você sinta o mesmo que eu sinto Então se você me disser o que eu tenho que fazer Antes que eu seja pego em você, Você realmente sente o mesmo que eu sinto Então me diga, me diga que nós podemos ser uma coisa boa Mas você tem que sentir o mesmo que eu sinto Então agora é meia-noite, não ouvi uma resposta Mas eu posso ver a verdade que está em seus olhos Pode ser que você tentou Mas eu não vi o pôr-do-sol me passar tchau Quando você estava fazendo amor comigo Disse três vezes, você disse "você me ama" depois de me abraçar Mas então você nunca disse nem mesmo boa noite Qualquer coisa que eu lhe peço você me dá Quando você me quis, eu me submeti Ainda não me comprometi, mas se eu não conseguir, então não posso viver uma mentira porque estou certo do que sinto por você Mas se você me disser que eu sou o único e isto está certo Você pode passar a noite esta noite como sempre Desde que você me diga primeiro Que você sente o mesmo que eu sinto Querida você sabe Que eu não lhe deixarei saber a menos que você sinta o mesmo que eu sinto Então se você me disser o que eu tenho que fazer Antes que eu seja pego em você, Você realmente sente o mesmo que eu sinto Então me diga, me diga que isso pode ser uma coisa boa Mas você tem que sentir o mesmo que eu sinto Oh, eu vejo seus olhos, e ouço você chamando Quando você está falando E eu preciso ouvir alguma coisa A primeira coisa que eu quero ouvir é que eu tenho querido lhe dizer alguma coisa A segunda coisa é que se eu não posso ter você, eu não quero nada Quem é que está batendo à minha porta a esta hora da noite? Ooh, oh, hey baby O que você está fazendo aqui tão tarde? Eu queria te dizer uma coisa, eu só não sei como te dizer direito. Você tem alguma coisa que queira dizer? Tudo bem, você sabe, eu te amo Sinto o mesmo que eu Sinto o mesmo que eu Sinto o mesmo que eu Sinto o mesmo que eu</w:t>
      </w:r>
    </w:p>
    <w:p>
      <w:r>
        <w:rPr>
          <w:b/>
          <w:color w:val="FF0000"/>
        </w:rPr>
        <w:t xml:space="preserve">id 5</w:t>
      </w:r>
    </w:p>
    <w:p>
      <w:r>
        <w:rPr>
          <w:b w:val="0"/>
        </w:rPr>
        <w:t xml:space="preserve">Não quebrei uma porta, uma noite fui ao apartamento das irmãs gfs e bati na porta dela, muito vigorosamente e a porta era uma porta barata e frágil feita de papelão e acabei fazendo um buraco na porta. Falei com o proprietário no dia seguinte e concordamos que ele consertaria a porta e eu pagaria os custos, sem problemas. Alguns dias depois era minha vez de ter alguém batendo vigorosamente na minha porta, desta vez era a polícia, eu ainda estava dormindo com uma ressaca e não tinha vontade de falar com eles, então eu simplesmente os ignorei e voltei a dormir. Saí naquela noite para ver futebol em um bar, assim que me sentei com minha bebida e comecei a ver futebol, um carro da polícia se levantou e três policiais saltaram e vieram até mim e me pediram para acompanhá-los até a delegacia, eu disse que o faria assim que o jogo terminasse, mas eles me disseram para vir agora... Sente-se, tome uma bebida e vamos depois do jogo que sugeri. Saíram algemas, fui algemado, fui algemado e empacotado dentro do carro. Eu estava bastante perturbado neste ponto, tinha acabado de me algemar e beber cerveja e comecei a ver futebol, quando dei por mim estava algemado e sendo levado à loja da polícia e sabia que não tinha feito nada de errado e pensava que eles estavam atrás de dinheiro, então lhes ofereci algum dinheiro lá e depois eles recusaram. Quando chegamos à loja da polícia, perguntei a eles o que havia feito de errado e por que fui preso, eles me disseram que eu havia resistido à prisão, evitado a prisão e tentado subornar um policial e que isso implicava em três anos de prisão, sim, mas eu lhes perguntei por que eles me prenderam e eles me disseram que foi por resistir à prisão, "Seu bando de corruptos", eu lhes disse..... "isso é mais seis meses", ele disse, "sendo abusivo para a polícia" . E eu fui levado para a cadeia. Alguns dias depois eles vieram e mencionaram a porta que estava quebrada e eu lhes disse que havia tomado medidas para consertá-la. Eles me acusaram de arrombamento, invasão e algumas outras coisas, coisas que eu não fiz, embora eu não tenha sido acusado de tentativa de suborno e resistência à prisão. Depois me disseram que eu tinha duas opções, ir ao Tribunal e admitir todas as acusações e você irá para casa, ou não será culpado e lutará contra o caso, se eu optar por lutar contra o caso, eu teria que lutar contra ele da prisão e eles nomeariam meu advogado que não é muito bom, mas é caro. Eu concordei em me tornar culpado. Eu me declarei culpado de todas as acusações e recebi uma multa e uma sentença suspensa, eu só queria ir para casa. Paguei a multa e estava livre para ir, então precisei de uma cerveja e fui direto para o bar dos meus amigos, mas estava fechado. Liguei para ele e perguntei por que ele estava fechado, ele disse que seu gf tailandês o havia deixado e pegou todo o dinheiro e o limpou e ele estava prestes a atirar na cabeça e queimar o bar. FFS Eu disse a ele, não seja tão estúpido, pense nisso, você tem um bar cheio de cerveja, beba toda a cerveja, depois atire na sua cabeça e queime o lugar na próxima semana. "Boa idéia", disse ele, "Venha cá". Então eu dei a volta em seu bar e começamos a tentar beber o lugar seco. Três dias depois seu gf voltou, o bar estava um pouco bagunçado naquela época e ela perguntou o que estávamos fazendo, eu tentei explicar mas ela não ficou muito impressionada e me baniu do bar. Embora as réplicas dos relógios rolex sejam baratas, elas dão a seus equivalentes originais um passeio por seu dinheiro em termos de características visuais, aparência artística, novamente funcionalidade. A réplica de alguns dos relógios de marca novamente designer é trabalhada usando materiais de alto humor plano, como o feitiço Breitling Replica marcas originais.</w:t>
      </w:r>
    </w:p>
    <w:p>
      <w:r>
        <w:rPr>
          <w:b/>
          <w:color w:val="FF0000"/>
        </w:rPr>
        <w:t xml:space="preserve">id 6</w:t>
      </w:r>
    </w:p>
    <w:p>
      <w:r>
        <w:rPr>
          <w:b w:val="0"/>
        </w:rPr>
        <w:t xml:space="preserve">O presidente do Bolton Phil Gartside acredita que o clube está em boa forma e insiste que ele não será apressado a nomear um novo gerente. Wanderers dispensou Owen Coyle de suas funções em 9 de outubro, com Jimmy Phillips, Sammy Lee e Julian Darby assumindo o comando da equipe pela primeira vez na vitória de sábado por 3x2 sobre Bristol City. Quando perguntado sobre a situação atual no Estádio Reebok, Gartside admitiu ter colocado uma boa equipe no cargo temporário e se recusou a descartar a possibilidade de o trio interino ser entregue ao cargo de forma permanente. "Temos aqui pessoas de qualidade fazendo um trabalho", disse Gartside à BBC Radio Manchester. "Jimmy é Bolton por completo e eu o conheço há muito tempo". "Ele, Julian e Sammy têm uma grande experiência e de que temos podido depender disso foi um grande bônus. Essa é a força e a qualidade da estrutura que criamos aqui". "Não está quebrada. Todos disseram "o que há de errado com o clube?". Mas não havia nada de errado, exceto os resultados da primeira equipe". Quando perguntado se a Phillips poderia ser oferecida a posição gerencial de forma permanente, Gartside disse: "Você nunca sabe. Acho que o problema com a forma como os jogos caem é que temos jogos a cada dois ou três dias e isso não facilita. "Vamos ser inundados de jogos e nunca vai ser uma época fácil. "Poderia ser assim, mas dependeria de encontrar a pessoa certa".</w:t>
      </w:r>
    </w:p>
    <w:p>
      <w:r>
        <w:rPr>
          <w:b/>
          <w:color w:val="FF0000"/>
        </w:rPr>
        <w:t xml:space="preserve">id 7</w:t>
      </w:r>
    </w:p>
    <w:p>
      <w:r>
        <w:rPr>
          <w:b w:val="0"/>
        </w:rPr>
        <w:t xml:space="preserve">Qual equipe de futebol foi a primeira a usar números na parte de trás de suas camisas? Melhor Resposta - Os números escolhidos pela Asker Shirt apareceram no futebol de nível de clube antes que o time inglês os usasse pela primeira vez, embora a seleção nacional regularmente exibisse números de camisas antes que a Liga de Futebol os exigisse para o jogo da liga. Em 25 de agosto de 1928, o Arsenal e o Chelsea usaram camisas numeradas em seus jogos contra The Wednesday (renomeado Sheffield Wednesday logo após) e Swansea Town, respectivamente. Este é o primeiro registro do uso de números de camisas nos jogos da Liga de Futebol. Em 29 de abril de 1933, os números das camisas foram usados pela primeira vez na final da Copa Challenge Cup da Associação de Futebol. Os jogadores do Everton usavam os números de 1 a 11 e do Manchester City os números de 12 a 22. Na semana seguinte, em 6 de maio de 1933, o Everton usou suas camisas numeradas em um jogo da Liga de Futebol contra o Wolverhampton Wanderers em Molineux. Mas em sua reunião geral anual em 1933, o Comitê de Administração da Liga de Futebol rejeitou uma proposta que exigia números de camisas após ouvir objeções de que isso custaria muito e estragaria as cores do clube. Em 4 de dezembro de 1933, o Arsenal, atual campeão da Liga de Futebol, usou os números como uma experiência quando venceu a seleção austríaca completa, sob o disfarce de F.C. de Viena, por 4-2 em Highbury. No entanto, o Comitê de Administração da Liga de Futebol voltou a rejeitar a exigência de números de camisas em sua reunião geral anual de 1934. A Inglaterra usou números nas costas de suas camisas pela primeira vez na derrota por 3-1 para a Escócia no Hampden Park em Glasgow, em 17 de abril de 1937. Durante as duas décadas seguintes e mais, a Inglaterra continuou a jogar na formação 2-3-5 ou sua variante, a formação W-M, e os números das camisas foram atribuídos de acordo com a posição do jogador, 1 indo para o goleiro e 2 a 11 para os jogadores de fora de campo começando com o lateral direito, continuando através da formação 2-3-5 de trás para a frente e da direita para a esquerda e terminando com o lateral esquerdo. Em 5 de junho de 1939, o Comitê de Administração da Liga de Futebol finalmente decretou em sua reunião geral anual que os jogadores de cada clube usariam os números de 1 a 11 em jogos da liga e que os números seriam atribuídos de acordo com a posição. William Cuff, o novo presidente da Liga de Futebol, deixou de lado uma proposta que teria tornado os números das camisas opcionais; ou todos os clubes os usariam ou nenhum. A votação foi de 24 a favor da numeração e 20 contra. Os números das camisas foram usados pela primeira vez no jogo da liga durante a temporada 1939-40, que foi abandonada depois de três rodadas de jogos na deflagração da Segunda Guerra Mundial. Assim, a primeira temporada oficial em que os jogos da Liga de Futebol apresentaram números de camisas foi a primeira realizada após a guerra, a temporada de 1946-47.</w:t>
      </w:r>
    </w:p>
    <w:p>
      <w:r>
        <w:rPr>
          <w:b/>
          <w:color w:val="FF0000"/>
        </w:rPr>
        <w:t xml:space="preserve">id 8</w:t>
      </w:r>
    </w:p>
    <w:p>
      <w:r>
        <w:rPr>
          <w:b w:val="0"/>
        </w:rPr>
        <w:t xml:space="preserve">patrocine o Blog de Turismo Canadense com sua marca aqui terça-feira, 13 de novembro de 2012 Por favor, contribua. Doe alguns dólares para ajudar o bairro de Rockaway. A área tri-estatal sempre foi um bom mercado para o turismo canadense, tanto para o inbound quanto para o outbound. Quem não gosta de Nova York? Por favor, faça uma doação aqui . Cada centavo ajuda. O Dia de Ação de Graças americano está chegando e a temporada de férias está chegando. Embora existam muitas causas dignas, esta está perto de casa. Estou muito feliz em contar com Wendy Perrin como uma de minhas amigas favoritas do Facebook. Não posso afirmar que somos amigos pessoais, mas sim amigos dentro da comunidade de eTurismo, marketing turístico e blogs. Wendy, Diretora de Notícias do Consumidor e Comunidade Digital da Cond Nast Traveler , é bem conhecida entre os internautas da indústria do turismo e entre o público viajante em geral porque ela é a autora do Perrin Post . Basicamente, Wendy é uma estrela do turismo digital e uma das profissionais mais conhecedoras em viagens. Ponto final. Depois que o furacão Sandy atingiu a costa leste americana, todos nós sabemos o que aconteceu com Nova Iorque e Nova Jersey. Verificando meu feed do Facebook, eu tinha visto que outro amigo da comunidade eTurismo, Joe Buhler ia dormir em seu porão em Connecticut, caso o furacão atingisse duramente sua casa (sua casa está cercada por árvores altas). Depois que Sandy bateu, descobri que ele estava bem, embora sem energia por vários dias.  Enquanto isso, em Nova Jersey, Wendy Perrin viu grandes árvores derrubadas durante o Furacão. Sua vizinhança também perdeu poder, mas Wendy sendo a blogueira que está transformando esse inconveniente em posts informativos e de blog, como "Meu conselho aos nordestinos antes da próxima tempestade". "A Próxima Tempestade referiu-se a um nor'easter que atingiu a área 1 semana depois de Sandy! Por isso continuei seguindo a história no Facebook e em outros meios de comunicação. Em Ontário houve 2 mortes relacionadas ao Furacão, o que é muito lamentável, mas realmente não se pode comparar com o número de mortes (pelo menos 38 na área tri-estatal) e os danos em algumas partes de Nova Jersey e Nova York, particularmente no bairro Roackaway em Queens. Imagine acordar (se você fosse capaz de encontrar um lugar para dormir naquela noite) para escombros onde sua casa costumava estar. Numa época em que o tempo está esfriando e a energia está desligada. estão desabrigados e literalmente em perigo de congelar até a morte na nova tempestade que virá amanhã. (Por favor, veja minhas atualizações anteriores da FB para mais informações sobre isto.) Como muitos de nós não podemos entregar fisicamente os suprimentos nós mesmos, Roy agora montou uma campanha 501c3 para que as pessoas tenham uma maneira fácil de doar. Ele está supervisionando pessoalmente a campanha e assegurando que cada dólar vai para ajudar essas vítimas, que a FEMA não está ajudando adequadamente". A situação me obrigou a escrever este post no blog. 2 semanas após a tempestade, as coisas não voltaram ao normal por nenhum meio. E as pessoas precisam de ajuda. Sei que nossos vizinhos viriam em nosso auxílio (como fizeram durante a tempestade de gelo de 1998 em Ontário/Quebec). Muitos residentes de Rockaway são os primeiros a responder e estão acostumados a ajudar as pessoas em situações de desastre. Agora eles precisam de nossa ajuda. Vamos mostrar que o turismo canadense retribui.  Você pode ver o que o Sr. Niederhoffer e seus voluntários estão fazendo visitando sua página no Facebook, Niederhoffer Foundation/MJE Sandy Relief . Sem comentários: Maddy Rodriguez Music Bem-vindo ao Blog de Turismo Canadense Este é um blog para a comunidade de turismo canadense. Por favor, note que o blog canadense de Turismo é um blog independente e não está de forma alguma conectado à Comissão Canadense de Turismo. Cet blog est pour notre industrie touristique du Canada. Si vous travailler dans ou pour le tourisme canadien, participez s'il vous plait. O blog está aberto a comentários de qualquer pessoa sobre qualquer coisa relacionada ao turismo canadense. Esteja à vontade para comentar. Expresse-se sobre o Turismo Canadense. Se você tiver perguntas sobre o blog, você também pode enviar um e-mail para Jaime ou se conectar aqui: Jaime no LinkedIn</w:t>
      </w:r>
    </w:p>
    <w:p>
      <w:r>
        <w:rPr>
          <w:b/>
          <w:color w:val="FF0000"/>
        </w:rPr>
        <w:t xml:space="preserve">id 9</w:t>
      </w:r>
    </w:p>
    <w:p>
      <w:r>
        <w:rPr>
          <w:b w:val="0"/>
        </w:rPr>
        <w:t xml:space="preserve">É tecnicamente ilegal dormir em um campervan na beira da estrada, mas está bem em áreas designadas de parada ou descanso de caminhões. Geralmente há muitas áreas de descanso ao longo das rodovias. No entanto, seria muito raro ser realmente pego por alguém se você estivesse lá apenas durante a noite. Basta ser sensato e estacionar em algum lugar que esteja um pouco "fora de vista". Eu não iria muito perto de áreas residenciais, pois isso poderia deixar algumas pessoas nervosas e depois elas chamam a polícia. Também não pare em nenhum Parque Nacional, pois nossos guardas-florestais são muito zelosos e eles irão encontrá-lo (é ilegal acampar em parques nacionais sem permissão). Há também muitos parques de campismo ao redor, a maioria das cidades terá um. Não custará muito, de 20 a 40 dólares, no máximo. Você pode dormir em qualquer lugar e é bastante comum ver as vans paradas em frente à praia. É legal desde que você não coloque nada fora das cadeiras da van, por exemplo, e pareça que está acampando lá. Nas partes mais remotas há áreas livres onde você pode ficar e muitas vezes você verá várias vans juntas para passar a noite. Isto o ajudará a encontrar os campos de acampamento no Parque Nacional de NSW. Lembre-se de que alguns parques nacionais precisam que você pague uma taxa para entrar, se você estiver planejando ver muitos parques nacionais, você pode querer obter um passe anual, mas lembre-se que você também precisará obter licenças de acampamento se quiser passar a noite com custos extras. Para confundir as coisas, as regras diferem entre os diferentes estados e territórios e também depende de quem é o proprietário. Ouvi dizer que nos estados do leste os Parques Nacionais estão restringindo o acesso para acampar como as instalações precisam ser melhoradas para que seja mais fácil fechá-las!!! Alguns parques de acampamento gratuitos são bons, outros foram usados para um binge drinking binge! Há um livro (encadernado em espiral) "Camps Australia wide 5", com cerca de $45 a 50, quase 400 páginas A4 que lista com informações detalhadas sobre áreas de descanso, acampamentos livres, Parques Nacionais, Florestas Estaduais e os parques e mapas de caravanas de baixo custo. Eles também têm um web site com emendas à medida que as informações mudam. Não estacionem nas baías dos caminhões, pois as semis exigem muito espaço e longe das áreas construídas elas consistem de um motor principal e três reboques para que não possam ziguezaguear ao redor de uma van estacionada em seu caminho... mais os motoristas são tatuagens de 6ft 4 polegadas etc... recebem a mensagem? As vans refrigeradas deixam seus motores ligados e os geradores funcionando o tempo todo quando estão em repouso e um trem de gado é de dois andares com várias centenas de vacas a bordo para que o sono seja perturbado. Há áreas de descanso somente para carros/vans. Os postos de turismo das cidades terão disponível gratuitamente uma lista de estacionamentos de caravanas em seu estado e algumas cadeias de parques têm seus próprios folhetos com detalhes de seus membros. Alguns dos Parques Nacionais também disponibilizaram um folheto de acampamento sobre o que está disponível. Geralmente é seguro acampar fora da estrada, muitas vezes um carro seleciona um local e depois outros acampam porque preferem acampar onde outros veículos são para segurança. Os preços para um parque de caravanas variam devido à estação do ano, localização, que instalações oferecem, local com ou sem motor, número de pessoas. A qualidade varia muito. A melhor maneira é falar com os outros viajantes sobre lugares a visitar e perder, essa informação estará atualizada. Às vezes você verá sinais "Sem estacionamento noturno", mas por que se preocupar. Siga o conselho de Ellemay e use os acampamentos. Você os encontrará em qualquer lugar e siga o conselho de não estacionar perto de um trem de estrada em uma área de estacionamento. O motorista vai pensar...e você vai pensar etc. É muito divertido ficar em acampamentos/campamentos no outback. Também muitos motoristas dos comboios rodoviários ficam lá, em vez dos estacionamentos abandonados ao longo da estrada, durante a noite e junto com os hóspedes da casa, o pessoal com caravana, barracas, campistas etc. às vezes há uma churrasqueira comunitária e você fará muitos contatos. Mantenha seu acampamento fora da estrada o mínimo possível. Há lugares um pouco fora da estrada, sem luzes, sem água e, como mencionado anteriormente, não vá lá sozinho.</w:t>
      </w:r>
    </w:p>
    <w:p>
      <w:r>
        <w:rPr>
          <w:b/>
          <w:color w:val="FF0000"/>
        </w:rPr>
        <w:t xml:space="preserve">id 10</w:t>
      </w:r>
    </w:p>
    <w:p>
      <w:r>
        <w:rPr>
          <w:b w:val="0"/>
        </w:rPr>
        <w:t xml:space="preserve">AGIdeas Próximo. Ou, alternativamente, acredito que as crianças são nosso futuro. Ontem, tive o raro privilégio de participar da AGIdeas Next, que faz parte da conferência de design da AGIdeas realizada a cada ano para estudantes. Em seguida, trata-se de incentivar os jovens estudantes do ensino fundamental a explorar como eles podem moldar seu mundo através do design. Acho que ensiná-los que eles são de fato designers, seja a forma como se apresentam, seu trabalho escolar, sua comida (se cozinham) ou como resolvem problemas no mundo real. Ken Cato fez uma grande introdução à idéia de que o design toca e influencia tudo o que fazemos e foi ótimo ver o centavo cair para muitas das crianças quando os slides passaram do uso de torneira e máquinas de lavar para o design de brinquedos. O foco do dia não era a proficiência técnica, mas sim a inovação e a exploração de idéias. E isto eu acho que é a chave para todo o evento. O que foi realmente encorajado foi o pensamento desenfreado. E realmente, com cerca de 10 anos, quem realmente se importa se você precisa de x e y para fazer z. Podemos resolver isso depois, o que sabemos é que queremos fazer Z. Teletransportadores e Máquinas de Tempo Foi-nos dada uma folha de idéias sobre áreas que poderíamos usar o design para melhorar as coisas, estas incluíam áreas como tráfego, dormir, lavar e comer. Em termos de idéias, as meninas pareciam ficar no tópico e tentavam resolver problemas enquanto, os meninos geralmente iam direto para o teletransporte, máquinas de tempo, qualquer coisa que pairava e antigravidade como ponto de partida, o desafio aqui era explorar uma idéia como viajar no tempo, ou o que você poderia fazer com algo que pairava que seria útil para você além de ser TOTALMENTE PRESENTE. Foi ótimo ver as idéias de todos influenciando uns aos outros e construindo. Meu grupo desenvolveu um banho "Wash n' Go" que era parte banho de spa e parte Dyson dyrer. Um tocador de música baseado no bufo dourado de Harry Potter, e uma colher que aquece ou esfria sua comida , (Isto seria ótimo para mim com duas crianças se alimentando, comida a 30 anos constante seria incrível). Havia uma variedade de robôs e um espelho que você podia experimentar todas as suas roupas antes que ele o vestisse automaticamente. Legal! Em resumo, foi um grande dia e eu acho que as crianças tiraram muito proveito disso. Mesmo pensar em design no esquema maior das coisas aos oito ou dez anos de idade é incrível e espero que influencie a maneira como eles vêem o mundo. Eu também consegui muito fora do dia, trabalhar com um monte de crianças foi incrível. Dito isto, agora tenho um respeito ainda maior pelos professores, manter oito crianças no tópico, mesmo quando há uma tarefa legal na frente deles é muito trabalho. Manter 25 crianças engajadas todos os dias seria apenas uma loucura. Obrigado à AGIdeas por colocar este evento e obrigado ao Tone por ligar o evento.</w:t>
      </w:r>
    </w:p>
    <w:p>
      <w:r>
        <w:rPr>
          <w:b/>
          <w:color w:val="FF0000"/>
        </w:rPr>
        <w:t xml:space="preserve">id 11</w:t>
      </w:r>
    </w:p>
    <w:p>
      <w:r>
        <w:rPr>
          <w:b w:val="0"/>
        </w:rPr>
        <w:t xml:space="preserve">O jornal timorense Tempo Semanal publicou esta semana um artigo que afirma que o novo governo timorense representa "uma oligarquia", e critica o novo governo por seu tamanho e pelo fato de conter alguns irmãos e irmãs. Houve críticas ao último Governo timorense por muitas razões, incluindo a corrupção. Entretanto, este mesmo governo criou a Comissão Anti-Corrupção (KAK), que levou alguns ex-ministros a serem investigados e, em um caso, considerados culpados. Entretanto, estas recentes afirmações de que o governo é grande demais e é por causa disso que, de alguma forma por inferência, a corrupção justifica uma análise mais profunda. Meu objetivo ao escrever isto é tentar acrescentar outro ponto de vista ao debate, para tentar fazer as pessoas pensarem um pouco mais profundamente sobre a situação, em vez de apenas repetir frases fáceis. Posso ter razão ou posso estar errado. Não é essa a questão. O debate precisa ser apenas um pouco menos dogmático e sair do que Paolo Friere descreveu como um "círculo de certeza" de que foi encurralado nesta semana. Ao dizer que em parte o que eu quero fazer é tentar situar o debate até agora dentro do contexto de uma agenda política global. Em comparação com a Austrália, o número de ministérios não é grande. Timor terá 17 ministérios. A Austrália tem 40. Na Austrália esses 40 ministérios estão concentrados nas mãos de apenas 21 pessoas, ou seja, o poder é mais centralizado. Mas este não é o verdadeiro ponto. Em resposta a alguns dos comentários que foram feitos sobre o artigo que meu colega na Universidade Deakin, o professor Damien Kingsbury escreveu na lista de correio do ETAN: "Entretanto, se você os entende como sendo o equivalente de ministros, secretários parlamentares (o mesmo que vice-ministros em outros sistemas parlamentares) e chefes de departamentos com responsabilidade ministerial, então tudo isso começa a parecer muito mais com um sistema parlamentar normal. Se você comparar Timor-Leste com, digamos, a Austrália do Sul (a população da África do Sul é um pouco maior do que T-L, mas não muito), você verá que a África do Sul tem 15 ministros - apenas dois a menos do que Timor-Leste, mas sem as responsabilidades adicionais que vêm do governo de um país e não de um Estado, por exemplo, defesa, telecomunicações, etc. Portanto, talvez Timor-Leste não tenha tantos ministros afinal de contas. Só parece assim quando uma gama de indivíduos diferentes com diferentes responsabilidades e níveis de responsabilidade é colocada na mesma categoria". Há muito mérito no que o professor Kingsbury disse. A primeira coisa é colocar as críticas sobre o tamanho em perspectiva. Timor não terá 55 ministros, mas uma mistura de ministros, vice-ministros e secretários de Estado. Tempo Semanal citou meu velho amigo e o chefe da ONG Luta Hamutuk, Mericio Akara, como dizendo: "esta nova estrutura não será eficaz e eficiente, porque é grande demais e cheia de interesse político". E cheia de interesse político esta estrutura terá um custo mais alto, e eu acho que a cada ano o governo precisa de mais orçamentos para servir a esses ministros". Para nós, como sociedade civil, é melhor investir mais orçamento no setor de desenvolvimento do que investir mais orçamento no apoio a novos ministros". Subjacente a esta crítica parece estar a suposição de que um governo pequeno é sempre bom. O argumento parece ser que um grande Gabinete é caro e, portanto, desperdiçador, que Timor é pequeno e tem muitos problemas e que este desperdício não pode ser oferecido. Por outro lado, houve e haverá ainda uma escalada maciça de receitas e despesas por parte do governo. Se isto for necessário para o desenvolvimento do país, os críticos realmente acreditam que a implementação destes programas em expansão deve ser gerenciada por uma pequena equipe de nomeações políticas que possa ser responsabilizada publicamente ou por uma grande equipe de funcionários públicos, que não pode ser tão facilmente responsabilizada? Ou será que eles acreditam que as ONGs não responsáveis deveriam ser responsáveis? Ou eles estão argumentando que o partido que perdeu a eleição deveria ser responsável? Não será melhor usar nomeações políticas e, portanto, controle político para supervisionar o processo e, ao fazê-lo, aumentar as possibilidades de responsabilização pública? Ou até mesmo o Timor deveria pedir à UNTAET que voltasse e administrasse o país? A lógica do pequeno governo e foi a lógica impulsionada pela UNTAET durante meu tempo no Timor e implementada por uma série de órgãos como o FMI, o Banco Mundial e aquelas ONGs que compõem o que é chamado de "sociedade civil". Parece que não mudou muito e se alguma análise crítica praticamente desapareceu. Em seu lugar, temos críticas ao novo governo que parecem ser todas tiradas do</w:t>
      </w:r>
    </w:p>
    <w:p>
      <w:r>
        <w:rPr>
          <w:b/>
          <w:color w:val="FF0000"/>
        </w:rPr>
        <w:t xml:space="preserve">id 12</w:t>
      </w:r>
    </w:p>
    <w:p>
      <w:r>
        <w:rPr>
          <w:b w:val="0"/>
        </w:rPr>
        <w:t xml:space="preserve">O mercado de trabalho dos EUA está em um estado deplorável Na semana passada, após o lançamento do último -- Situação de Emprego da BLS -- para setembro de 2012, que mostrou uma queda na taxa oficial de desemprego de 0,3 pontos percentuais, um dos grandes noters corporativos nos EUA -- um tal Jack Welch tweeted (5 de outubro de 2012 às 22:35) "Números de empregos inacreditáveis ... esses caras de Chicago farão qualquer coisa ... não podem debater números tão diferentes". Ficou claro qual era o seu significado na construção até as eleições presidenciais de novembro. Ele queria impugnar a integridade do Presidente (o cara de Chicago) e, mais preocupantemente, a reputação dos trabalhadores do (excelente) Bureau of Labor Statistics. Seu comentário não só foi revelador de sua total ignorância sobre a forma como estas pesquisas são projetadas, enquadradas, conduzidas e depois processadas, mas quase uma semana depois, depois de ter sido levado à limpeza por vários críticos, ele mais tarde tentou racionalizar sua ignorância em um artigo do Wall Street Journal (11 de outubro de 2012) -- Eu estava certo sobre aquele estranho relatório de empregos. O problema é que, embora suas táticas sejam questionáveis e sua análise pobre -- o resultado final é que o mercado de trabalho dos EUA está em um estado deplorável. O artigo do WSJ começou sugerindo que as pessoas que criticaram sua ignorância (conforme o tweet) provavelmente estavam tentando fazer os EUA como a "Rússia soviética talvez? China comunista", Como pode ser: ... que nos "Estados Unidos agora mesmo, quando uma pessoa (como eu, por exemplo) sugere que um certo dado governamental (como a taxa de desemprego de setembro de 7,8%) não faz sentido. Para constar, ele foi criticado por dizer que os dados "não fazem sentido". Aqueles de nós que monitoram este tipo de liberação de dados muitas vezes estão em estado de confusão sobre alguns números específicos e deixam de confiar neles até que sejam feitas revisões, à medida que o estatístico recebe mais dados. Isto é par para o curso quando usamos dados de levantamento por amostragem, especialmente dados que requerem estimativas das populações subjacentes em espaços regionais entre os censos. Mas não foi isso que Welch fez. Ele acusou o presidente de manipular o pessoal da BLS de tal forma que eles publicariam deliberadamente uma taxa de desemprego falsa e mais baixa para melhorar suas perspectivas eleitorais no próximo mês. Era disso que se tratava o alvoroço. No artigo do WSJ, ele tenta algumas análises estatísticas para apoiar sua afirmação - que agora é - de que os números são intrigantes. O ângulo de conspiração é silenciado neste artigo, embora você possa sentir que ainda é sua intenção promover essa parte da narrativa. Suplicando sua independência política e a de sua esposa que aparentemente se chama Suzy (demasiada informação Jack), Welch observou que os dados da BLS são o resultado de uma pesquisa por amostragem. Vamos ser reais. Os dados de desemprego relatados a cada mês são coletados durante um período de uma semana por trabalhadores do censo, por telefone em 70% dos casos, e o restante através de visitas domiciliares. Em suma, eles tentam contatar 60.000 domicílios, fazendo uma lista de perguntas e registrando as respostas. Algumas perguntas permitem respostas inequívocas, mas outras menos. Por exemplo, o intervalo para trabalho em tempo parcial cai entre uma hora e 34 horas por semana. Assim, se um contador desempregado disser a um funcionário do censo: "Consegui um emprego de babá esta semana só para cobrir o bilhete do ônibus do meu filho, mas não consegui encontrar mais nada", que poderia ser registrado como sendo empregado em tempo parcial. Aqueles que estudam estes dados a cada mês sabem tudo isso e entendem a variabilidade da amostragem. A variabilidade da amostragem não significa então que os números são "cozidos". Significa apenas que temos que consultar a tabela de erros padrão para ver os intervalos de confiança. Totalmente transparente. Também podemos argumentar sobre as definições do quadro de força de trabalho aceitas internacionalmente que vêm através das diretrizes de estatísticas trabalhistas da OIT que os órgãos nacionais de estatística concordam em utilizar por razões de comparabilidade. Por exemplo, a transição do desemprego para o emprego sendo 1 hora de trabalho remunerado na semana da pesquisa, certamente distorce o usuário irrefletido dos dados para acreditar que as coisas são melhores do que são, se a distribuição de horas está inclinada para 1 hora por semana longe do trabalho em tempo integral. É por isso que olhamos mais profundamente para ver o que está acontecendo com a distribuição das horas trabalhadas e a taxa de subemprego. Welch pensa que está em um vencedor quando diz: ... o próprio "Manual" da BLS</w:t>
      </w:r>
    </w:p>
    <w:p>
      <w:r>
        <w:rPr>
          <w:b/>
          <w:color w:val="FF0000"/>
        </w:rPr>
        <w:t xml:space="preserve">id 13</w:t>
      </w:r>
    </w:p>
    <w:p>
      <w:r>
        <w:rPr>
          <w:b w:val="0"/>
        </w:rPr>
        <w:t xml:space="preserve">Vencedor Paga: Os Limites dos Acordos de Arbitragem Inconsciente Em sua importante decisão de 2011 AT&amp;T Mobility v. Concepción , a Suprema Corte dos Estados Unidos limitou drasticamente os fundamentos sobre os quais um tribunal pode invalidar um acordo de arbitragem. Uma recente decisão do Tribunal de Recursos da Décima Primeira Circunscrição dos Estados Unidos, em Re Checking Account Overdraft Litigation MDL No. 2036 , ilustra como os tribunais inferiores estão começando a encontrar formas de contornar a rigorosa aplicação dos acordos de arbitragem pela Suprema Corte. Este é o primeiro caso publicado, pós Concepción, onde um tribunal federal de apelações rejeitou um elemento de um acordo de arbitragem como inconsciente de acordo com a lei estadual. A decisão também sugere como os redatores dos acordos de arbitragem podem evitar tal rejeição judicial. Lacy Barras, um cliente do BB&amp;T, um banco comercial, processou o banco como parte de uma suposta classe de demandantes alegando a cobrança indevida de taxas de descoberto. A página um do acordo de cliente entre a Sra. Barras e o banco continha uma cláusula de arbitragem que previa a arbitragem de quaisquer disputas sob as regras da AAA. A página 14 do acordo também continha uma disposição separada que dizia o seguinte: CUSTOS, DANOS E HONORÁRIOS ADVOCATÍCIOS. Você concorda em ser responsável perante o Banco por qualquer perda, custos ou despesas, incluindo, sem limitação, honorários advocatícios razoáveis, os custos de litígio e os custos para preparar ou responder a intimações, depoimentos, questões de execução de pensão alimentícia ou outra descoberta de que o Banco incorra como resultado de qualquer disputa envolvendo sua conta. Assim, rigorosamente lido, o cliente foi responsável por todos os custos e honorários do BB&amp;T em qualquer litígio ou arbitragem contra o banco, independentemente do resultado da disputa. Mesmo se a Sra. Barras processasse o BB&amp;T e ganhasse, ela teria que reembolsar o banco por seus custos de defesa do processo. O caso foi consolidado em um litígio multidistrital maior baseado no Tribunal Distrital dos Estados Unidos para o Distrito do Sul da Flórida. O BB&amp;T passou a obrigar a arbitragem das reivindicações da Sra. Barras. Talvez percebendo que a provisão de transferência de custos era difícil de defender com base no mérito, o banco argumentou que a provisão não se aplicava a processos trazidos sob a cláusula de arbitragem e efetivamente prometeu não tentar aplicá-la. O banco também argumentou que o caso deveria ser submetido à arbitragem mesmo que a cláusula de transferência de custos fosse invalidada. O tribunal distrital negou duas vezes a moção do BB&amp;T para obrigar a arbitragem, mantendo o acordo de arbitragem era inconsciente sob a lei do estado da Carolina do Sul, que regia a disputa. O BB&amp;T recorreu ao Tribunal de Apelação dos Estados Unidos para a Décima Primeira Vara, que considerou a decisão do tribunal distrital à luz da decisão da Suprema Corte Concepción. Em Concepción , a Suprema Corte considerou a "cláusula de salvaguarda" na seção 2 da Lei de Arbitragem Federal, que permite a um tribunal recusar a execução de um acordo de arbitragem "com base nos fundamentos existentes na lei ou em equidade para a revogação de qualquer contrato". A Suprema Corte explicou que esta cláusula deixa a porta aberta para permitir que acordos de arbitragem sejam "invalidados por defesas contratuais de aplicação geral, tais como fraude, coação, ou inconsciência". Mas a Suprema Corte efetivamente reduziu os fundamentos potenciais de invalidação, sustentando que uma regra estadual contra renúncias em ações coletivas em contratos com clientes foi preterida pela FAA, porque a regra "interfere nos atributos fundamentais da arbitragem" - mesmo que, em sua face, a regra fosse geralmente aplicável tanto à arbitragem quanto ao litígio. Revendo o caso da Sra. Barras, a Décima Primeira Circunscrição reverteu a decisão do tribunal inferior, mas somente na medida em que negou efeito à cláusula de arbitragem no contrato do cliente. A Décima Primeira Circunscrição concordou com o tribunal distrital que a disposição de transferência de custos em particular era inconsciente sob a lei estadual, e sustentou que Concepción não alterou este resultado. Ao mesmo tempo, o tribunal de apelação decidiu que a disposição inválida poderia ser separada da cláusula de arbitragem e, portanto, ordenou a arbitragem das reivindicações. O fato de que a disposição de transferência de custos da BB&amp;T foi enterrada no meio de um longo acordo de adesão, juntamente com seu conteúdo egrégio unilateral, fez deste caso um caso relativamente simples</w:t>
      </w:r>
    </w:p>
    <w:p>
      <w:r>
        <w:rPr>
          <w:b/>
          <w:color w:val="FF0000"/>
        </w:rPr>
        <w:t xml:space="preserve">id 14</w:t>
      </w:r>
    </w:p>
    <w:p>
      <w:r>
        <w:rPr>
          <w:b w:val="0"/>
        </w:rPr>
        <w:t xml:space="preserve">é dedicado ao desfrute de estímulos auditivos e visuais. Por favor, visite nossos arquivos onde descobrimos a verdadeira importância de quase tudo. Caso queira nos contatar, envie um e-mail para alex dot carnevale no gmail dot com, mas não conte aos robôs de spam. Considere entrar em contato conosco se desejar usar esta gravação em sua sala de aula ou em seu clube. Temos dado várias palestras em Rotarys locais que nos parecem ter corrido muito bem. Calcular exatamente quanta influência o acaso joga no auts é um assunto complicado. Uma certa contagem biomecânica pode conter falsidades. Eu corri esta situação por minha terapeuta, mas ela não pôde oferecer nenhuma solução. Não havia nada que compusesse a massa. (Nós éramos a massa.) Eu comecei a receber mensagens, sem parar. Você conhece o tipo. Gostaria de vê-lo novamente. Uma história provável. O início da aleatoriedade foi relatado por um homem feliz. Poderia apostar que ele estava interessado em ver sua própria idéia passar. Imagine Kant depois de completar um manuscrito. Pura euforia, isso é o que é um autógrafo. Alguém provavelmente poderia inventar uma palavra para isso. As miniaturas eram uma paixão do meu terapeuta, e eu entendi o apelo. Ela as interpretou como dóceis. Eles eram seus seguidores. Eu possuía um amigo no colegial que colecionava aqueles trolls duros, de cabelos de néon. Ele os fez de bobos. Em 1948, três conjuntos diferentes de gêmeos pereceram em um conflito global. Isto continuou ocorrendo, até que alguém foi capaz de fazer algo a partir dele. Na reprodução, seus rostos brilham como estrelas minúsculas e distantes. O troll-collector - aquele que era meu amigo, quero dizer - acabou entrando para o exército. Perguntei-lhe se ele alguma vez inventou vozes para os trolls e ele riu. Eu não podia então admitir que na minha cabeça, eu tinha sido. As mensagens aumentaram em freqüência. Era alguém que conhecia minha mãe, mas qualquer outra informação sobre o informante permanecia pouco clara. Meu terapeuta tem esta teoria das órbitas. Ela ainda não a patenteou. A patente está presumivelmente pendente. A patente em si não é um autógrafo, porque está apenas reproduzindo ou categorizando algo que já existe. Uma órbita representa um elo casual, mas implícito no termo é que a aut volta sobre si mesma. É um enrugamento que explica o destino com demasiada facilidade, e assim abre o campo para uma maior especulação. Os desenhos da lua de Galileu se assemelham mais a captchas do que qualquer outro objeto no universo. Uma das mensagens diziam encontrá-la em um determinado momento. Tive dificuldade para entender o que alguém queria. Mudar dentro de um aut é um objetivo digno. Eu não diria o contrário. Fazer algo simplesmente por si mesmo é uma forma ruim de dizer isso. Alex Carnevale é o editor desta gravação. Ele é um escritor que vive em Manhattan. Aqui ele tomba e twitters aqui . Você pode encontrar aqui um arquivo de seus escritos sobre Esta Gravação. Ele escreveu pela última vez nestas páginas sobre The Real L Word .</w:t>
      </w:r>
    </w:p>
    <w:p>
      <w:r>
        <w:rPr>
          <w:b/>
          <w:color w:val="FF0000"/>
        </w:rPr>
        <w:t xml:space="preserve">id 15</w:t>
      </w:r>
    </w:p>
    <w:p>
      <w:r>
        <w:rPr>
          <w:b w:val="0"/>
        </w:rPr>
        <w:t xml:space="preserve">Seu carro pode ser um de seus bens mais caros e você pode estar interessado em garantir que a cobertura de seguro que você possui lhe ofereça o negócio mais apropriado que você possa encontrar. Ao comprar a cobertura, um de seus critérios de seleção pode ter sido o nível de excesso transportado pela apólice e, compreensivelmente, você pode ter procurado um nível o mais baixo possível. No entanto, você pode ser capaz de se proteger de ter que pagar a franquia, adquirindo também o seguro de excesso de carro: esta é uma apólice que paga para reembolsá-lo pelos pagamentos excedentes que você pode ter que fazer em sua apólice principal de seguro de automóvel após uma reivindicação bem sucedida; você pode reivindicar em sua apólice de excesso várias vezes ao longo do ano, sendo possíveis reclamações até o limite que você optou quando comprou a cobertura; se sua reivindicação na apólice de seu carro principal for menor que o nível de excesso, de modo que você mesmo tenha que cobrir todas as perdas, então sua apólice de excesso não pagará; você também pode descobrir que alguns provedores de cobertura de excesso podem oferecer apólices adicionais que podem cobrir os custos de coisas como quebras de vidro e combustível errado que podem ser excluídas da apólice principal; você normalmente também descobrirá que há implicações de excesso ao alugar um carro também, exceto que neste caso a soma não é deduzida de qualquer pagamento a você, mas é cobrada diretamente em seu cartão de crédito; dependendo de seu contrato de aluguel, as cobranças de excesso de aluguel de carro podem estar entre 500 e 1600+; embora a empresa de aluguel de carros possa oferecer a você sua própria cobertura de excesso, esta pode não ser sua única opção e você pode descobrir que as apólices em oferta de empresas como a ShazamXS podem ser capazes de oferecer a você uma solução mais econômica. Ao providenciar seu excesso de cobertura, você pode querer ter em mente que ao concordar em aceitar um excesso maior em sua apólice principal, você pode se qualificar para uma redução em seu prêmio. Essas economias podem mais do que cobrir os custos de um seguro adicional de excesso. Tenha em mente que você deve evitar elevar o nível de sua franquia a um ponto em que possa se tornar difícil reivindicar uma reclamação sobre sua apólice principal.</w:t>
      </w:r>
    </w:p>
    <w:p>
      <w:r>
        <w:rPr>
          <w:b/>
          <w:color w:val="FF0000"/>
        </w:rPr>
        <w:t xml:space="preserve">id 16</w:t>
      </w:r>
    </w:p>
    <w:p>
      <w:r>
        <w:rPr>
          <w:b w:val="0"/>
        </w:rPr>
        <w:t xml:space="preserve">Como falar com seus filhos sobre desastres naturais Na parentalidade, às vezes nada é tão assustador quanto a realidade. Gostaríamos de poder manter a vida de nossos filhos cheia de arco-íris, unicórnios e caminhões chiques que voam. Mas não podemos. Porque em algum momento, nossos filhos vão aprender sobre a realidade da vida, das perdas e das coisas assustadoras que estão fora de nosso controle. Antes de tudo, certifique-se de que sua criança saiba que ela está segura. Se nada mais, é sua responsabilidade como pai manter sua criança segura. E a primeira maneira de fazer isso é dizer-lhes que eles estão seguros. Oferecer abraços e segurança é o seu trabalho. Portanto, quando você sentar seu filho, certifique-se de que ele saiba que você fará tudo o que puder para mantê-lo tão seguro quanto ele é, sempre. Durante os desastres naturais, as coisas sempre podem ficar fora de controle. Mas seus filhos se sentirão confiantes sabendo que você está dando o melhor de si por eles. Em seguida, diga aos seus filhos que algo horrível ou assustador ou não planejado aconteceu no mundo com uma voz muito calma. Se isso o faz chorar, tudo bem, você está compartilhando seus laços emocionais com a história. Diga a eles que o que aconteceu é algo que ninguém quer que aconteça e como é difícil para você compartilhá-lo ou sabê-lo. Mas não diga a eles mais do que eles precisam saber. Deixe seu filho fazer as perguntas Depois de contar o básico a seu filho, vá em frente e abra o chão para as perguntas deles e deixe que suas perguntas os levem onde eles precisam ir. Eles provavelmente não precisam saber todas as estatísticas que as notícias estão compartilhando. Eles podem estar mais interessados no que está acontecendo com os animais de estimação ou em como as crianças podem chegar a um hospital. Muito provavelmente, as crianças precisarão saber como este desastre as afetará ou poderá afetá-las. Fique respondendo suas perguntas e você manterá seus filhos seguros. Espere um acompanhamento, ou dois Um dia ou dois Depois de compartilharmos o terremoto haitiano de 2010 com nossos filhos, minha criança de 4 anos veio até mim dizendo "Não sei o que é um terremoto". Acontece que ele tinha pensado sobre isso um dia antes, rolando em torno das possibilidades e das respostas que tínhamos dado então. Mas seu personagem é aquele que precisa saber como as coisas acontecem. Então, aproveitamos essa oportunidade para explicar as linhas de falha e a mudança de terra. Se tivéssemos compartilhado tudo isso quando lhe contamos sobre o terremoto, ele poderia ter ficado sobrecarregado com fatos. Ele perguntou quando estava pronto. Oferecer maneiras de ajudar como família Como Pennsylvanian fomos afortunados durante o furacão Sandy. Nossa casa teve danos mínimos e nunca perdemos energia. Sabemos que poderia ter sido muito pior. Durante o pior da tempestade, meus filhos e eu limpamos seus armários, experimentando roupas e colocando coisas de lado para doar à caridade. Mais tarde naquela semana, ao discutir o que fazer com a roupa extra de 5 anos de idade, meu filho perguntou se poderíamos levá-la para as crianças que perderam suas casas. Embora isso não fosse possível, pesquisamos pontos de entrega e listas de suprimentos e coisas necessárias. Quando encontramos uma entrega (as senhoras do PSMM se uniram para doar), meu filho correu para o quarto dele para encontrar mais para ajudar. Muitas crianças querem ajudar outras crianças, especialmente aquelas que são capazes de imaginar se elas perderam suas próprias casas. Mais recursos para discutir desastres com seus filhos Eu postei uma lista de terremotos para crianças com várias conversas e recursos dos pais após o Tsunami japonês em 2011. Sobre Julie Meyers Pron Julie Meyers Pron escreveu 1051 post neste blog. mãe de 3 anos e esposa, Julie é ex-professora do ensino fundamental e gerente de Relações Públicas. Ela é proprietária/editora da Just Precious, sócia fundadora da Just Centsible, e membro da equipe da Splash Creative Media. Julie é uma PTOer, voluntária, educadora elementar e isso é apenas o começo da lista. Tenho a sensação de que é muito diferente fora desta área. Aqui, ela nos consumiu. Mas já falei com pessoas do meio-oeste que não estão nem perto de serem afetadas. Tenho certeza que se isso tivesse acontecido na costa oeste, nossos filhos mal saberiam disso.</w:t>
      </w:r>
    </w:p>
    <w:p>
      <w:r>
        <w:rPr>
          <w:b/>
          <w:color w:val="FF0000"/>
        </w:rPr>
        <w:t xml:space="preserve">id 17</w:t>
      </w:r>
    </w:p>
    <w:p>
      <w:r>
        <w:rPr>
          <w:b w:val="0"/>
        </w:rPr>
        <w:t xml:space="preserve">Oops! As credenciais anti-tabaco da boa samaritana Helen são fumegantes com o prêmio de negócios da ONU para o ITC Cerca de um mês atrás, o Times of India estava entre os vários meios de comunicação daquele país, com a notícia de que uma empresa indiana diversificada, ITC Ltd, havia recebido o "Prêmio Mundial de Negócios e Desenvolvimento 2012" na Cúpula das Nações Unidas Rio+20, no Brasil. O prêmio havia sido concedido pelas iniciativas rurais transformadoras em programas sociais e agrícolas na Índia empreendidas pela empresa, disse a orgulhosa empresa em uma declaração. O prêmio foi instituído por várias agências internacionais, incluindo o Programa de Desenvolvimento das Nações Unidas, a Câmara Internacional de Comércio e o Fórum Internacional de Líderes Empresariais (IBLF). Algumas perguntas. Quem é o chefe do Programa das Nações Unidas para o Desenvolvimento? Sim. Nossa Helen Clark, que se refugiou lá após ter sido expulsa do cargo nas eleições de 2008. E para que nos lembramos de Helen Clark? Isso mesmo - por transformar o país em um Estado avó, especialmente quando se trata de coisas como tabaco (ruim) e ambientalismo (bom). Os World Business and Development Awards são os primeiros prêmios globais de negócios a reconhecer o papel crucial do setor privado na implementação das metas do milênio - oito metas acordadas internacionalmente para reduzir a pobreza e a degradação ambiental e melhorar a educação, as condições de saúde e a igualdade de gênero até 2015. No final do mês passado, à margem da conferência Rio+20, o maior fabricante de cigarros da Índia, ITC (antiga Indian Tobacco Company) recebeu o maior prêmio do Conselho Empresarial Mundial para o Desenvolvimento Sustentável por melhorar o meio ambiente e remover a pobreza. A reboque estiveram a administradora do PNUD e ex-primeira ministra da Nova Zelândia, Helen Clark, e a principal executiva do Pacto Global da ONU. O prêmio é possivelmente a maior farsa da justiça, mesmo por parte da ONU e dos fracos padrões éticos do Banco Mundial. Ooh. Como assim? Nosso colunista indignado aponta que - a ITC é principalmente uma empresa fabricante de cigarros e comerciante de tabaco, embora gostasse de afirmar que é uma empresa diversificada que vende sabão, biscoitos e hospitalidade. Ela começou exatamente 100 anos atrás em Bihar e migrou para Andhra Pradesh para cultivar tabaco e fazer cigarros. O cultivo de tabaco e a fabricação de cigarros é tóxico para o meio ambiente. Ele precisa limpar florestas e campos para cultivar tabaco, requer produtos químicos para garantir que a planta de tabaco esteja livre de patógenos, e árvores a serem cortadas para curar o tabaco (um quilograma de tabaco precisa de aproximadamente oito quilos de lenha seca), adicionar mais de 4000 produtos químicos não revelados para tornar o cigarro viciante, e ainda por cima com embalagens brilhantes de papel, papelão e plástico, que vemos espalhadas pelas ruas e cursos d'água engasgantes. Além disso, as fábricas da ITC têm água super-extraída e rios poluídos. Em abril de 2011, por exemplo, os agricultores desesperados das vilas Bhadrachalam e Irivendi tiveram que ir à corte quando o coletor distrital não conseguiu impedir que a fábrica do ITC extraísse água em excesso de um Godavari secador. Em poucas palavras, este é o ciclo de vida de um cigarro. Imagine cortar as florestas secas do centro da Índia para alimentar um vício! As organizações que realizam as diligências ambientais do ITC não utilizam o custo ambiental histórico completo de seus negócios. Elas utilizam uma análise anual de energia e entrada-saída, o que as faz parecer bem. Mesmo isto, entretanto, não é o impacto total dos negócios do ITC. Mas não esqueçamos que - fumar mata mais de um milhão de adultos prematuramente na Índia. Os cigarros da ITC têm sido um grande contribuinte, tanto para seus fumantes quanto para aqueles expostos à sua fumaça, e também para os jovens, muitos dos quais são pobres e aspiram a fumar seus cigarros. Fumar também é uma das principais causas da pobreza. Um estudo utilizando dados do governo sugere que os gastos diretos com o tabaco pelas famílias podem potencialmente empobrecer cerca de 15 milhões de índios anualmente. Outro estudo descobriu que o tratamento de apenas quatro grandes doenças relacionadas ao tabaco responde por 4,7% dos gastos nacionais com saúde na Índia. Isto crescerá no futuro, à medida que mais jovens fumarão cigarros. Não seria divertido questionar o tempo no Parlamento hoje se Helen voltasse para ser interrogada sobre o papel de sua organização neste prêmio. Ah, mas podemos saborear sua contrição em um item publicado pelo NZ Herald ( aqui ) hoje -- a ex-primeira-ministra da Nova Zelândia Helen Clark diz que foi uma "séria supervisão" que uma empresa de cigarros</w:t>
      </w:r>
    </w:p>
    <w:p>
      <w:r>
        <w:rPr>
          <w:b/>
          <w:color w:val="FF0000"/>
        </w:rPr>
        <w:t xml:space="preserve">id 18</w:t>
      </w:r>
    </w:p>
    <w:p>
      <w:r>
        <w:rPr>
          <w:b w:val="0"/>
        </w:rPr>
        <w:t xml:space="preserve">Começando pelo início O que significam as palavras "voluntariado apoiado" (frequentemente referidas neste site pelo estenógrafo SV ) quando usadas em conjunto? Para muitos de vocês que visitam nosso site esta pode parecer uma pergunta retórica, mas nossas primeiras conversas com outras organizações de voluntariado provaram o contrário - especialmente quando falamos com aqueles que podem confiar em voluntários, mas ainda não têm uma iniciativa SV em vigor. Para essas pessoas, a pergunta "o que é voluntariado apoiado" soa muito parecida com "o que você faz para apoiar seus voluntários". Mas não importa quão bem um gerente de serviço descreva as práticas saudáveis de gestão de voluntários de sua organização, não é a mesma coisa. Portanto, vamos começar com um recurso padrão no Reino Unido para todas as coisas de voluntariado e procurar o Voluntariado Inglaterra que sugere que : Voluntariado Apoiado refere-se a esquemas onde os voluntários recebem apoio adicional a fim de desempenharem suas funções voluntárias. Breve, sucinto e direto ao ponto. Em nível internacional, a definição parece ser semelhante: arranjos especiais para a colocação de voluntários e apoio individual para eles uma vez que a colocação tenha sido feita Além disso, muitos projetos com base no Reino Unido que identificamos se referem frequentemente a ajudar aqueles com necessidades especiais ou a alcançar voluntários potenciais de comunidades sub-representadas . Mas parece que a SV é algo mais do que apenas ajudar uma pessoa a se voluntariar - se praticada de forma ressonsiva e proativa é mais complexa - um processo, não um único ato. Isto quer dizer que SV se trata de: compreender as necessidades daqueles que estão tentando ajudar a avaliar essas necessidades e estabelecer uma compreensão conjunta da(s) barreira(s) que representam e decretar um plano de ação acordado para superar os desafios em questão. Este é um processo que toca em todos os aspectos de um projeto - desde a concepção e proposta inicial até a entrega e avaliação efetiva. Para a organização envolvia mais do que apenas "ajudar" outras pessoas a se voluntariarem. Com isto em mente, o seguinte é proposto como uma forma de trabalho mais focada no processo para o projeto: trabalhar para identificar e compreender as barreiras ao voluntariado enfrentadas por um indivíduo ou grupo e procurar criar soluções sustentáveis para superar essas barreiras. Isto pode parecer apenas um jogo de palavras para aqueles que têm um histórico de trabalho nesta área, mas é importante que nosso tema seja definido de forma clara para aqueles que estão apenas nos estágios iniciais da construção de um projeto SV. É também fundamental que construamos uma definição que fale de um processo que possa ser aplicado independentemente da natureza das barreiras envolvidas. Então, nossa pergunta a você é se esta descrição se aplica à sua experiência com SV? O que poderia ser adicionado, excluído ou alterado para torná-lo mais preciso? Respostas em um cartão postal, por favor ........OR você poderia apenas deixar um comentário abaixo</w:t>
      </w:r>
    </w:p>
    <w:p>
      <w:r>
        <w:rPr>
          <w:b/>
          <w:color w:val="FF0000"/>
        </w:rPr>
        <w:t xml:space="preserve">id 19</w:t>
      </w:r>
    </w:p>
    <w:p>
      <w:r>
        <w:rPr>
          <w:b w:val="0"/>
        </w:rPr>
        <w:t xml:space="preserve">Serei o primeiro a admitir que não sou o maior do mundo quando se trata de fazer listas ou mesmo gerar vendas back-end com os poucos assinantes que tenho. No entanto, tantos comerciantes elogiam o valor da "lista" que, aparentemente, o dinheiro do arco-íris acaba batendo no meio da lista. Admito também que estou na lista das pessoas e sim, às vezes, elas são abençoadas com uma venda repetida do meu bom eu, então acho que deve haver alguma verdade nela ou pelo menos vale a pena dar-lhe mais algum esforço. Combine este novo entusiasmo pela construção de listas e minha propensão para "investir" em novos produtos de informação e você tem alguém que não pode recusar um curso voltado especificamente para aqueles com listas menores e um ponto de preço de barganha ou menos de 10 dólares. Bem, eu o comprei e me pareceu uma pechincha tão grande que você poderia se interessar por ele. Compartilhe o amor Obter um link Obter um link é fácil. Basta inserir sua URL e o Texto da Âncora nos campos do formulário e depois clicar no botão do Paypal. Você será levado ao Paypal, onde lhe será cobrado $15, sim, apenas $15 por um link! URL Anchor No entanto, você precisa saber que seus $15 NÃO lhe compram um link permanente! O número máximo de links a serem oferecidos é de apenas 10 - qualquer venda depois disto 'auto bump' os links para baixo - uma vez que 10 links sejam alcançados, o link mais antigo é deletado. Na realidade, isto significa que seu link pode ficar por apenas alguns minutos, ou pode ficar para sempre - depende mais do quanto as vendas de links são populares. Os links só são ativados após análise humana, e podem ser ativados até 24 horas após o pagamento. Nós nos reservamos o direito de recusar qualquer link, seja qual for o motivo. Se recusarmos seu link, você receberá um reembolso total.</w:t>
      </w:r>
    </w:p>
    <w:p>
      <w:r>
        <w:rPr>
          <w:b/>
          <w:color w:val="FF0000"/>
        </w:rPr>
        <w:t xml:space="preserve">id 20</w:t>
      </w:r>
    </w:p>
    <w:p>
      <w:r>
        <w:rPr>
          <w:b w:val="0"/>
        </w:rPr>
        <w:t xml:space="preserve">A partir dos 8 anos de idade, Larson se viu constantemente guardando notas de seus pensamentos. Seu sonho de escrever se manifestou em seu blog, No Makeup Required , "um refúgio digital de inteligência e sabedoria para mulheres de verdade", como diz seu slogan. Como o fundador e escritor de No Makeup Required , Larson não gosta apenas de escrever. Sua paixão por capacitar e inspirar as mulheres a levou a usar sua escrita para um propósito. Seu objetivo é fazer com que as mulheres se sintam melhor depois de deixar seu blog; sentir-se menos sozinha em suas provações e triunfos. O amor de Larson por escrever traduziu-se em seu blog depois de alcançar um momento de inspiração. Uma de suas amigas estava lutando com a morte de uma criança, enquanto outra estava se adaptando para se tornar uma nova mãe; duas mulheres ao mesmo tempo, em lados opostos do espectro. Larson viu a força dessas mulheres, e tomou uma decisão. "Naquele momento eu percebi que há muita vida real acontecendo entre as mulheres que precisa ser escrita. Eu pensei, preciso começar isto, não vou mais esperar", disse Larson. Desde 2010, No Makeup Required está entre os cinco melhores blogs para pais do Kindle, em competição com o blog de um colunista do Washington Post, entre outros. O blog de Larson tem claramente atraído uma audiência. Apesar de ser uma peça demográfica chave, o site não é apenas para os pais. Larson faz questão de dizer que quando se é mãe, também se é mulher. As mulheres são irmãs, tias, filhas, amigas; Larson atinge muitas outras identidades além daquelas que experimentam a maternidade. É um blog feminino, com uma fatia de mãe nele. "Quando você é mãe, às vezes você está tão concentrada em ser mãe que outras partes de sua vida se perdem no embaralhamento. Nós somos mais do que apenas mães", disse Larson. Para refletir isto, Larson fez outros ajustes e decidiu re-desenhar Nenhuma Maquiagem Necessária depois de um ano e meio de estar on-line. Ela queria acrescentar mais recursos, espaço para comentários e também um espaço para os homens". A data do relançamento na primavera passada tinha um propósito. 20 de maio foi o aniversário do vôo transatlântico de Amelia Earhart, e Earhart é uma das mulheres favoritas de Larson na história, por isso ela escolheu o dia significativo para o seu lançamento. Earhart era uma mulher forte que foi em busca de seus sonhos em uma época em que era difícil; uma representação perfeita do que Larson queria que seu site representasse. Os colaboradores do blog adoram apoiar o site sem necessidade de maquiagem por causa do que ele simboliza. O colaborador frequente Jamee Tenzer disse: "Tracy criou um ambiente amigável que é divertido e informativo. Eu adoro fazer parte de ajudar as mães a se sentirem bem com o que elas estão fazendo na vida". A autenticidade é uma grande parte do objetivo de Larson de não precisar de maquiagem. Ela organizou seu conteúdo em seis áreas centrais de características. Elas trazem à tona a verdadeira qualidade que Larson tem trabalhado arduamente para manter. Apanhar bolas curvas, Sabedoria às quartas-feiras, Quem é Ela, Conversas com homens e Conversas entre namoradas; todas as seis contribuem para a criação de Nenhuma Maquiagem Necessária à parte. Elas refletem a crença de Larson de que mulheres e mães podem aprender umas com as outras, com outras gerações e com as mulheres do passado. As características jogam com o objetivo de Larson de olhar a vida de forma diferente dos blogs típicos. Em vez de sempre escrever sobre como a vida é frustrante, ela se esforça para lembrar às mulheres que o tempo está passando rápido e que elas devem tentar desfrutar de suas vidas. Como uma mulher ocupada, Larson vive por suas palavras. Quando perguntada sobre o equilíbrio entre ser mãe, esposa e trabalhar, a resposta de Larson é simples: Equilíbrio é um mito. Às vezes os pratos são deixados na pia durante a noite, o cão tem um acidente no tapete ou as crianças precisam de algo trazido para a escola; a vida acontece. Quando a vida acontece, as prioridades entram em jogo. "Eu sei que prefiro passar tempo com meus filhos do que trabalhar no meu jardim. Posso consertar o jardim quando eles se forem, agora mesmo estou gostando deles", disse Larson. Em novembro, não é necessário maquiagem para ajudar a LifeWire a fornecer telefones celulares às vítimas de violência doméstica para que possam ser usados para pedir ajuda em situações de risco de vida, ou como meio de contato de apoio à medida que se movimentam por ser um sobrevivente. Larson acredita que toda mulher deve se sentir conectada e apoiada. Através da participação de Nenhuma Maquiagem Necessária em um</w:t>
      </w:r>
    </w:p>
    <w:p>
      <w:r>
        <w:rPr>
          <w:b/>
          <w:color w:val="FF0000"/>
        </w:rPr>
        <w:t xml:space="preserve">id 21</w:t>
      </w:r>
    </w:p>
    <w:p>
      <w:r>
        <w:rPr>
          <w:b w:val="0"/>
        </w:rPr>
        <w:t xml:space="preserve">O preço da Apple é superfaturado? Seus acessórios parecem ser NOVA YORK ( MainStreet ) -- Um dos aspectos mais polêmicos do novo iPhone 5 é que ele usará um novo tipo de conector, Lightning, para conectar o telefone à tomada de parede ou ao computador. Embora a Apple tenha tocado as vantagens deste conector menor e reversível, muitos têm observado que isto torna o telefone incompatível com as inúmeras docas e acessórios colocados por terceiros ao longo dos anos. A boa notícia é que a Apple está vendendo um adaptador para tornar possível conectar seu novo telefone à sua antiga doca de alto-falantes; a má notícia é que ele não vai sair barato. O adaptador Lightning-to-30-pin, como a Apple está chamando, será vendido por $29 da Apple Store. Isto não é um choque completo. Há muito tempo a Apple é conhecida por seus acessórios de alto preço - um simples adaptador de energia que permite conectar seu iPod USB ou tomada para iPhone em uma tomada de parede, por exemplo, lhe custará uns bons $19. Mas os frugal fãs da Apple também sabem há muito tempo que terceiros são igualmente capazes de fazer cabos e adaptadores de energia, que eles venderão a um custo muito mais baixo. O velho conector de 30 pinos, por exemplo, que ainda é vendido por $19 na Apple Store, pode ser encontrado por apenas $2,95 em um site de terceiros. A questão óbvia, então, é quando podemos esperar começar a ver as imitações igualmente baratas deste novo adaptador. Afinal de contas, você não deveria ter que pagar mais $29 só para conectar seu novo iPhone à sua antiga doca de alto-falantes, certo? Surpreendentemente, alguns terceiros já estão oferecendo adaptadores que eles dizem que farão o mesmo trabalho por uma fração do custo. A CNET aponta para este adaptador vendido pela Nanotch por $18 na Amazon, assim como por $9,99 de uma empresa chamada iTronz. Enquanto isso, outros varejistas e fabricantes de acessórios parecem estar se preparando para vender ofertas similares: Um porta-voz do fabricante de acessórios Monoprice diz que "foi conscientizado pelos fabricantes na Ásia que os adaptadores iPhone 5 Lightning-to-30-pin estão disponíveis em nível de componentes", e que estará trabalhando com os fornecedores para colocá-los à venda até o final de outubro. Naturalmente, a grande questão é se você pode confiar nestes adaptadores de imitação, especialmente aqueles que estão sendo lançados antes que as especificações técnicas do negócio real sejam conhecidas. Enquanto a suposição geral é que a etiqueta de preço de $29 representa a marca de acessórios usual da Apple, pelo menos um ponto de venda de notícias diz que o adaptador usa tecnologia de conversão digital para analógico cara que explicaria seu alto preço. Se este for realmente o caso, então é bem possível que estes primeiros adaptadores de imitação não tenham, na verdade, as entranhas tecnológicas necessárias para realizar o trabalho, e que você esteja melhor pagando mais pela coisa real. Nosso conselho? Espere até que o artigo genuíno esteja no mercado há tempo suficiente para que fabricantes terceirizados o desmontem e façam uma imitação adequada. E se ainda for mais barato depois disso, então certifique-se de comprar somente de varejistas de confiança com uma boa política de retorno.</w:t>
      </w:r>
    </w:p>
    <w:p>
      <w:r>
        <w:rPr>
          <w:b/>
          <w:color w:val="FF0000"/>
        </w:rPr>
        <w:t xml:space="preserve">id 22</w:t>
      </w:r>
    </w:p>
    <w:p>
      <w:r>
        <w:rPr>
          <w:b w:val="0"/>
        </w:rPr>
        <w:t xml:space="preserve">O novo modelo da Wind Areva: primeiro era um monstro, agora é um "assassino" Olhando além da M5000-116, Areva está pressionando com o afinamento final de uma "turbina assassina" de lâmina mais longa, apelidada de M5000-plus pelos engenheiros da empresa. Apresentando lâminas plásticas flexíveis de 66 metros e 23,5 toneladas de vidro reforçado, a nova turbina offshore de 5MW -- sendo comercializada como a M5000-135 -- terá um diâmetro de rotor 19 metros mais largo que o modelo atual de produção, com uma área varrida de 14.326 metros quadrados. Isso é quase 4.000 metros quadrados a mais do que as 116. O objetivo no desenvolvimento da M5000 maior, que terá uma cabeça de 365 toneladas, tem sido "aumentar a produção de energia sem comprometer o histórico", diz o diretor de pesquisa e desenvolvimento eólico da Areva Wind, Ren Balle. "O 116 tem sido, desde 2004, reconhecido como uma plataforma monstruosa, tanto em termos de inovação quanto de tamanho", afirma ele. "Mas em 2011, sentiu-se que a plataforma da turbina precisava ser ampliada com um melhor desempenho. "Como somos uma empresa de um só produto - afinal só temos a M5000 - também foi visto como importante que não partíssemos em alguma aventura louca para projetar a próxima turbina. Queríamos construir sobre a credibilidade que ganhamos nos últimos anos". Para este fim, o trem de força, que tem sido "medido uma e outra vez de todos os ângulos nos últimos oito anos", foi "tudo menos fora dos limites" para a equipe de projeto, com as lâminas mais longas destinadas principalmente a fornecer um "amortecedor no envelope de carga da máquina" em uma gama mais ampla de velocidades de vento. As pás do 135, embora baseadas em perfis de aerofólio "idênticos" aos do 116, têm menos carbono e por isso são "mais macias", de acordo com uma mudança de projeto destinada a amortecer as cargas impulsionadas por rajadas de vento. "Embora a sabedoria convencional tenha sido de que as lâminas mais longas precisam de mais carbono para se tornarem rígidas, sentimos que as metodologias de simulação e controle se desenvolveram muito nos últimos anos", observa Balle. "Nossa mudança para as lâminas flexíveis é uma mudança para um novo mundo no qual nos sentimos muito confiantes". Projetadas para velocidades máximas de ponta de 90 metros por segundo (m/s) em velocidades de vento de 9m/s, as pás foram fabricadas para atender "vários milhares" de perfis de carga de vento. A Fraunhofer Windenergie &amp; Energiesystemtechnik da Alemanha está na estrutura para realizar testes de carga de duplo eixo e fadiga extrema nas pás da bancada de testes Areva em Bremerhaven, a partir do início do próximo ano. No segundo trimestre, as pás serão montadas em um protótipo de 135 em um local próximo em terra com condições de vento "offshore-like". A produção em série deverá começar no final de 2013, quando a Areva "tiver clareza sobre os primeiros pedidos para a M5000-135". A nova turbina, que terá sistemas de engrenagem para seu gerador síncrono de imã permanente, fornecido pela Moventas da Finlândia, contará com 16 subsistemas com redundância total e 1.300 sensores alimentando os dados para que 80% das falhas de operação possam ser tratadas remotamente a partir da costa. "Que esta é [a realização mais completa] do M5000 é clara". E isto é verdade, eu acho, do que você vê na indústria mais ampla", diz Balle. "Você começa com uma configuração de carga muito conservadora para um rotor e um trem de força, e quando você mediu sua máquina e sabe exatamente onde você está, então você escala até seu tamanho máximo e potência. "Nosso programa de testes - mesmo em uma turbina que é uma evolução de produto - é o mais extenso que já realizamos e exigiu um orçamento bastante grande, mas para uma máquina offshore não há realmente espaço para um desempenho abaixo da confiabilidade". "Mesmo com oito anos de desenvolvimento da plataforma, ainda estamos submetendo-a ao mais completo programa de testes e verificação".</w:t>
      </w:r>
    </w:p>
    <w:p>
      <w:r>
        <w:rPr>
          <w:b/>
          <w:color w:val="FF0000"/>
        </w:rPr>
        <w:t xml:space="preserve">id 23</w:t>
      </w:r>
    </w:p>
    <w:p>
      <w:r>
        <w:rPr>
          <w:b w:val="0"/>
        </w:rPr>
        <w:t xml:space="preserve">Um dos mais belos memoriais de guerra da NZ Helpfulness Kakapo2 1857 Revisões Há memoriais de guerra maiores na Nova Zelândia, e mais altos, e, é claro, também mais importantes. Mas você não encontrará muitos mais belos e num cenário mais bonito do que o de Akaroa. A pedra fundamental foi colocada em 31 de março de 1922 no local da antiga Escola do Concelho de Akaroa, e foi revelada em 12 de março de 1924. O memorial é um pavilhão gótico, projetado por H. St. A. Murray. Você pode vê-lo de longe, pois é coroado por uma espécie de espiral em forma de obelisco que tem uma cruz no topo. Em vários painéis você encontra os nomes dos homens da Península de Banks que morreram na Guerra da África do Sul e na Primeira Guerra Mundial; os nomes dos que caíram na Segunda Guerra Mundial foram acrescentados mais tarde. Um belo jardim rodeia o memorial, abrigado por uma alta sebe, com muitas rosas no gramado manicurado e quatro palmeiras espetaculares estabelecidas. O local fica ao lado do Centro de Visitantes na Rue Lavaud. Atualização Novembro 2012 O Memorial de Guerra foi ligeiramente danificado nos terremotos. Está cercado, mas ainda é possível sentar-se no gramado e nos assentos do jardim que o cerca. Atualizado em 24 de novembro de 2012 Relacionado a: Beaches Arts and Culture Historical Travel Foi útil esta revisão? Coronation Library - not really in Use anymore Helpfulness Kakapo2 1857 reviews Esse é um edifício verdadeiramente adorável que você não pode perder, localizado no final da praia e no início do calçadão (103 Rue Jolie), do outro lado da rua da padaria. Entretanto, a Biblioteca da Coroação não está mais em uso depois que uma escola combinada e uma biblioteca pública abriram ao lado da escola na esquina da Rue Jolie com a Selwyn Avenue, logo abaixo da Rue Jolie, e depois à direita. O prédio da Biblioteca de Coronação foi inaugurado em 22 de maio de 1875. Recebeu sua nova fachada em 1911, dando-lhe um visual de Arte e Artesanato/Revivulgação Doméstica Inglesa - bem, li esta descrição detalhada no site do Civic Trust ;-) A Biblioteca foi erguida para abrigar o Instituto de Alfabetização que havia se formado em 1863. Com a renovação em 1911 também veio a mudança do nome para Akaroa Coronation Library, referindo-se à coroação do Rei George V. Update 2012 Este edifício também foi fechado após os terremotos, como tantos outros edifícios que não foram muito danificados mas considerados inseguros porque sua força está significativamente sob o novo código de construção. Esteja certo de que a Biblioteca de Coroação é tão bela como sempre de fora - e você terá uma visão de cem por cento! Atualizado em 24 de novembro de 2012 Relacionado a: Arquitetura Viagem Histórica Esta revisão foi útil? Museu Akaroa - pequena mas agradável Ajuda Kakapo2 1857 revisões Update 2012 O Museu Akaroa foi considerado inseguro bastante tempo depois dos terremotos e agora está fechado. As coleções estão em um lugar seguro até sua reabertura. "Muse trs intressant", eles escrevem em seu letreiro no caminho de pé. Ok, o acento no "trs" é o caminho errado, d'aigu em vez de grave, mas o francês está perto da perfeição. E como é apenas engraçado, não importa - como eles também afirmam que o pequeno museu de Akaroa é melhor do que Te Papa. Isto provavelmente explica porque você tem que pagar uma taxa de entrada de NZ$ 4, e Te Papa é gratuito ;-) O Museu Akaroa concentra-se particularmente na história de Akaroa e da Península de Banks. Eles exibem um filme de 20 minutos sobre a história de Akaroa. As exposições estão mudando. Loja do Museu. A Langlois-Etveneaux House, uma das mais antigas da Ilha Sul, a Court House, e a Custom House (1852) no Daly Wharf também fazem parte do museu. Atualização: O Hotel Duvauchelle se tornou Helpfulness Kakapo2 1857 revisa mais 1 imagem Atualização Maio 2011 - Atualização Nov. 2012 O Hotel Duvauchelle foi muito danificado no terremoto que abalou Canterbury em 4 de setembro de 2010. Partes dele foram demolidas agora mesmo. Eles se reconstruirão e esperam estar funcionando novamente até o Natal. Nov. 2012 ... o que foi um sonho bonito. Outro Natal se aproxima e não há sinal de nenhuma atividade de construção. O Hotel Duvauchelle, no extremo norte do porto de Akaroa, na SH 75, a cerca de 10 km de Akaroa, é considerado o mais antigo do país. O hotel tem o nome do assentamento, e o</w:t>
      </w:r>
    </w:p>
    <w:p>
      <w:r>
        <w:rPr>
          <w:b/>
          <w:color w:val="FF0000"/>
        </w:rPr>
        <w:t xml:space="preserve">id 24</w:t>
      </w:r>
    </w:p>
    <w:p>
      <w:r>
        <w:rPr>
          <w:b w:val="0"/>
        </w:rPr>
        <w:t xml:space="preserve">7 Hábitos de mulheres altamente eficientes Dicas simples para as mulheres acompanharem o ritmo em um mundo de trabalho em evolução É a capacidade de continuar, apesar de todos os desafios e obstáculos. -- Maseena Ziegler, autora de "Ladies Who Launch in Hong Kong" E conomic downturns à parte, o caminho para o sucesso como mulher de negócios não é fácil. Enquanto a esperança é que o mundo do trabalho seja cego por gênero, as mulheres enfrentam certos desafios que os homens muitas vezes evitam. Felizmente, há muitas mulheres bem sucedidas e eficazes que o mataram no mundo dos negócios para manter o resto da população feminina motivada pela esperança. E embora muitos dos bens dessas mulheres sejam neutros em termos de gênero, alguns dos hábitos e habilidades que elas compartilham vêm do aproveitamento e da moldagem de forças exclusivamente femininas em seu benefício. Basta perseverança, organização e um inabalável senso de si mesmo. É canja, certo? 1. Tenha confiança Não importa qual seja sua trajetória, ter confiança em si mesmo e em seus objetivos é a qualidade superior que você precisará para o sucesso. Esta confiança alimentará a última palavra em qualquer profissão: a perseverança. "(Perseverança) requer um inabalável senso de autoconfiança sobre você, seu produto, sua missão", disse Maseena Ziegler, autora de um livro best-seller nº 1 em Hong Kong, "Ladies Who Launch in Hong Kong". Perseverança é a característica comum às 12 empresárias sobre as quais Ziegler escreveu. "É a capacidade de continuar, apesar de todos os desafios e obstáculos", disse ela. Enquanto os homens tendem a ser excessivamente confiantes, as mulheres são ensinadas a ser humildes e modestas. Para superar isso no local de trabalho, é importante identificar seus melhores traços e destacá-los. Um traço que as mulheres possuem em espadas é a intuição. "A maioria das mulheres pode entrar em uma sala, ler a sala e ser bastante precisa sobre ela", disse Lisa Johnson Mandell, autora do livro best-seller "Career Comeback". Ela incentiva as mulheres a confiar e prestar atenção a esses sentimentos, e - antes de comunicá-los - analisar criticamente e entender por que elas se sentem de certa forma sobre uma situação. Se você conseguir traduzir esses sentimentos em palavras objetivas de negócios, você vai explodir com os homens. Kimberly Roussel, uma empresária de sucesso que abriu o restaurante Kitchen 24 de Los Angeles, o clube de Hollywood Cinespace, e um serviço de catering, disse que se sente afortunada por seus pais lhe terem incutido confiança. Ela sente que é fundamental ter um nível de convicção que lhe permita correr riscos e abandonar o medo de falhar. Uma vez vencidas essas ansiedades, o mundo pode se abrir de formas surpreendentes. Vestir-se para o sucesso Baring cleavage ou exibir seu traseiro de Pilates recém-formado é tudo bem e bom em um evento social. Mas Lisa Johnson Mandell, autora do livro mais vendido "Career Comeback", aconselha as mulheres a manterem o clivagem coberto no escritório. "Um decote baixo pode chamar a atenção, mas todo o tipo de decote errado", disse Mandell. Embora roupas sexy devam permanecer em seu armário das 9 às 5, não há razão para evitar roupas de trabalho lisonjeiras, com acessórios bem pensados. Tais trajes evocam classe e atenção aos detalhes, disse ela. Mandell recomenda um blazer bem decorado e - para as mulheres inclinadas a usá-lo - saltos de força. "Vai colocar você em um nível físico com um homólogo masculino, dar-lhe altura, o que o torna mais poderoso", disse ela. Os calcanhares certos também podem ajudar as mulheres a terem melhor postura e caminharem mais retas, tudo isso lhes dará uma maior sensação de poder. E os calcanhares também são uma vantagem que os homens não têm, portanto, ainda melhor. Basta ter cuidado para não pisar em nenhum dedo do pé no seu caminho para o topo. 2. 2. Monitore as emoções Enquanto os homens lutam por serem vulneráveis e emotivos, as mulheres são encorajadas desde tenra idade a expressar suas emoções. Isto pode se revelar problemático no local de trabalho. Deixar as emoções assumirem o controle em um ambiente de trabalho pode muitas vezes significar perder o controle da situação. "Os homens não levam os desafios empresariais a peito", disse Ziegler, "Eles são capazes de permanecer objetivos e no controle - e talvez tomem melhores decisões comerciais como resultado". Roussel diz que ela luta diariamente para administrar suas emoções nos negócios. "Faço um esforço para manter as emoções fora das situações e ser mais racional", disse ela. "No final do dia, os negócios são</w:t>
      </w:r>
    </w:p>
    <w:p>
      <w:r>
        <w:rPr>
          <w:b/>
          <w:color w:val="FF0000"/>
        </w:rPr>
        <w:t xml:space="preserve">id 25</w:t>
      </w:r>
    </w:p>
    <w:p>
      <w:r>
        <w:rPr>
          <w:b w:val="0"/>
        </w:rPr>
        <w:t xml:space="preserve">The Other Side Gallery Teahouse A Other Side Gallery Teahouse é um café e uma galeria exclusivos, adjacentes à Rodovia do Pacífico, ao norte de Taree. Há um restaurante interno e externo aninhado no rio Ghinni Ghinni e faz uma parada maravilhosa tanto para viajantes quanto para os locais. Visite os artistas de retratos residentes que trabalham e ensinam no estúdio lá em cima. Desfrute da arte exposta pelos artistas locais do Manning Valley. A Other Side Gallery Teahouse é famosa pelos bolos quentes de favos com molho de caramelo e sorvete e assam grandes scones. Servindo café orgânico australiano.</w:t>
      </w:r>
    </w:p>
    <w:p>
      <w:r>
        <w:rPr>
          <w:b/>
          <w:color w:val="FF0000"/>
        </w:rPr>
        <w:t xml:space="preserve">id 26</w:t>
      </w:r>
    </w:p>
    <w:p>
      <w:r>
        <w:rPr>
          <w:b w:val="0"/>
        </w:rPr>
        <w:t xml:space="preserve">Um adolescente chinês se esforçou ao extremo, vendendo um rim para pagar o caro iPad 2 pelo qual ele cobiçava. (Fonte: The Oatmeal) O hospital onde o rim foi removido alegou ter contratado os escritórios onde a cirurgia foi realizada a um homem de negócios cuja identidade eles não tinham certeza. Assim, o caso chegou essencialmente a um beco sem saída. (Fonte: Asia Insider) Um adolescente chinês fez manchetes devido aos esforços que fez para obter o último e maior gadget da Apple, Inc. ( AAPL ), o tablet iPad 2 . I. "I Want The One With the Bigger GBs!" (Eu quero aquele com os maiores GBs!) "Eu queria comprar um iPad 2, mas não tinha o dinheiro", lembra um menino de 17 anos identificado apenas por seu sobrenome, "Zheng". Mas sem um diploma universitário, as perspectivas de Zheng não eram grandes.  Os salários médios nas principais cidades chinesas variam de 1.000 a 5.000 RMB (CN).  Zheng gostaria de cair na ponta baixa, fazendo entre 1.000 e 1.500 RMB.  Com a atual taxa de câmbio de 500 RMB a $77,13 USD, o jovem levaria vários meses para conseguir o dispositivo deslizante. Então ele tomou uma decisão chocante que traz à mente uma lendária webcomic do blog The Oatmeal -- ele decidiu vender um órgão para o dispositivo Apple.  Ele lembra: "Quando naveguei na internet, encontrei um anúncio postado online por um agente dizendo que eles podiam pagar RMB20.000 para comprar um rim". Surgindo de sua casa, o jovem viajou para o norte até a cidade de Chenzhou, na província de Hunan.  Visitando um hospital local, ele teve seu rim removido.  Ele foi hospitalizado por três dias e depois teve alta, com 22.000 RMB (aprox. 3.394 dólares) em mãos.  Ele usou o dinheiro para comprar seu iPad, bem como um MacBook e um iPhone. Ele tentou esconder seus novos ganhos de sua mãe, mas ela ficou desconfiada quando viu os aparelhos da Apple.  Vivendo complicações médicas, o jovem confessou o que ele fez.  Afirma sua mãe, identificada como "Miss Liu", "Quando ele voltou, ele tinha um laptop e um novo aparelho da Apple. Eu queria saber como ele tinha conseguido tanto dinheiro e finalmente confessou que tinha vendido um de seus rins". A Srta. Liu chocada levou seu filho à polícia de Chenzhou para relatar que ele havia sido vítima de um crime.  Mas os agentes com os quais Zheng tinha mediado o negócio tinham desaparecido, seus celulares estavam mortos.  E o hospital alegou ter contratado seu departamento de urologia para um empresário privado.  Negou o conhecimento da identidade do empresário ou das cirurgias que ele estava realizando.  Parece que o caso agora foi encerrado, devido à falta de provas. II. O caso traz à tona o comércio de órgãos ilícitos A ironia do incidente é bastante grande, dado que o CEO da Apple, Steven P. Jobs, é ele próprio um doador de órgãos, tendo recebido um fígado substituto após sofrer complicações de sua batalha contra o câncer pancreático. O que torna o incidente ainda mais triste e irônico é que é improvável que o órgão de Zheng vá para um de seus muitos compatriotas que precisam dele.  Estima-se que um milhão de pessoas na China precisa de um transplante a cada ano, mas menos de 10.000 recebem órgãos. Enquanto alguns locais podem comprar órgãos no mercado negro, muitos órgãos do mercado negro vão para "turistas de transplante" estrangeiros.  Uma reportagem na mídia japonesa no ano passado afirmou que os estrangeiros estavam pagando mais de US$ 80.000 para transplantes no mercado negro na China.  A esse preço, a maioria dos chineses simplesmente não pode pagar o transplante potencialmente salva-vidas (a renda anual dos trabalhadores de colarinho azul na China é de cerca de US$ 6.000 USD). III. Demanda da Apple: Uma espada de dois gumes Para a China Os cidadãos mais velhos na China aproveitaram a notícia como exemplo de como a China perdeu seus caminhos comunistas para os "males" do capitalismo não regulamentado.  Escreve um comentarista no website da Phoenix TV de Hong Kong: "Este é um fracasso da educação, cujo primeiro objetivo é 'propagar a moralidade'. O comportamento estúpido deste adolescente é uma manifestação de seus valores radicalmente materialistas". Outro comentarista diz: "Vender um rim para comprar bens de consumo? Que vaidade! É inegável que a moral do adolescente chinês moderno está em declínio. Isto é algo em que todos devemos pensar". Na China, os aparelhos da Apple são frequentemente mais caros do que nos EUA.</w:t>
      </w:r>
    </w:p>
    <w:p>
      <w:r>
        <w:rPr>
          <w:b/>
          <w:color w:val="FF0000"/>
        </w:rPr>
        <w:t xml:space="preserve">id 27</w:t>
      </w:r>
    </w:p>
    <w:p>
      <w:r>
        <w:rPr>
          <w:b w:val="0"/>
        </w:rPr>
        <w:t xml:space="preserve">Caçadores de Atenção Condor Califórnia: "Após quase um ano inteiro de testemunho público, discussão e análises ambientais, a Comissão de Pesca e Caça modificou os Métodos Autorizados para a Caça Maior (Seção 353, Título 14, CCR) em dezembro de 2007 para proibir o uso de projéteis contendo chumbo para caçar veados, ursos, porcos selvagens, alces e antílopes de prongo em áreas designadas como área de condor da Califórnia. Modificações nos métodos de captura de aves e mamíferos sem nome (Seção 475, Título 14, CCR) também foram adotadas para proibir o uso de projéteis de chumbo nas mesmas áreas ao caçar coiotes, esquilos terrestres e outros animais selvagens não pertencentes ao jogo. Estes regulamentos entram em vigor em 1º de julho de 2008. Se você caçar nesta área, você será obrigado a usar projéteis sem chumbo para caçar espécies de grande porte e espécies não pertencentes ao jogo a partir de 1º de julho de 2008. Além disso, enquanto caçarem estas espécies nesta área, os caçadores podem não possuir nenhum projétil/amunição de chumbo e uma arma de fogo capaz de disparar esse projétil ou munição de chumbo. Os projéteis de chumbo ainda são legais para a caça de espécies de caça de montanha dentro da zona sem chumbo.</w:t>
      </w:r>
    </w:p>
    <w:p>
      <w:r>
        <w:rPr>
          <w:b/>
          <w:color w:val="FF0000"/>
        </w:rPr>
        <w:t xml:space="preserve">id 28</w:t>
      </w:r>
    </w:p>
    <w:p>
      <w:r>
        <w:rPr>
          <w:b w:val="0"/>
        </w:rPr>
        <w:t xml:space="preserve">Para imprimir nossos artigos, por favor, copie a página web destacando o texto primeiro - depois clique em copiar no navegador - cole o artigo em um programa de palavras em seu computador. Quando o texto for transferido para o Word, clique para salvar ou imprimir. COMO CONSEGUIR O SABATO O que é necessário para guardar o Sábado de acordo com a Lei do Mosaico: 1. Nenhum trabalho feito (Ex. 20: 10; Lev. 23: 3; Jer. 17:21-22). Não regar a grama, não trabalhar no quintal, não fazer hobbies, não surfar, não consertar pneus furados, etc. Por lei, se uma pessoa não interrompesse todos os tipos de atividade em honra do sábado, estaria infringindo a lei. Nos números 15:32-36, um homem foi pego coletando paus no sábado, e recebeu um concerto de rock das pessoas que conhecia. 2 Sem o fogo de fogo (Ex. 35:3). Nada de churrascos ou churrascos de confraternização. Não se pode ir a um restaurante e comer um hambúrguer que tenha sido assado em chamas, não se pode cozinhar ovos ou panquecas pela manhã porque se estaria acendendo uma fogueira para cozinhar. Conduzir um carro seria "acender uma fogueira" na câmara de combustão de seu motor. 3. Não viajar (Ex. 16:29). Mais tarde, os judeus acrescentaram a esta lei, permitindo apenas meia milha de viagem no sábado, que vemos observada no NT. Mas a lei pura diz: "fique em casa". Na verdade, se você guardasse esta parte da lei, você não poderia viajar para sua reunião na igreja a menos que fosse a menos de um quarto de milha de distância de casa. Se você tivesse uma emergência, não poderia dirigir até o hospital. 4. Sem comércio (Amós 8:5). Se por acaso você precisasse de gasolina para chegar ao serviço da igreja, não poderia "trocar" dinheiro por gasolina. Você não poderia comprar uma fita cassete com a mensagem daquela manhã ou um livro na loja. Não haveria troca de dinheiro por mercadorias. Se você trabalhasse com estoques e precisasse vender, não poderia. 5. Não há comercialização (Ne 10:31; 13:15,19). Certifique-se de que você não faça nenhuma compra. Você não pode comprar nenhum sorvete para sobremesa depois do jantar ou qualquer outra coisa. Se você ficar sem comida ou bebida em casa, não poderá sair para comprar nenhuma, nem mesmo por um pau de chiclete. 6..."... uma assembléia santa com o dobro da oferta diária junto com as outras ofertas. Em outras palavras, você deve dar o dobro no Sábado (Num. 28:9). O Sabatarian's realmente pratica a lei? Eu ainda não vi pessoas indo ao Shabbat e dando o dobro a cada semana. 7. Novos pães de exposição No lugar santo (Lev. 24:8). É claro que isto não pode ser feito hoje, pois não há templo, portanto esta parte do sábado não pode ser seguida pela igreja. O fato é que o Sábado não foi feito para os gentios, mas para os judeus e suas gerações Ex. 31:12-17). É uma lei dada entre Deus e os judeus. 8. A última parte dos requisitos para guardar a lei do Sábado é a penalidade por violá-la.  MORTE (adaptado de B. Stonebrakers trac Sabbath breakers) Deus instruiu como o Sábado deveria ser observado: O Sábado obedece a todas essas leis? ESTAS SÃO AS CONDIÇÕES PARA QUE ALGUÉM SEJA MORTO. Lev 16:2 7.Entrada não autorizada no lugar santo do tabernáculo: Lev.20: 1, 2 -- Sacrificar seus filhos a Molech (aborto, matar crianças) era uma divindade pagã dos amonitas. v.6 Se alguém for a Médiuns e espíritos familiares. v.9 Amaldiçoar os pais. v.10 Cometer adultério. v.12 'Se um homem se deitar com sua nora, ambos certamente serão mortos'. v.13 Homossexualidade, um homem que mente a outro homem. v.14 Casa-se com uma mulher e sua mãe. v.15, 16 Homens ou mulheres que fazem sexo com animais. ambos, homem e animal, devem ser mortos. v.16 'E quem blasfemar o nome do SENHOR v.27 Se alguém for médium, ou bruxa ou praticante do oculto.                       ( astrologia</w:t>
      </w:r>
    </w:p>
    <w:p>
      <w:r>
        <w:rPr>
          <w:b/>
          <w:color w:val="FF0000"/>
        </w:rPr>
        <w:t xml:space="preserve">id 29</w:t>
      </w:r>
    </w:p>
    <w:p>
      <w:r>
        <w:rPr>
          <w:b w:val="0"/>
        </w:rPr>
        <w:t xml:space="preserve">Pergunta indecisa Você diria que "acampamentos heterossexuais" podem levar as pessoas ao suicídio? Eles têm sido uma grande causa mencionada em muitas notas de suicídio. Acho que é seguro dizer que a igreja mata pessoas desta forma, através da propriedade transitória. Obviamente não é assassinato premeditado, mas eles forçam as pessoas a surripiar quem são e tudo o que fazem é fazer com que os gays percebam que nunca serão aceitos por pessoas assim. não é nojento como algumas pessoas ainda pensam que ser gay é uma escolha? mesmo que nunca tenham estado em uma situação em que tiveram que escolher entre ser heterossexuais ou gays. ninguém escolhe ser gay como ninguém escolhe amar animais "um pouco demais" e ninguém escolhe ser pedófilo. se escolherem, você não acha que eles voltariam a ser "heterossexuais"? voltar está nas citações porque eles afirmam que todos nascem heterossexuais e alguns escolhem ser gays, mas isto é claramente ridículo.</w:t>
      </w:r>
    </w:p>
    <w:p>
      <w:r>
        <w:rPr>
          <w:b/>
          <w:color w:val="FF0000"/>
        </w:rPr>
        <w:t xml:space="preserve">id 30</w:t>
      </w:r>
    </w:p>
    <w:p>
      <w:r>
        <w:rPr>
          <w:b w:val="0"/>
        </w:rPr>
        <w:t xml:space="preserve">Montar uma nova empresa é divertido, e parte da diversão é escolher que tecnologia usar - especialmente se você for um nerd como eu. O interessante agora é que começar um negócio é muito mais fácil em um mundo de aplicações web e software como serviço. ...estamos redobrando nossos esforços para montar um programa para aspirantes a líderes digitais. Se você gostaria de saber mais, seja por si mesmo ou por seu chefe, nos avise . Alternativamente, se você tiver algumas idéias de como deve funcionar ou que conteúdo deve ser incluído, adoraríamos saber disso também! Já faz alguns anos que realizamos conferências e oficinas de mídia social, mas elas tendem a ter um problema comum, que é que são sempre as mesmas pessoas que participam - geralmente webbies ou comunicadores.</w:t>
      </w:r>
    </w:p>
    <w:p>
      <w:r>
        <w:rPr>
          <w:b/>
          <w:color w:val="FF0000"/>
        </w:rPr>
        <w:t xml:space="preserve">id 31</w:t>
      </w:r>
    </w:p>
    <w:p>
      <w:r>
        <w:rPr>
          <w:b w:val="0"/>
        </w:rPr>
        <w:t xml:space="preserve">A Nova Zelândia lida muito melhor com Waitangi Day do que a Austrália no que diz respeito aos povos indígenas, disse hoje um professor da Universidade de Canterbury (UC), Patrick McAllister. O professor McAllister, que acaba de lançar um livro sobre o assunto, disse que os indígenas australianos rejeitam a participação no Dia da Austrália e encenam eventos alternativos que protestam contra seu status de marginalizados e sua condição de desvantagem. O povo aborígine dublou o Dia da Sobrevivência na Austrália, Dia de Luto ou Dia da Invasão. Em vez de celebrar a Austrália, eles tentam desenvolver e fortalecer sua identidade como povo indígena que foi submetido a genocídio", disse ele hoje. Mas, apesar disso, conseguiram sobreviver e alcançaram outros australianos na tentativa de fomentar a unidade sem ter que celebrar a invasão e a despossessão. Na Nova Zelândia, por outro lado, os Maoris são participantes plenos do Dia dos Waitangi, que ocorre de acordo com os princípios do Tratado de Waitangi, com a natureza dos eventos e significados do dia sendo negociados pelos parceiros do tratado. "Sim, muitas vezes há protestos dos Maoris em Waitangi, mas isto está de acordo com a natureza do tratado como algo que está sendo continuamente negociado". O professor McAllister disse que a outra diferença importante que afetou tanto a atitude indígena em relação ao dia nacional quanto a questão das celebrações locais da nação, dizia respeito à quantidade de controle estatal e prescrição sobre como o dia nacional deveria ser observado. Na Austrália, a natureza do Dia da Austrália é gerenciada e moldada pelo National Australia Day Council, financiado pelo governo federal, que tinha órgãos equivalentes em cada estado. O conselho influenciou sutilmente a forma como o Dia da Austrália era celebrado, de modo que os órgãos do governo local, embora tivessem certa autonomia em como organizar o Dia da Austrália, foram diretamente influenciados pelas preocupações e tendências políticas nacionais. Na Nova Zelândia não havia nada equivalente ao Conselho do Dia da Austrália, e o estado não ditou as formas em que o Dia de Waitangi deveria ser comemorado, seja em nível nacional ou local. "Como diz o livro, isto proporciona às comunidades locais, como Okains Bay perto de Christchurch, a liberdade de organizar os eventos do Dia de Waitangi como acharem melhor. Em Okains Bay, onde um evento anual do Dia de Waitangi acontece há mais de 30 anos, a comunidade local colabora de perto com o Ngai Tahu runanga (conselho) em Port Levy para organizar um evento do Dia de Waitangi. É semelhante em muitos aspectos aos eventos anuais em Waitangi, mas é marcado por uma demonstração de unidade e cooperação entre Maori e Pakeha como pessoas conjuntas da terra com um interesse conjunto e de apoio mútuo na área da Baía de Okains. Isto contrasta bastante com as manifestações anuais de protesto e antagonismo entre Pakeha e Maori no próprio Waitangi''.</w:t>
      </w:r>
    </w:p>
    <w:p>
      <w:r>
        <w:rPr>
          <w:b/>
          <w:color w:val="FF0000"/>
        </w:rPr>
        <w:t xml:space="preserve">id 32</w:t>
      </w:r>
    </w:p>
    <w:p>
      <w:r>
        <w:rPr>
          <w:b w:val="0"/>
        </w:rPr>
        <w:t xml:space="preserve">3:21 Estas camadas de pele tinham uma significância. Os animais cujas peles eram, devem ser mortos; mortos diante de seus olhos para mostrar-lhes o que é a morte. E provavelmente é suposto que eles foram mortos por sacrifício, para tipificar o grande sacrifício que no último fim do mundo deveria ser oferecido de uma vez por todas. Assim, a primeira coisa que morreu foi um sacrifício, ou Cristo em uma figura. Comentário de PASTOR BENJAMIN BOTCHWAY em 2011-05-26 09:52:32: Não sobre o que eu penso, eu queria encontrar o significado e a compreensão do comentário por que Deus cobriu Adão e a esposa antes de enviá-los do jardim.É por causa de sua nudez que Deus cobre ou de que tipo de nudez a Bíblia está dizendo.</w:t>
      </w:r>
    </w:p>
    <w:p>
      <w:r>
        <w:rPr>
          <w:b/>
          <w:color w:val="FF0000"/>
        </w:rPr>
        <w:t xml:space="preserve">id 33</w:t>
      </w:r>
    </w:p>
    <w:p>
      <w:r>
        <w:rPr>
          <w:b w:val="0"/>
        </w:rPr>
        <w:t xml:space="preserve">30 de outubro de 2012 19:00 PM. 10 pessoas atendidas. Photo Talk - 'Ao redor da mesa oval : sobre Fotografia de Moda' Este local é mostrado apenas aos membros Convidamos você para uma Photo Talk informal ao redor de uma mesa oval sobre Fotografia de Moda . Você é um verdadeiro iniciante que nunca tinha feito uma sessão fotográfica de moda, mas agora está com comichão e vontade de tentar; um semi-profissional que precisa obter algumas dicas e trazer alguma variedade e abordagem diferente para suas próprias sessões ou simplesmente um fotógrafo profissional que quer ver como os outros fazem? Então você deve se juntar a nós para isso; não apenas você pode aprender muito, mas pode esclarecer suas dúvidas sobre alguns tópicos relacionados, obter algumas dicas ou até mesmo compartilhar alguma de sua própria experiência conosco, de modo que é uma situação em que todos ganham. Tópicos abordados: * Como se preparar para sua primeira sessão de fotos de moda * Como lançar suas modelos / Com que modelos trabalhar * Em Agências de Fundição / Quais usamos e o que estamos procurando * O que considerar quando você fizer sua primeira sessão de fotos de moda * Devo fazer TF ou Paid Shoots/ Quando sei que estou pronto? * Trabalhando com uma equipe e sua importância * Dicas e truques * Perguntas e respostas A conversa durará 2 horas com um intervalo de 15 minutos. O formato é bastante informal e eu irei liderar a palestra pessoalmente. Todos são encorajados a trazer uma lista de perguntas que você pode querer fazer, caneta e papel. Muito obrigado por seu feedback; muito feliz em saber que você levou algumas dicas com você e espera ansioso para vê-la aplicada ao seu trabalho. Lembre-se, nunca desista de algo que você não pode passar um dia sem pensar e ;vamos encarar os fatos, todos nós vemos "ótimos tiros" em todos os lugares :) Explore o que está além da fotografia tradicional e aprenda como criar uma peça de arte original a partir de uma imagem tradicional. Descubra seu potencial visual, técnico e criativo, e divirta-se em rede com todos, desde iniciantes até profissionais.</w:t>
      </w:r>
    </w:p>
    <w:p>
      <w:r>
        <w:rPr>
          <w:b/>
          <w:color w:val="FF0000"/>
        </w:rPr>
        <w:t xml:space="preserve">id 34</w:t>
      </w:r>
    </w:p>
    <w:p>
      <w:r>
        <w:rPr>
          <w:b w:val="0"/>
        </w:rPr>
        <w:t xml:space="preserve">Alguns de vocês devem se lembrar que, em um posto recente, eu parecia expressar uma aversão aos pompons. Deixem-me explicar: Na verdade, eu não desgosto de pompons em e de si mesmos, mas simplesmente odeio o processo de fazer os pára-quedas. Claramente, tenho sido marcado por noites intermináveis de luta livre com anéis de papelão, tesouras e fios de fio que escapam. . . Pensei que nunca mais queria criar outro pompom... mas recentemente mudei de idéia Depois de ler meu posto anti-pompom, Ina e Pokey tiveram a gentileza de me enviar um fabricante de pompons. Os pedaços de plástico que você vê acima vêm em vários tamanhos diferentes, encaixam-se de uma maneira incrivelmente elegante e são uma revelação total! Oh, nifty plastic pompom maker, onde você esteve toda a minha vida? Antes de saber onde eu estava, isto tinha acontecido: e depois isto: e depois isto: e depois isto: Aqueles de vocês que deixaram um comentário pró-pompom sobre meu posto anti-pompom sem dúvida ficarão contentes em saber que agora eu projetei um chapéu no topo do qual uma dessas bolas de lã mahoosivas se sentará, rasgando o poço do usuário com suas proporções gigantescas. Tudo bem, poderei revelar a vingança do desenho do pompom dentro de alguns dias... . . Um dos aspectos mais gratificantes deste trabalho muito gratificante é ver as pessoas usando alegremente as coisas que você projetou. Gosto particularmente de ver as modificações inventivas do meu trabalho, e recentemente encontrei três versões da minha camisola Boreal que são tão maravilhosas que tive que mostrar para vocês. Aqui estão as amigas Shannon, Maggy e Carol que estão completamente incríveis em seus casacos boreais. Cada tamanho do desenho Boreal é totalmente simétrico em um eixo central . . . . . esta simetria torna realmente fácil a conversão em um cardigã. Basta adicionar alguns pontos ao centro dos gráficos do corpo, trabalhá-los em uma seqüência de bifes listrados ou quadriculados, cortar a frente pelo meio quando terminar e, em seguida, adicionar bordas de faixa de botões. Shannon, Carol e Maggy também modificaram o desenho, tricotando-o na direção oposta à forma como está escrito -- de cima para baixo. Novamente, isto é muito mais fácil de fazer do que se poderia pensar: é simplesmente uma questão de virar os gráficos de cabeça para baixo (cada tamanho tem seu próprio conjunto separado de gráficos), e trabalhar na direção oposta, revertendo as instruções de moldagem. Gosto muito dos bolsos laterais limpos que Carol e Maggy acrescentaram a seus casacos. Mas o que mais amo nos Boreals modificados de Shannon, Maggy e Carol é que eles são os deles. Cada uma parece ter selecionado uma paleta que combina perfeitamente com sua coloração; cada cardigan parece totalmente diferente, mas cada um se adapta completamente ao seu respectivo usuário. Ver as malhas felizes em lindas camisetas me deixa feliz - particularmente quando elas foram produzidas e modificadas a partir do meu design. Shannon , Carol , e Maggy guardaram notas cuidadosas sobre as modificações que fizeram, que você pode ver em ravelry (siga os links para ver suas páginas de projetos individuais). Muito obrigado, Shannon, Carol e Maggy por permitirem que eu compartilhe estas fotos! O novo livro de Kate, Colours of Shetland , será publicado em 1º de dezembro de 2012. Com suas belas fotografias, escrita envolvente e desenhos feitos à mão com assinatura, Colours of Shetland o inspirará com os variados tons e matizes das ilhas mais setentrionais da Grã-Bretanha. FAQ O que está no livro? Cores de Shetland contém dez desenhos de assinatura, cinco peças de vestuário e cinco acessórios. Cada par de desenhos faz parte de uma "história de cores" diferente de Shetland, que é explorada através de palavras e imagens. Situadas no rico contexto das paisagens de Shetland, vida selvagem, objetos e pessoas que inspiraram Kate, estas histórias de cores dão vida ao processo criativo do design feito à mão de uma forma nova e empolgante. Ao lado de desenhos exclusivos que são uma alegria de fazer e usar, as cores de Shetland oferecem ao tecelão alimento para o pensamento e um banquete para os olhos. Onde posso comprá-la? Após a publicação, o livro estará inicialmente disponível exclusivamente para compra na loja online da Kate Davies Designs . Cada exemplar comprado na loja online será assinado pessoalmente pela Kate. Outros varejistas estocarão o livro na loja on-line</w:t>
      </w:r>
    </w:p>
    <w:p>
      <w:r>
        <w:rPr>
          <w:b/>
          <w:color w:val="FF0000"/>
        </w:rPr>
        <w:t xml:space="preserve">id 35</w:t>
      </w:r>
    </w:p>
    <w:p>
      <w:r>
        <w:rPr>
          <w:b w:val="0"/>
        </w:rPr>
        <w:t xml:space="preserve">É um homem raro que pode manter o amor pela vida através da enfermidade da cegueira, dos terrores da guerra e dos horrores de um campo de concentração nazista. Tal homem foi Jacques Lusseyran, um líder francês da resistência subterrânea durante a Segunda Guerra Mundial. Este livro é sua autobiografia convincente e comovente. Jacques Lusseyran perdeu a visão em um acidente quando tinha oito anos de idade. Aos dezesseis anos de idade, ele formou um grupo de resistência com seus amigos de escola na França ocupada pelos nazistas. Gradualmente o pequeno círculo de resistência dos meninos foi se alargando, célula por célula. Em uma cena fascinante, o autor conta sobre entrevistar possíveis recrutas clandestinos, "vendo-os" por meio de suas vozes, e desta forma eliminando precocemente os fracos e os traidores. Finalmente Jacques e seus camaradas foram traídos aos alemães e interrogados pela Gestapo. Após um encarceramento de quinze meses em Buchenwald, o autor era um dos trinta para sobreviver de um carregamento inicial de dois mil. Críticas "Esta é uma história verídica notável de um homem notável. Isto faz uma leitura apaixonante e me fez sentir elevado e muito fortalecido. Altamente recomendado". -- Stephanie Sorrell, Nova Visão, setembro de 2000 Sobre o(s) autor(es) Jacques Lusseyran tornou-se mais tarde professor universitário nos Estados Unidos. Ele morreu em um acidente de carro em 1971.</w:t>
      </w:r>
    </w:p>
    <w:p>
      <w:r>
        <w:rPr>
          <w:b/>
          <w:color w:val="FF0000"/>
        </w:rPr>
        <w:t xml:space="preserve">id 36</w:t>
      </w:r>
    </w:p>
    <w:p>
      <w:r>
        <w:rPr>
          <w:b w:val="0"/>
        </w:rPr>
        <w:t xml:space="preserve">Du'a request for one of the brothers on this forum Esta é uma discussão sobre Du'a request for one of the brothers on this forum within the Food For The Soul forums, part of the Main Topics category; Assalamu alaikum, eu vim a saber hoje que o pai de um de nossos irmãos neste fórum é ... Du'a pedido de um dos irmãos neste fórum Assalamu alaikum, vim a saber hoje que o pai de um de nossos irmãos neste fórum é para ter ou está tendo no momento uma cirurgia de transplante de rim. Não vou nomear o irmão para mantê-lo discreto. Mas, ele é um irmão querido para nós e seria ótimo se todos pudéssemos fazer du'aa para o sucesso da cirurgia, paciência para a família e tazkiyaa de todos os pecados. Ameen. Re: Du'a pedido de um dos irmãos neste fórum 'alaykum as-salaam wa rahmatullah Que ele tenha uma cirurgia bem sucedida. uma expiação de seus pecados. e que Allaah subhaanu wa ta'ala lhe dê uma recuperação completa e rápida. Que sua família seja um grande conforto para ele durante todo o tempo e que lhe seja concedida paciência e fortaleza Re: Du'a pedido de um dos irmãos neste fórum Acaba de descobrir há algum tempo que a cirurgia correu bem alhamdulillah. Por favor, continue a fazer du'aa que o pai de nosso irmão se recupere rapidamente e seja capaz de voltar aos assuntos normais sem complicações. Eu não me dirigi a um indivíduo específico, então acho que é um pouco diferente, e eu também estava me referindo aos freqüentadores habituais de pornografia em geral quando escrevi meu post. Eu tinha um observador habitual de pornografia em geral.</w:t>
      </w:r>
    </w:p>
    <w:p>
      <w:r>
        <w:rPr>
          <w:b/>
          <w:color w:val="FF0000"/>
        </w:rPr>
        <w:t xml:space="preserve">id 37</w:t>
      </w:r>
    </w:p>
    <w:p>
      <w:r>
        <w:rPr>
          <w:b w:val="0"/>
        </w:rPr>
        <w:t xml:space="preserve">Recentemente comprei um cartão N2A (CM10 Jellybean) para um Nook Tablet e encontrei alguns problemas com os quais espero que alguém possa me ajudar. 1) Ao arrancar, ele se inscreve no software do sistema Nook. Li que, se você estiver tendo problemas, deve tentar ligar o Nook enquanto o Nook estiver ligado - ligado. Isto funciona, mas da próxima vez que eu der o boot depois de desligar (Nook desconectado), ele reinicia no software do sistema Nook novamente. Então minha pergunta é: este é um problema persistente (só poder inicializar enquanto o Nook estiver conectado) - ou este problema eventualmente desaparece? 2) Quando tento reiniciar no sistema Nook a partir do Android usando a ferramenta de reinicialização do N2A, recebo uma mensagem dizendo que, por não ter privilégios de superusuário, não é possível reiniciar no sistema Barnes &amp; Noble. Como isso é corrigido? Vejo uma configuração de permissões no menu de configurações do Android, mas não vejo nada que se refira à permissão de "superusuário ou root"? Há uma pequena porcentagem de Nook Tablets que requer que o cabo de energia seja conectado ao boot a partir de qualquer cartão SD. Tem havido muita discussão sobre o que é o hardware específico nesses tablets que causa isso. Parece que esses tabletes precisam apenas de um pequeno aumento de energia para inicializar o cartão. O N2A encontrou uma bateria portátil muito boa para dar o boot "on the go". Como você só precisa da bateria por um momento, até que o Tablet comece a dar o boot no Android, quando ele pode ser removido, a bateria deve durar muito tempo com uma única carga. Meu Tablet faz a mesma coisa. Apenas não desligue completamente. De vez em quando, depois de desligar meu tablet (modo de sono ou como você quiser chamá-lo), ele não voltaria a ligar. Eu tinha que segurar o interruptor de energia e a coisa eventualmente reiniciaria e começaria a funcionar novamente no software B&amp;N. Isto sempre acontecia quando eu não estava em casa perto do meu cabo de força. Então, tentei apenas substituir a ROM em vez de usá-la a partir de um cartão SD. Eu tinha o mesmo problema de não ligar o tablet às vezes, mas pelo menos ele reiniciava para o CM7 e eu podia eventualmente voltar ao que estava fazendo. Fiquei cansado de não voltar a ligá-lo. Isso acontecia com freqüência suficiente para me irritar. Então, voltei à ROM B&amp;N original e estou aprendendo a ficar feliz com isso. Na verdade, eu também tenho o mesmo problema que você descreve, mas não é um problema de vez em quando comigo. Quando coloco o meu para dormir, normalmente descubro que tenho que fazer um start-up completo para ligá-lo novamente e, da mesma forma, ele reinicia para a interface do Nook. Há alguns tutoriais diferentes no site da XDA Developers. Não me lembro qual deles eu segui. Na verdade, ambos os problemas passaram de consistentes para pouco freqüentes, embora eu não tenha idéia do porquê. Eu não fiz nenhuma mudança, mas meu Nook agora normalmente iniciará no Android com algumas exceções e o problema com o modo de sono também desapareceu praticamente por completo. Qualquer pessoa que tenha tido problemas de sono da morte (SoD) com o recente CM10 deve tentar a versão CM10 cm-10-20121114-UNOFFICIAL-acclaim.zip postada aqui; ela pode ser flasheada em emmc interno, ou instalada para sair do SD usando o procedimento postado aqui . Eu tentei (no SD) e o problema do SoD parecia ter sido curado. ... Há uma pequena porcentagem de Nook Tablets que requer que o cabo de energia seja ligado ao boot a partir de qualquer cartão SD. Tem havido muita discussão sobre o que é o hardware específico nesses tabletes que causa isso. Parece que esses tabletes precisam apenas de um pequeno aumento de energia para inicializar o cartão. ... Para alguma versão do CM7 há um truque postado aqui para fazer com que o NT boot do SD seja desligado. Infelizmente, não consegui fazer com que ele funcionasse no CM9 ou CM10. Qualquer pessoa que tenha tido problemas de Sono da Morte (SoD) com o recente CM10 deve tentar a versão CM10 cm-10-20121114-UNOFFICIAL-acclaim.zip postada aqui; ela pode ser flasheada no emmc interno, ou instalada para sair do SD usando o procedimento postado aqui . Eu tentei (no SD) e o problema do SoD parecia ter sido curado.</w:t>
      </w:r>
    </w:p>
    <w:p>
      <w:r>
        <w:rPr>
          <w:b/>
          <w:color w:val="FF0000"/>
        </w:rPr>
        <w:t xml:space="preserve">id 38</w:t>
      </w:r>
    </w:p>
    <w:p>
      <w:r>
        <w:rPr>
          <w:b w:val="0"/>
        </w:rPr>
        <w:t xml:space="preserve">Arrington Sucks Blog Archive The Latest Need For Speed Game Buy Cheap Xbox 360 -- Ofertas Baratas do Pacote Xbox 360 Confie em mim - veja Blu-Ray ... Com o grande título 'Most Wanted' e depois o slide descendente que era o título 'ProStreet', a faixa Need For Speed precisava de um elevador. E eu acho que este novo título de "Need For Speed" é aquele elevador. O jogo joga você para a ação de repente, a cena da perseguição de abertura do filme corta você para a parte da ação, então certifique-se de que você não está bebendo como eu estava... ...</w:t>
      </w:r>
    </w:p>
    <w:p>
      <w:r>
        <w:rPr>
          <w:b/>
          <w:color w:val="FF0000"/>
        </w:rPr>
        <w:t xml:space="preserve">id 39</w:t>
      </w:r>
    </w:p>
    <w:p>
      <w:r>
        <w:rPr>
          <w:b w:val="0"/>
        </w:rPr>
        <w:t xml:space="preserve">Cuidado com as credenciais das universidades canadenses Aqui está uma breve discussão sobre a verificação das credenciais das universidades canadenses antes de se matricular em uma. A inscrição nas universidades do Canadá pode ser pouco intrincada e competitiva, enquanto as universidades também recebem inscrições para estudantes com grandes perspectivas. Tais programas têm matrículas limitadas e cotas que o comitê de admissão faz uso tanto de elementos subjetivos quanto de elementos do processo de matrícula para determinar qual estudante tem mais probabilidade de se sair bem nas instituições. Descubra o que é necessário Cada universidade canadense tem seus próprios requisitos de admissão. Anteriormente, você determinou como se inscrever e entrar em contato com o escritório de admissão ou registrador em cada instituição para verificar exatamente o que é exigido no pacote de inscrição. Além disso, a maioria das universidades canadenses oferecem essas informações em seus sites on-line e geralmente têm uma seção especial na web para as exigências de admissão de estudantes internacionais. Requisitos e Credenciais de Apoio Muitos programas universitários têm admissões e exigências médias para cursos específicos. Portanto, as principais exigências de credenciais de apoio são os históricos escolares oficiais do ensino médio. Além disso, carta de referência, correspondência de intenção, currículo, verificação do registro criminal, carteira, formulário médico e um ensaio é muito essencial, particularmente para a instituição e o programa. Quase todas as universidades fornecem detalhes precisos, assim como instruções de acordo com seus requisitos. Em geral, os estudantes pertencentes a diferentes nações são obrigados a dar provas evidentes de aptidão em inglês através de resultados consistentes nos testes de idioma. Universidades diferentes concordam com pontuações e testes diferentes, portanto, torna-se muito imperativo encontrar provas específicas. Além disto, os estudantes internacionais também são obrigados a divulgar que a qualidade da educação recebida por eles é equivalente à das instituições canadenses. Cada universidade canadense tem seus próprios critérios para distinguir as qualificações dos estudantes internacionais. É sempre digno que os estudantes internacionais entrem em contato com o escritório de admissões da universidade para se informarem sobre a avaliação das qualificações globais. Além disso, os candidatos podem contatar o CICIC ou o "Canadian Information Centre for International Credentials" para o reconhecimento de qualificações educacionais. A maioria dos estudantes prefere serviços de consultoria de avaliação de credenciais internacionais populares como "Serviços de Avaliação de Qualificações Internacionais". Ninguém pode negar o fato de que as universidades canadenses não são apenas competitivas, mas também populares. Esta é a principal causa pela qual é bom se preparar e se candidatar às inscrições com pouco tempo de antecedência. Muitas inscrições de universidades canadenses envolvem o download do formulário de inscrição online para cursos de graduação. A melhor parte é que você pode enviar esses formulários de inscrição eletronicamente ou pelo correio, juntamente com os documentos de apoio ilustrados na seção acima mencionada. Esta etapa geralmente inclui o envio de taxas de inscrição que não são reembolsáveis e variam de $50 a $100. O aspecto mais notório é que esta solicitação deve chegar à instituição antes do prazo final. Dinheiro importa para os malucos das viagens, o seguro para mochileiros é obrigatório, pois vem carregado com grandes benefícios por uma taxa muito nominal e torna a viagem divertida e relaxante. Ele cuida dos riscos associados à segurança da bagagem, devolução do veículo, etc.</w:t>
      </w:r>
    </w:p>
    <w:p>
      <w:r>
        <w:rPr>
          <w:b/>
          <w:color w:val="FF0000"/>
        </w:rPr>
        <w:t xml:space="preserve">id 40</w:t>
      </w:r>
    </w:p>
    <w:p>
      <w:r>
        <w:rPr>
          <w:b w:val="0"/>
        </w:rPr>
        <w:t xml:space="preserve">Formulário de busca The Kind of Tea Party Victory I Can Get Behind Ontem, Politico tinha uma história cuja manchete era "Tea Party encontra reforma bloqueadora de sucesso". A história contava como em muitos estados com governadores e legisladores republicanos, os conservadores estão minando o Affordable Care Act, "bloqueando a implementação da lei" ao se recusarem a começar a estabelecer as trocas através das quais as pessoas sem seguro de saúde do empregador terão sua cobertura após 2014. Vitória para o Tea Party, certo? Eles estão bloqueando a implementação! Bem, não. Sob a ACA, se um estado não estabelecer sua própria troca de seguros, o governo federal o faz por eles. Portanto, os Partiers do Chá que pensam ter dado um golpe pela liberdade ao se recusarem a estabelecer uma troca em seu estado estão na verdade apenas expandindo o poder do governo federal. Seus cidadãos ainda vão passar por uma troca para obter seu seguro; é que ele será construído pelos federais, não pelo estado da Carolina do Sul, Montana ou Geórgia. Como diz Jonathan Cohn , "A ironia aqui é que, durante todo o debate sobre a saúde, liberais como eu queriam trocas federais, em parte porque temíamos que estados com funcionários eleitos relutantes ou hostis fizessem um péssimo trabalho". Se você vivesse na Carolina do Sul, em quem confiaria para construir um intercâmbio que funcionasse bem: no Departamento de Saúde e Serviços Humanos do governo Obama, que está desesperado para ver esta reforma ter sucesso, ou no seu governo estadual, dirigido por republicanos que pensam que tudo isso é uma vil conspiração socialista? Isso não quer dizer que um intercâmbio estabelecido por republicanos relutantes possa não funcionar bem, ainda melhor do que um estabelecido pelo governo federal. Isso é possível. Mas há incentivos que o contrariam. Na verdade, se os republicanos fossem realmente maquiavélicos, eles pegariam o dinheiro federal destinado aos estados para estabelecer suas trocas, então criariam o sistema mais ruim possível, trabalhariam para miná-lo a cada volta, e depois diriam: "Viu? Nós lhe dissemos que isto não funcionaria". (Há salvaguardas na lei para evitar isso, mas tenho certeza de que se você fosse criativo, poderia encontrar uma maneira de tornar a troca o mais hostil possível para os consumidores). Portanto, a situação atual parece ser vantajosa para ambas as partes. Em estados onde legisladores e governadores querem fazer um esforço sério para que o intercâmbio funcione o melhor possível para seus cidadãos, eles o farão. Em estados dominados por Partiers de Chá, eles se recusarão a ter qualquer coisa a ver com isso, e o governo federal intervirá. Os Partiers do Chá podem fingir que estão enfrentando o grande governo, e as reformas da ACA tornam-se mais propícias ao sucesso.</w:t>
      </w:r>
    </w:p>
    <w:p>
      <w:r>
        <w:rPr>
          <w:b/>
          <w:color w:val="FF0000"/>
        </w:rPr>
        <w:t xml:space="preserve">id 41</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Fulfilment by Amazon (FBA) é um serviço que a Amazon oferece aos vendedores que lhes permite armazenar seus produtos nos armazéns da Amazon, e a Amazon faz diretamente a coleta, embalagem, envio e atendimento ao cliente nesses itens. Algo que a Amazon espera que você goste especialmente: Os itens FBA são elegíveis para a entrega GRATUITA do Super Saver e para como se fossem itens Amazon. {"itemData":[{"priceBreaksMAP":null, "buy 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 Descrição do produto Revisão Água para baixo A visão para um mercado que não aprecia as artimanhas de boca de penico que vêm com as quatro peças inofensivas e otimista do Dundee indie-pop, e o que você tem? Isto, essencialmente: O álbum de estréia de Tommy Reilly é o tipo de coisa perfeitamente esquecida que se caracteriza apenas por uma coisa, seu grosso sotaque escocês. O que, para alguns, será um ponto de venda atraente - seu último single, Jaquetas, caiu na tabela nacional, mas se acreditarem que a Wikipedia foi o número um escocês. Enquanto tal estatística sugere que o cantor desfruta de alguma popularidade em sua terra natal, o pano de fundo deste disco não é aquele em que Reilly se arrastou por salas de reunião de pubs e clubes de porão em busca de seu sonho - em vez de construir uma base de fãs através de apresentações regulares, ele ganhou um show de talentos de televisão. O mesmo programa de talentos televisivos que lembrou o mundo da música Envy &amp; Other Sins e lhes deu as facilidades para gravar um álbum com A&amp;M, que prontamente os enterrou novamente uma vez que ficou claro que não haveria sucessos. A música vencedora do programa Gimme a Call, de Reilly, foi muito bem apresentada em janeiro de 2009, mas o fracasso do programa deve ter deixado a A&amp;M preocupada, mais uma vez, com o fato de que a aquisição de seus concorrentes é bastante curta em termos de apelo comercial. E eles estariam certos em se preocupar, já que Words on the Floor é pouco mais do que uma coleção de arranjos médios complementados por uma voz que ou vai encantar ou enfurecer. Não é uma escuta indolor, pois seu criador - que trabalhou com o produtor Bernard Butler, o que pelo menos garante que a quantidade certa de brilho seja colocada no topo de cada pista - é parcial a um guincho que este escritor pensava que só podia ser produzido por uma criança com sua mão presa na porta de um carro. Mas, como dito acima, com certeza haverá alguns ouvintes que acharão seu estilo de cantar estranhamente cativante. Números doentiamente enjoativos como Não ter ninguém e a faixa do título do disco são notáveis pontos baixos em uma coleção que dificilmente transborda de destaques, mas dada a juventude de Reilly - ele parece pouco velho o suficiente para fazer seu teste teórico - a previsibilidade lírica das peças de coração na manga pode ser perdoada, por enquanto. Com a maturidade, ele pode se tornar um compositor com senso compositivo suficiente para tornar sua voz de divisão de opinião um elemento de uniformidade, mas com ela tão à frente na mistura aqui, Words on the Floor é notável apenas por sua mediocridade de porquê e até mesmo por sua mediocridade. -- Mike Diver Excelente álbum de estréia. Quando "Gimme A Call" saiu pela primeira vez como single, temi que os profissionais da indústria tivessem roubado a música de Tommy Reilly da crueza e do charme que fez suas aparições no Orange Act Unsigned no ano passado, um presente tão semanal. No entanto, este álbum é uma estréia fantástica. Absolutamente recomendável, se você quiser ouvir algo fresco. Tommy Reilly tem um verdadeiro talento! e merece muito sucesso! Sua música é incrível e, mais importante ainda, sua letra é tão emocional e surpreendente! Não posso lhe dizer como isso é bom! Ouça e descubra por</w:t>
      </w:r>
    </w:p>
    <w:p>
      <w:r>
        <w:rPr>
          <w:b/>
          <w:color w:val="FF0000"/>
        </w:rPr>
        <w:t xml:space="preserve">id 42</w:t>
      </w:r>
    </w:p>
    <w:p>
      <w:r>
        <w:rPr>
          <w:b w:val="0"/>
        </w:rPr>
        <w:t xml:space="preserve">O eremita sai de sua concha com uma história de Keith Moon, um policial e uma TI de arma foi quando o policial puxou uma arma no baterista do The Who, Keith Moon, ordenando-lhe que puxasse suas calças, que Barry Whitwam percebeu que as comemorações de aniversário poderiam ter ido longe demais. Era 1967 e Barry, baterista com ícones pop dos anos sessenta Herman's Hermits, estava em turnê nos EUA. Acima, Barry Whitwam (terceira à esquerda) Herman's Hermits agora e partiu, em seu apogeu dos anos 60. A banda, que já vendeu 75 milhões de álbuns no mundo todo, toca Derby em 16 de novembro.   Alguns dias antes, em Las Vegas, ele havia comemorado seu 21º aniversário com amigos e agora, em Michigan, ele estava ajudando o baterista dos Who, Keith Moon, a marcar o mesmo marco. Mas as coisas tinham ido decididamente para o rock'n'roll. Barry, que está pronto para tocar no Derby's Assembly Rooms com o resto dos Eremitas no final deste mês, disse que começou de forma inocente. Ele disse: "Estávamos na sala de jantar do Holiday Inn em Flint, Michigan. Um ou dois bolos haviam sido entregues na sala de jantar do hotel no aniversário de Keith, então decidimos entregar mais 50 para o meu aniversário, que foi alguns dias antes. "É claro, tínhamos tomado algumas bebidas e Keith foi comer um garfo cheio de bolo. Eu o parei e disse que no ano passado alguém tentou nos envenenar, por isso não comemos nenhum. Ele pousou o garfo e então decidiu dar um toque de creme no (baixista do Herman's Hermits) Karl Green, que o atingiu na cara". Seguiu-se uma luta apocalíptica de comida, deixando o creme espalhado pelos tapetes e pelas paredes. Então Moon, famoso por suas façanhas de destruição de hotéis em turnê com The Who, correu para Karl Green e puxou suas calças para baixo. Karl retribuiu o favor e foi neste ponto que um policial que tinha estado guardando a sala, entrou. Ele sacou sua arma, acenou-a para Keith e ordenou que ele se vestisse. Barry se lembra: "Nós nos reunimos em volta de Keith puxou suas calças, pediu desculpas ao oficial e empurrou Keith para fora da saída de incêndio. O coitado tropeçou no pavimento e esmagou seus dois dentes da frente. Ele passou o resto da noite no hospital dentário de emergência". Por mais inacreditável que pareça, a história é verdadeira e é apenas uma entre dezenas como a que se ouve quando se passa algum tempo conversando com Barry. Com sucessos como a Sra. Brown, Você Tem uma Filha Adorável, Estou Em Algo Bom e Sem Leite Hoje, os Eremitas de Herman foram um enorme sucesso na Inglaterra, na América e em todo o mundo. Sua imagem limpa fez deles estrelas apenas meses após a formação em Manchester, em 1963, e sua carreira os viu vender 75 milhões de álbuns e completar inúmeras turnês mundiais. A prova de sua popularidade é a longevidade do grupo, ainda tocando em shows, 48 anos após sua primeira formação. Na próxima sexta-feira, o grupo se juntará ao The Tremeloes, The Union Gap UK e The Ivy League for the Sensational 60s Experience, um show de uma só noite de sucessos originais realizados pelos grupos que os tornaram famosos. E para Barry, um pai de três filhos, o burburinho de tocar em frente a uma platéia ainda não está desimpedido. Ele diz: "Cada espetáculo é um desafio diferente, mas você nunca se cansa da emoção de ter as pessoas torcendo por você e aplaudindo. É uma droga natural, é viciante e nunca precisamos de drogas duras por causa disso". Barry, que vive em Gatley, perto de Manchester, jogou várias vezes o Derby com os Eremitas e está ansioso para dividir o palco com alguns de seus contemporâneos. Ele diz: "Nós tocamos com The Tremeloes quando eles começaram, então é ótimo estar de volta com eles". E é um espetáculo realmente divertido, onde, depois, nos encontramos e cumprimentamos o público no foyer. Assim, os fãs podem ficar de perto e pessoais e é uma ótima experiência". Em uma carreira que atinge os oitos da fama e que se inscreve nos anais da história da música, Barry tem inúmeras lembranças. Ele diz: "Encontramos Elvis uma vez, em um set de filmagem. Ele era uma pessoa tão generosa. Quando ele se aproximou de nós, eu estava preso por um feitiço, era como se Deus tivesse descido do céu". "Tivemos cerca de duas horas com Elvis e conversamos</w:t>
      </w:r>
    </w:p>
    <w:p>
      <w:r>
        <w:rPr>
          <w:b/>
          <w:color w:val="FF0000"/>
        </w:rPr>
        <w:t xml:space="preserve">id 43</w:t>
      </w:r>
    </w:p>
    <w:p>
      <w:r>
        <w:rPr>
          <w:b w:val="0"/>
        </w:rPr>
        <w:t xml:space="preserve">Os elefantes são cinzentos. Os porcos são cor-de-rosa. Somente o camaleão não tem cor própria. Ele é roxo como a urze, amarelo como um limão, até preto e laranja listrado como um tigre! Então um dia um camaleão tem a idéia de permanecer uma cor para sempre, permanecendo sobre a folha mais verde que encontrar. Mas no outono, a folha muda de verde para amarelo para vermelho . . . e o camaleão também. Quando outro camaleão sugere que eles viajam juntos, ele aprende que a companhia é mais importante do que ter uma cor própria. Não importa onde ele vá com seu novo amigo, eles serão sempre parecidos. Da edição de Trade Paperback. "As aquarelas assinadas por Lionni atravessam o arco-íris nesta história de um camaleão que, enquanto procura por sua identidade, encontra um amigo com o qual pode compartilhar sua natureza mutável". -- Publishers Weekly "Tão cativante agora como era quando foi publicado pela primeira vez em 1975". -- Literatura infantil Leo Lionni, um designer, ilustrador e artista gráfico internacionalmente conhecido, nasceu na Holanda e viveu na Itália até vir para os Estados Unidos em 1939. Ele recebeu a Medalha de Ouro do Instituto Americano de Artes Gráficas de 1984 e foi homenageado postumamente em 2007 com o Prêmio da Society of Illustrators' Lifetime Achievement. Seus livros ilustrados são distinguidos por seus temas morais duradouros, simplicidade gráfica e uso brilhante da colagem, e incluem quatro Caldecott Honor Books: Inch by Inch, Frederick, Swimmy, e Alexander and the Wind-Up Mouse. Aclamado como "um mestre da fábula simples" pelo Chicago Tribune, ele morreu em 1999 com a idade de 89 anos.</w:t>
      </w:r>
    </w:p>
    <w:p>
      <w:r>
        <w:rPr>
          <w:b/>
          <w:color w:val="FF0000"/>
        </w:rPr>
        <w:t xml:space="preserve">id 44</w:t>
      </w:r>
    </w:p>
    <w:p>
      <w:r>
        <w:rPr>
          <w:b w:val="0"/>
        </w:rPr>
        <w:t xml:space="preserve">Tem estado nevando... ...na Inglaterra, como fui informado de forma confiável. No entanto, não o fez em Kanchanaburi. Está cerca de 30 graus e realmente bastante úmido. Na verdade, estou tentando decidir como arrefecer a seguir. Vá dar um mergulho no rio Kwai ou tome minha terceira ducha do dia. Viemos para Kanchanaburi com a intenção de ficar três dias. Já faz uma semana e eu ficaria por mais tempo se não fosse por todos os outros lugares que eu quero ver na Tailândia. Não é que haja tanto a fazer, mas sim que o lugar seja tão bonito. Nossa barraca de madeira fica em palafitas no rio. Balançando na rede em nosso terraço, posso passar o dia inteiro lendo, ouvindo música e vendo os barcos de cauda longa passar. À medida que a luz do dia desvanece, somos presenteados com um belo pôr-do-sol vermelho profundo sobre o rio antes de passearmos pelo restaurante/lounge (também suspenso sobre o rio) para conhecer outros viajantes, jogar bilhar e apreciar caril verde com Chang Beer. O preço de uma acomodação tão maravilhosa? Um pouco mais de 3 libras por quarto. Não só temos estado relaxando excessivamente à beira do rio. Contratamos uma motocicleta (muito) pequena e passamos dois dias em turnê pela área local. Eu poderia me acostumar desafiadoramente a esta cotovia de motocicleta. Como já me disseram muitas vezes, você realmente sente que está no ambiente quando está em uma moto, em vez de estar tão distante dela quando está em um carro. Passamos um dia no templo pulando ao sul da cidade, cada um maior e mais impressionante do que o anterior. Muitos destes templos são construídos ao lado das montanhas de calcário e cavernas compõem uma proporção do templo. Meu templo favorito era aquele que tinha escadas subindo a montanha que continuava subindo até a boca de um dragão. Dentro das escadas do dragão havia uma história de quadro budista que terminava com uma pintura do próprio templo em que estávamos. No topo, fomos recompensados com uma vista deslumbrante do rio abaixo e da cidade à distância. O último templo era enorme, com 8 ou 10 edifícios construídos em estilo tailandês ou chinês. O lugar era tão impressionante, especialmente o enorme Buda dourado (veja Espe na foto para ter uma idéia da escala). Também vimos uma árvore muito grande. No dia seguinte fizemos o passeio de 65 km até as Cataratas Erawan. Estas compreendem sete cachoeiras separadas em cerca de um quilômetro. O cenário era absolutamente deslumbrante, com as águas azuis profundas e a selva ao redor. Nadar nas cataratas foi o verdadeiro destaque, apesar dos pequenos peixes mordiscando a meus pés. Ontem fomos nadar em algumas fontes termais (mais uma atividade relaxante). A mudança da piscina de 35 graus para a de 40 graus antes de saltar para o rio frio tem efeitos surpreendentes sobre o corpo. É claro que enquanto estivemos aqui também estivemos em vários museus de guerra, absorvendo as atrocidades cometidas pelos japoneses nos locais e prisioneiros de guerra durante a construção da ferrovia Tailândia / Burma (veja Death Valley Railway ou Ponte sobre o rio Kwai). Coisas duras, mas fascinantes (me faz querer pegar meus livros de história novamente), mas vou guardar os detalhes, pois eles podem ser encontrados em outros lugares. Finalmente, deixe-me explicar meu fascínio por estes barcos de cauda longa. São barcos longos e finamente pintados de madeira. Eles instalaram na parte traseira um motor e uma caixa de engrenagens, os acionamentos através de um longo eixo de hélice a hélice. Eles não são silenciosos, então fazem muito barulho, mas o mais frio de todos são aqueles com turbo's grandes e brilhantes em exposição assobiando seu caminho ao longo do rio...</w:t>
      </w:r>
    </w:p>
    <w:p>
      <w:r>
        <w:rPr>
          <w:b/>
          <w:color w:val="FF0000"/>
        </w:rPr>
        <w:t xml:space="preserve">id 45</w:t>
      </w:r>
    </w:p>
    <w:p>
      <w:r>
        <w:rPr>
          <w:b w:val="0"/>
        </w:rPr>
        <w:t xml:space="preserve">A Sony acaba de fixar, em 25 de setembro de 2015, a data de lançamento do que está sendo atualmente denominado Hotel Transylvania 2. O projeto está em fase inicial de desenvolvimento e não tem diretor. Genndy Tartakovsky , que dirigiu a Transilvânia, está passando a dirigir o projeto do filme Popeye do SPA, que acaba de ser lançado em 26 de setembro de 2014. A Transilvânia já faturou mais de US$ 253 milhões em todo o mundo desde a abertura em 28 de setembro, superando em muito as expectativas para se tornar o título de maior bilheteria de SPA de todos os tempos. Adam Sandler liderou um elenco de voz que também incluía Andy Samberg , Kevin James , Selena Gomez e outros.</w:t>
      </w:r>
    </w:p>
    <w:p>
      <w:r>
        <w:rPr>
          <w:b/>
          <w:color w:val="FF0000"/>
        </w:rPr>
        <w:t xml:space="preserve">id 46</w:t>
      </w:r>
    </w:p>
    <w:p>
      <w:r>
        <w:rPr>
          <w:b w:val="0"/>
        </w:rPr>
        <w:t xml:space="preserve">Existem civilizações lá fora ouvindo? Ainda não sabemos a resposta, mas o Dr. Frank Drake, presidente do Instituto SETI, chegou a uma equação que nos permite fazer uma estimativa, multiplicando sete quantidades relacionadas à prevalência da vida. Desde sua introdução em 1961, esta ferramenta passou a ser conhecida como a Equação de Drake. Use a Equação de Drake para fazer sua própria estimativa do número de civilizações comunicativas na Via Láctea. O grande vazio na comunicação interestelar não é o espaço, mas o tempo. Nesta apresentação animada, aprenda como a vida de uma civilização afeta sua capacidade de comunicação. O número de estrelas adequadas ? estrelas como o sol ? que se formam em nossa galáxia por ano. Mais A fração dessas estrelas que têm planetas. (1=100%. .25=25%.) Mais O número de planetas semelhantes à Terra ? significando planetas que têm água líquida ? dentro de cada sistema planetário. Mais</w:t>
      </w:r>
    </w:p>
    <w:p>
      <w:r>
        <w:rPr>
          <w:b/>
          <w:color w:val="FF0000"/>
        </w:rPr>
        <w:t xml:space="preserve">id 47</w:t>
      </w:r>
    </w:p>
    <w:p>
      <w:r>
        <w:rPr>
          <w:b w:val="0"/>
        </w:rPr>
        <w:t xml:space="preserve">Descrição do livro Fred Landon tem 42 anos de idade, está desempregado, fora do trabalho, fora de um casamento e apenas tentativamente em sintonia com seu papel de pai para sua filha de 17 anos de idade, filha de flores. Mas tudo muda quando um dia ele se torna consciente da misteriosa Margaret. Então, um emprego de longa data na venda de imóveis parece ser dele para a tomada. De repente, uma vida solitária torna-se complicada com as exigências de um novo emprego, sua ex-mulher, sua filha errante e seu amante apaixonado. Fred Landon foi sacudido de volta à vida - mas para onde sua vida irá agora? Fred Landon tem 42 anos de idade, está desempregado, fora do trabalho, fora de um casamento e apenas tentativamente em sintonia com seu papel de pai para sua filha de dezessete anos, filha de uma flor. Mas tudo muda quando um dia ele se torna consciente da misteriosa Margaret. Então, um emprego de longa data na venda de imóveis parece ser dele para a tomada. De repente, uma vida solitária torna-se complicada com as exigências de um novo emprego, sua ex-mulher, sua filha errante e seu amante apaixonado. Fred Landon foi sacudido de volta à vida - mas para onde sua vida irá agora? Descrição do Produto Sobre o Autor RICHARD B. WRIGHT é autor de dez romances, incluindo Sunset Manor, Tourists, TheWeekend Man e The Age of Longing , que foi indicado tanto para o Prêmio Giller quanto para um Prêmio do Governador Geral. Clara Callan ganhou o PrêmioGiller, o Prêmio Governador Geral e o Prêmio CBA Libris para Autora do Ano e Livro do Ano. O trabalho de Richard B. Wright foi publicado no Canadá, nos EUA e no Reino Unido para resenhas de destaque. Ele vive em St. Catharines, Ontário, com sua esposa, Phyllis.</w:t>
      </w:r>
    </w:p>
    <w:p>
      <w:r>
        <w:rPr>
          <w:b/>
          <w:color w:val="FF0000"/>
        </w:rPr>
        <w:t xml:space="preserve">id 48</w:t>
      </w:r>
    </w:p>
    <w:p>
      <w:r>
        <w:rPr>
          <w:b w:val="0"/>
        </w:rPr>
        <w:t xml:space="preserve">Vendendo um imóvel Você está pronto para vender? Consulte seu solicitador ou transportador. Se você decidiu vender seu imóvel, a primeira coisa que você deve fazer é consultar seu solicitador ou esteira. A lei exige que um contrato esteja disponível para inspeção por potenciais compradores, portanto, fazer isso antes que seu imóvel seja listado ou anunciado para venda lhe poupará tempo.  Alguns vendedores (vendedores) gostam de agir por conta própria, mas você ainda precisa ter um contrato preparado antes de prosseguir. Supondo que você esteja usando um agente, a Metro Conveyancing pode preparar um contrato de acordo com suas instruções e as exigências legais para o encaminhamento a seu agente indicado. O CONTRATO PADRÃO DE VENDA DE TERRENOS O contrato deve mostrar o(s) proprietário(s), detalhes do título, todas as condições da venda e o que está incluído no mesmo. É importante estar claro sobre quais (se houver) móveis, luminárias, revestimentos de piso etc. você pretende vender com o imóvel e quais você deseja reter e, portanto, excluiu do contrato.  Nesta fase, deixamos a área para o nome do comprador e o preço de venda em branco. Certos documentos ("Documentos Prescritos") devem ser incluídos no contrato.  Se não estiverem, um comprador (comprador) com quem você trocou contratos pode se retirar do contrato, deixando-o sem uma venda. Os documentos exigidos são: (1) um certificado de zoneamento (s149 ) do conselho relevante; (2) um diagrama de esgoto mostrando a localização do esgoto principal; (3) uma pesquisa de título de propriedade e detalhes de interesse e quaisquer restrições sobre o imóvel; e (4) quando um edifício estiver incluído, uma declaração de que foram instalados alarmes de fumaça de acordo com os requisitos legais. Além disso, existem certas garantias ("Garantias Prescritas") que você, como fornecedor, deve dar. As garantias exigidas são que, na data do contrato: (1) o terreno sendo oferecido para venda não está sujeito a nenhuma afetação adversa: (2) o terreno não contém nenhuma parte de uma rede de esgoto; (3) o certificado de zoneamento anexo ao contrato especifica o verdadeiro status e usos permitidos do terreno; e (4) não há matéria em relação a qualquer edifício que justifique a emissão de uma ordem de modernização ou demolição, a menos que especificado em contrário no contrato. Se qualquer obra foi feita nos seis anos anteriores (cujo valor excedeu $12.000,00), o contrato também deve incluir provas de seguro de garantia dos proprietários-construtores de casas. Você deve discutir isso conosco antes de colocar seu imóvel no mercado. ACORDOS DE AGÊNCIA IMOBILIÁRIA Um agente imobiliário deve ter um contrato de agência assinado antes de poder listar seu imóvel para venda. Se você não tiver certeza dos termos do contrato de agência, peça à Metro Conveyancing que lhe explique isso. Você pode se deparar com vários tipos de contratos de agência: Agência exclusiva: Este tipo de contrato é mais comumente oferecido a vendedores que vendem imóveis residenciais. Se você assinar tal acordo, estará dando ao agente o direito exclusivo de vender seu imóvel. Embora o contrato de agência exclusiva seja atual e outra pessoa venda o imóvel (incluindo você mesmo), o agente ainda tem o direito de receber a comissão acordada.   Alguns agentes só concordarão em listar um imóvel sob este tipo de acordo. Agência única: Isto é muito semelhante ao contrato de agência exclusiva, exceto que ele lhe dá o direito de vender o imóvel por conta própria sem ser responsável ao agente por uma comissão. Listagem múltipla: Um contrato de listagem múltipla permite que um agente que pode fazer parte de uma rede de agentes trabalhando juntos para vender seu imóvel. Você só paga uma comissão ao agente com o qual assinou o contrato de listagem. Agência de leilões: Este tipo de acordo é usado quando o imóvel deve ser oferecido para venda em leilão. É semelhante a uma agência exclusiva na medida em que você dá ao agente o direito exclusivo de vender o imóvel. Agência aberta: Um contrato de agência aberta permite que você faça a listagem com qualquer número de agentes que desejar. Você só paga uma comissão ao agente que encontra o comprador de seu imóvel.  Muitos agentes não oferecerão este tipo de acordo. A maioria dos contratos de agência são por um período fixo de tempo e não podem ser rescindidos antes do final desse período, a menos que você e o agente estejam de acordo. O período dos contratos é geralmente de 90 dias, mas pode ser por qualquer período acordado por ambas as partes. Certifique-se de ter apenas um acordo de cada vez e não se comprometa com o pagamento de uma comissão a mais de um agente. Certifique-se de que qualquer acordo seja devidamente concluído antes de firmar outro. TROCA DE CONTRATOS Os contratos de venda de terrenos são assinados pelo vendedor e pelo comprador quando eles tiverem acordado um preço, as inclusões e todas as condições da venda. O</w:t>
      </w:r>
    </w:p>
    <w:p>
      <w:r>
        <w:rPr>
          <w:b/>
          <w:color w:val="FF0000"/>
        </w:rPr>
        <w:t xml:space="preserve">id 49</w:t>
      </w:r>
    </w:p>
    <w:p>
      <w:r>
        <w:rPr>
          <w:b w:val="0"/>
        </w:rPr>
        <w:t xml:space="preserve">Fieldwork Education O Fieldwork é talvez a parte mais ansiosa e ansiosamente antecipada dos programas de educação do trabalho social. Os estudantes podem experimentar uma gama de emoções conflitantes antes da colocação, desde excitação até dúvida sobre si mesmos. Uma vez iniciado o trabalho de campo, ele pode ser estimulante, exaustivo, afirmativo e desafiador. É na prática que o conhecimento começa a ser testado e as habilidades são aplicadas e mais desenvolvidas. Antes do trabalho de campo, os estudantes têm muitas perguntas, por isso confiamos que este site responderá a algumas delas. Objetivos do trabalho de campo O objetivo principal da educação em trabalho de campo é que os estudantes experimentem o 'mundo real' da prática do trabalho social, trabalhando em uma variedade de ambientes de serviço social com uma gama diversificada de pessoas. Os estudantes começam a trabalhar com teoria, aplicar métodos e modelos e experimentar as habilidades que aprenderam em sala de aula. O aprendizado é alcançado trabalhando ao lado de assistentes sociais experientes e conhecedores em uma grande variedade de ambientes de serviço social. O programa de trabalho de campo é oferecido pelo Departamento de Sociologia, Gênero e Trabalho Social em colaboração com a profissão de trabalho social e a comunidade. Estrutura de nossos programas Na Otago há dois trabalhos de campo de ano inteiro, SOWK491 Fieldwork Practice 1 e SOWK492 Fieldwork Practice 2. Juntos, os estágios totalizam 120 dias de experiência de prática supervisionada. O Bacharelado em Serviço Social (BSCW) é nosso programa profissional onde o trabalho de campo é central para o currículo. Ele é ensinado no campus e através da educação à distância. Há diferenças estruturais e de entrega nos programas on-campus e ensino à distância e cada um atende a diferentes grupos de estudantes. Opções de ensino à distância As opções de ensino à distância do BSCW são especialmente projetadas para trabalhadores sociais maduros e experientes de toda a Nova Zelândia que normalmente estão na prática do serviço social, mas não têm qualificação de trabalho social. Estes estudantes podem realizar estudos em tempo parcial para acomodar seu emprego. As colocações ocorrem no terceiro e quarto anos do BSCW. Opções de ensino no campus Os estudantes do campus são geralmente mais jovens (embora não exclusivamente) e menos experientes nos serviços sociais. A maioria deste grupo de estudantes estuda em tempo integral e está se especializando em trabalho social. Os estudantes destes programas devem ter concluído os estudos acadêmicos anteriores e um trabalho de campo antes de realizar o trabalho de campo. As colocações ocorrem em horários fixos ao longo do ano e normalmente ocorrem dentro da região de Otago devido aos compromissos de estudo no campus. Há, no entanto, muito mais flexibilidade para a Prática de Trabalho de Campo 2, pois a maioria dos estudos já foi concluída quando a colocação começa, de modo que cada vez mais os estudantes estão optando por se mudar para outros locais ao redor do país. Perguntas freqüentes P. Qual é o processo para organizar colocações de campo? A primeira etapa é o preenchimento do Formulário de Preferência de Colocação (o formulário pode ser baixado do Quadro Negro ou pode ser encontrado no livro de trabalho) e uma cópia deve ser encaminhada ao coordenador acadêmico do trabalho de campo até a data devida. Esta informação será então a base de sua negociação de colocação. Cada estudante tem uma reunião individual com o coordenador de trabalho de campo para negociar uma colocação adequada. P. Devo procurar por minha própria colocação de trabalho de campo? Não. Sociologia, Gênero e Trabalho Social têm pessoal de campo cuja responsabilidade principal é administrar todos os aspectos do programa de trabalho de campo. Você terá um membro da equipe de trabalho de campo que trabalhará com você na seleção de uma agência apropriada. É tarefa do membro da equipe organizar uma colocação para você em uma das muitas agências com as quais trabalhamos, com base nas necessidades da agência, em seus interesses e nos objetivos do programa. Você não deve procurar um estágio por conta própria, a menos que haja um acordo prévio com o coordenador do trabalho de campo. P. Quanta escolha tenho na seleção de um ambiente de trabalho de campo? Seu coordenador de trabalho de campo discutirá com você seus interesses e metas de aprendizado e esclarecerá os objetivos do trabalho. O coordenador negociará então um estágio com você levando em consideração seus interesses, nível de habilidade e seu conhecimento do que cada ambiente oferece. Todo esforço é feito para acomodar suas necessidades de aprendizagem, no entanto, muitas vezes é necessário algum compromisso devido à disponibilidade de colocação. Os estudantes devem comparecer a uma entrevista de pré-colocação com uma agência em perspectiva para determinar a adequação e a oportunidade de decidir se a colocação é capaz de atender às suas necessidades de aprendizado. Você precisará trazer para a entrevista um currículo atualizado. A agência terá a palavra final sobre sua aptidão. P. Quantos dias da semana eu estarei no estágio? O regulamento para trabalho de campo requer um mínimo de dois dias consecutivos por semana, ou mais, até um</w:t>
      </w:r>
    </w:p>
    <w:p>
      <w:r>
        <w:rPr>
          <w:b/>
          <w:color w:val="FF0000"/>
        </w:rPr>
        <w:t xml:space="preserve">id 50</w:t>
      </w:r>
    </w:p>
    <w:p>
      <w:r>
        <w:rPr>
          <w:b w:val="0"/>
        </w:rPr>
        <w:t xml:space="preserve">Se o amor vencer, o que está perdido? Parte 6 Arrependimento e Fé Paul Coulter O Dr. Paul Coulter tem formação em medicina, e também possui diplomas em teologia e genética. Ele trabalha atualmente em tempo integral para uma igreja na periferia norte de Belfast. Ele é apaixonado pela palavra de Deus, a igreja local e relaciona a mensagem da Bíblia com a cultura contemporânea. Veja todos os recursos de Paul Coulter Bell sobre a necessidade de arrependimento e fé Por que isso importa? Podemos perguntar neste ponto qual é a relevância prática de toda esta discussão. Por que importa como Deus trabalha os detalhes do mundo que está por vir? Não podemos deixar estas perguntas para Deus e não nos convencer de nenhuma posição? Isso é importante por uma razão muito importante. A mensagem que Bell proclama não tem urgência porque não tem finalidade. É como se ele estivesse dizendo: "Responda ao amor de Deus (como você poderia não responder), mas se você não responder, Deus vai simplesmente esperar e esperar até que você responda, então tome seu tempo... O resultado disto é que nos coloca no controle da situação e faz de Deus nosso servo. Ao invés de entender que somos criaturas morais responsáveis perante nosso Criador, tornamo-nos o mestre e o plano de Deus de um universo onde tudo é corrigido é colocado em espera indefinida enquanto continuamos a desfrutar de nosso pecado e auto-estima. Esta versão do ?evangelho? não inclui nenhum chamado ao arrependimento. Quando a ?boa notícia? ou ?evangelho? (que pode ser entendida estreitamente como a afirmação de que Jesus é o Senhor ou amplamente como toda a grande história do plano redentor de Deus) é proclamada no Novo Testamento, ela sempre inclui o chamado para, nas palavras de Jesus, ?arrepender-se e acreditar nas boas novas? (Marcos 1:15). Isto também se aplica à pregação de João Batista (Mateus 3:2), à proclamação de Pedro e dos outros apóstolos em Jerusalém (Atos 2:38; 3:19), e à mensagem de Paulo aos judeus (Atos 13:39) e aos gentios (Atos 17:30). Embora algumas destas passagens enfatizem a fé (crença) e outras enfatizem o arrependimento, não devemos ver a diferença como contraditória em nenhum sentido. Na verdade, a ligação entre arrependimento e fé é um aspecto importante para uma compreensão adequada do significado bíblico da fé. A fé não é simplesmente a crença de que certas coisas são verdadeiras, mas a transferência de confiança (confiança) para longe de nossa própria capacidade de moldar e governar nossas vidas e para Cristo. Em vez de adorar falsos deuses e servir a nós mesmos, nós nos afastamos dessas coisas (arrependimento) para adorar e servir ao Deus vivo (fé). Nossa confiança é colocada na morte de Cristo como a base através da qual Deus nos faz corretos com Ele mesmo e em seu poder de ressurreição como a base através da qual podemos viver uma vida que agrade a Deus. O que é a fé salvadora? O "evangelho" de Bell inclui este chamado ao arrependimento e à fé? Ele diz algumas coisas sobre a "fé", embora ele não a compreenda nos termos que acabamos de delinear. Ele cai em um erro básico quando menciona, em direção ao clímax de uma longa lista de supostos relatos bíblicos de salvação contraditórios, os demônios acreditando e não parece perceber que esta crença não é o mesmo que fé salvadora, uma vez que ele infere dela que a fé pode não ser essencial para a salvação (p.18). Isto é irônico dado o fato de que o contexto bíblico no qual a crença dos demônios é mencionada é um argumento de Tiago de que "fé" que não resulta em ações mudadas não é fé alguma (Tiago 2:19 no contexto). Tiago nunca sugere que a fé não é necessária para a salvação! O sino parece um homem afogado que pensa que um colete salva-vidas é uma espécie de âncora e por isso se recusa a pedir que lhe seja atirado um! Outra passagem que Bell usa para sugerir que a fé pode não ser necessária para a salvação é João 14:6 (já nos referimos a algumas de suas discussões sobre este versículo em um ponto anterior) onde ele afirma que Jesus ?não diz [...] como, ou quando, ou de que maneira o mecanismo funciona que leva as pessoas a Deus através dele? (p.154). O contexto, entretanto, fornece o ?mecanismo?, já que Jesus já chamou os discípulos para confiar nEle, assim como em Deus (versículo 1) e ele retorna à importância da fé mais tarde no capítulo (versículos 11-12). Mais tarde, no mesmo discurso, ele fala</w:t>
      </w:r>
    </w:p>
    <w:p>
      <w:r>
        <w:rPr>
          <w:b/>
          <w:color w:val="FF0000"/>
        </w:rPr>
        <w:t xml:space="preserve">id 51</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Re: Aucklander julgou o maior homossexual do mundo, tenho certeza que Christchurch o faz, e nenhum deles ganhou o título mundial, na verdade, eu não saberia se algum deles entrou. Talvez Chch homossexuais tomem nota e tentem reclamá-lo da próxima vez que for concorrido. Quanto à sua última parte, vou ignorá-la, é claro que você tem algum tipo de problema que precisa ter examinado.</w:t>
      </w:r>
    </w:p>
    <w:p>
      <w:r>
        <w:rPr>
          <w:b/>
          <w:color w:val="FF0000"/>
        </w:rPr>
        <w:t xml:space="preserve">id 52</w:t>
      </w:r>
    </w:p>
    <w:p>
      <w:r>
        <w:rPr>
          <w:b w:val="0"/>
        </w:rPr>
        <w:t xml:space="preserve">Fazer Donuts caseiros é uma canja! Com esta receita surpreendentemente fácil, você pode tratar sua família inteira com um doce café da manhã de café e donuts, tudo feito em casa. Você só precisa de alguns ingredientes básicos e um pouco de panela para cozinhá-los. Honestamente, a única parte que pode te tropeçar é o elemento fritura, particularmente se você nunca trabalhou com óleos quentes antes, mas com o equipamento certo pode ser muito fácil! Ingredientes 16 gramas de levedura de subida rápida (cerca de 5 colheres de chá ou 2 envelopes) 1 xícara de água, 3 colheres de sopa de açúcar quente 1 ovo 1/2 colher de sopa de canela 1/3 xícara de manteiga derretida 1 colher de chá de baunilha 1 colher de chá de sal 2 1/2 xícaras de óleo de cozinha de farinha Direções Em uma tigela grande, misture levedura, água e açúcar. Deixar repousar até que a levedura se dissolva e borbulhe. Adicione ovo, manteiga, canela, baunilha, sal e farinha, e misture para formar uma massa. Estenda a massa sobre uma superfície enfarinhada e corte seus donuts. Deixe-os sentar até que tenham crescido; deve levar cerca de 30 minutos. Aqueça seu óleo em uma panela grande a uma temperatura de 390 graus Fahrenheit. Quando seu óleo atingir a temperatura correta, frite seus donuts até que fiquem dourados.* Retire-os do fogo e cubra-os com uma mistura de canela e açúcar (ou qualquer outra cobertura favorita).</w:t>
      </w:r>
    </w:p>
    <w:p>
      <w:r>
        <w:rPr>
          <w:b/>
          <w:color w:val="FF0000"/>
        </w:rPr>
        <w:t xml:space="preserve">id 53</w:t>
      </w:r>
    </w:p>
    <w:p>
      <w:r>
        <w:rPr>
          <w:b w:val="0"/>
        </w:rPr>
        <w:t xml:space="preserve">Descrição do livro Data de publicação: 16 Nov 2010 Lúdico, caprichoso e irônico, este é um belo livro ilustrado com uma mensagem simples em seu coração. É também um clássico de Margaret Atwood e um presente maravilhoso para qualquer amante de suas palavras. Escrito, ilustrado e escrito à mão por Um.A., "Up In the Tree" foi publicado pela primeira vez em 1978, e é a história de duas crianças que fazem sua casa nos galhos de uma árvore, onde são livres para fazer o que quiserem. Mas quando a escada em que elas confiam para voltar a descer é destruída, algumas de suas liberdades também desaparecem, e as crianças começam a se perguntar o que poderiam estar perdendo, entre os moradores do solo - até que tenham uma idéia engenhosa, que as ajude a decidir o que realmente preferem de uma vez por todas! -- Este texto se refere a uma edição esgotada ou indisponível deste título. Lúdico, caprichoso e irônico, este é um belo livro ilustrado com uma mensagem simples em seu coração. É também um clássico de Margaret Atwood e um presente maravilhoso para qualquer amante de suas palavras. Escrito, ilustrado e escrito à mão por Um.A., "Up In the Tree" foi publicado pela primeira vez em 1978, e é a história de duas crianças que fazem sua casa nos galhos de uma árvore, onde são livres para fazer o que quiserem. Mas quando a escada em que elas confiam para voltar a descer é destruída, algumas de suas liberdades também desaparecem, e as crianças começam a se perguntar o que poderiam estar perdendo, entre os moradores do solo - até que tenham uma idéia engenhosa, que as ajude a decidir o que realmente preferem de uma vez por todas! Mais Sobre o Autor Descrição do Produto Revisão `Charming little book . . Doce e caprichoso na superfície, há, no entanto, uma linha escura e misteriosa que percorre as páginas" --Teach Primary -- Este texto se refere a uma edição esgotada ou indisponível deste título. Sobre a autora Margaret Atwood é autora de mais de trinta livros de ficção, poesia e ensaios críticos. Além do clássico O Conto da Serva, seus romances incluem O Olho do Gato, que foi selecionado para o Booker Prize, Alias Grace, que ganhou o Giller Prize no Canadá e o Premio Mondello na Itália, e O Assassino Cego, vencedor do Booker Prize 2000. Oryx e Crake, foi pré-selecionado para o Man Booker Prize em 2003. Seus outros livros para crianças incluem Bashful Bob e Doleful Dorinda e Rude Ramsay e os Rabanetes Rugidores. Ela vive em Toronto, Canadá. -- Este texto se refere a uma edição esgotada ou indisponível deste título. Tenho lido 'Up in the Tree' para minha filha desde que ela tinha quase dois anos (agora 4), e é um dos poucos livros em nossas prateleiras que não só pode levar várias centenas de releituras sem se sentir como se a morte tivesse aquecido, mas na verdade se beneficia delas. A simples mensagem no coração deste livro clássico e maravilhosamente ilustrado e maravilhosamente escrito é uma das mais importantes da liberdade e da escolha. Como você deve ter percebido, ele se tornou um dos meus livros favoritos, assim como o de minha filha. Como resultado do número de releituras que minha filha e eu passamos agora por esperas potencialmente frustrantes em filas de espera, etc., recitando as palavras do livro um para o outro - sempre trazem um sorriso. Este é um pequeno livro fabuloso que eu recomendaria para qualquer pessoa com crianças - daria um belo presente de batismo/pré-aniversário. É maravilhosamente ilustrado e o conto de rimas realmente parece ter feito cócegas na fantasia de meus filhos (com 2 e 5 anos) que ambos o adoram. Um lindo livrinho engraçado. As crianças o adoraram. É bom estar lendo algo para elas que é sobre liberdade e diversão e que tem um verdadeiro senso de humor. Elas fizeram muitas perguntas sobre as palavras e as imagens.</w:t>
      </w:r>
    </w:p>
    <w:p>
      <w:r>
        <w:rPr>
          <w:b/>
          <w:color w:val="FF0000"/>
        </w:rPr>
        <w:t xml:space="preserve">id 54</w:t>
      </w:r>
    </w:p>
    <w:p>
      <w:r>
        <w:rPr>
          <w:b w:val="0"/>
        </w:rPr>
        <w:t xml:space="preserve">Ganghwa -- parte da importantíssima área de maré que será destruída O site da Convenção-Quadro das Nações Unidas sobre Mudança Climática está atualmente oferecendo às pessoas a oportunidade de postar seus comentários sobre as credenciais verdes (ou não) de uma gigantesca usina movida a maré (área: 196 km2) em Incheon, ROK. Esta usina de energia maremotriz tem como objetivo converter a maior área contígua remanescente da ROK de zonas úmidas intertidais em um reservatório. A área a ser afetada é toda a faixa visualmente marcante de sapais, riachos de maré, pequenas ilhotas e maremotos abertos que se estende ao norte do aeroporto internacional de Incheon até a Ilha de Ganghwa. A oportunidade de comentar está aberta até 12 de dezembro de 2011. Esta oportunidade é oferecida como parte do pedido de créditos de carbono da Central de Marés de Incheon, que eles venderiam em seguida. Como declarado na proposta de aplicação, sem os créditos de carbono, a usina de energia das marés não seria "economicamente viável". (P. 16). A ausência de comentários neste momento pode ser percebida como apoio internacional; comentários expressando preocupação muito provavelmente ajudarão a erodir o apoio a esta usina de energia maremotriz e a projetos similares em outros lugares - tanto aqui na ROK como em outras nações com estuários ameaçados. A Birds Korea acredita que este projeto é muito mal aconselhado. Em seu estado natural, a área intertidais ameaçada pela usina de energia da Baía de Incheon é supostamente parcialmente protegida pela legislação doméstica. Ela apóia várias espécies em concentrações importantes internacionalmente (inclusive nesta área e adjacente, a maior concentração mundial de reprodução da Colherbill Platalea minor ameaçada de extinção global), e apóia a subsistência de um grande número de pessoas tanto direta quanto indiretamente. Deve, portanto, ser mantida em seu estado atual e designada como um local de Ramsar. Spoonbills de Cara Negra, copyright Tim Edelsten Entretanto, o projeto da usina que procura ganhar validação por sua contribuição para o desenvolvimento sustentável requer a construção de maciças paredes marinhas, de 20,9 km de comprimento, para criar um vasto reservatório alimentado pela entrada de marés altas (que então diminuirá na maré baixa a fim de acionar turbinas). Em resumo, acreditamos nisso: Há pouco apoio local ou doméstico para o projeto; terá um impacto negativo na biodiversidade, incluindo espécies globalmente ameaçadas; levará à perda de uma área muito substancial de habitat natural (montanhas escavadas para a construção de paredes marinhas e, mais especialmente, extensos pântanos salgados de importância internacional e planícies abertas, permanentemente inundadas ou secas); pode não fazer muito para reduzir as emissões de gases de efeito estufa uma vez considerados todos os fatores. Além do aumento das emissões durante a construção, parece possível que o seqüestro natural de carbono seja reduzido mesmo enquanto as emissões de gases de efeito estufa aumentam (uma vez que os pântanos salinos e os pântanos maremotos naturais são poços fantásticos para gases de efeito estufa, mas podem liberar muito CO2 e metano quando degradados); E provavelmente incentivará mais projetos destrutivos semelhantes. Objetivamente, esta usina de energia da maré proposta não atende à definição de desenvolvimento sustentável ou Metas estabelecidas pelas Metas de Desenvolvimento do Milênio; nem atende às obrigações ou metas de conservação existentes sob Ramsar ou o Plano Estratégico para a Biodiversidade 2011-2020 da CDB (com este último exigindo até 2020 "a taxa de perda de todos os habitats naturais (a ser) reduzida ao menos pela metade e, quando possível, reduzida a zero" (Meta 5) e "o estado de conservação (das espécies ameaçadas), particularmente das mais em declínio, (a ser) melhorado e sustentado" (Meta 12). Portanto, o projeto não deve ser validado como parte do Mecanismo de Desenvolvimento Limpo ao ser autorizado a vender créditos de carbono. Se você estiver disposto a dedicar mais cinco minutos para ler mais sobre o projeto, registrar seu comentário ou encaminhar esta correspondência para indivíduos ou organizações que possam estar interessados, ficaríamos muito gratos. Sobre o autor A passionate conservationist, vegetariano (e sem laticínios desde a semana passada), eu moro no Great Chalfield Estate no interior de Wiltshire (Reino Unido) com minha esposa e minha filha. Eu viajei por todo o mundo durante vinte anos antes de deixar meu emprego na companhia aérea em julho de 2010, e agora sou freelancer. Siga-me no Twitter @charliemoores One Comment Estou destroçado ao ler isto. Tendo estado na última semana monitorando Saemangeum eu esperava nunca mais ouvir falar de tal tragédia. Eu só conhecia este Projeto Incheon</w:t>
      </w:r>
    </w:p>
    <w:p>
      <w:r>
        <w:rPr>
          <w:b/>
          <w:color w:val="FF0000"/>
        </w:rPr>
        <w:t xml:space="preserve">id 55</w:t>
      </w:r>
    </w:p>
    <w:p>
      <w:r>
        <w:rPr>
          <w:b w:val="0"/>
        </w:rPr>
        <w:t xml:space="preserve">Faunagraphic atualmente vive e trabalha em Sheffield, South Yorkshire England, Ela cresceu em Yorkshire, rodeada de campos rolantes em uma pequena cidade chamada Todmorden; é claro de onde veio sua inspiração. Suas belas e delicadas pinturas apresentam formas orgânicas de aves, animais, natureza e caráter com um elemento de fantasia. Rocket01 cresceu no campo à beira de Sheffield, onde não havia murais ou graffitis nos anos 80.  Rocket01 começou sua linha do tempo do graffiti pintando rastos e edifícios abandonados ao redor da área. Ele concluiu uma graduação em Belas Artes em 2003 e desde então tem pintado com seu parceiro Faunagraphic. Max Ehrman ou EON (extermínio da normalidade) 75 cresceu na Flórida, ele recebeu um mestrado em arquitetura do Instituto Dessau na Alemanha. 7 Responses to "Uma bela fada do lado do Harrington's Pub" Bela cobertura deste mural bastante surpreendente em um dos poucos negócios antigos de Tenderloin que restam. Suponho que você recebeu pelo menos algumas das informações de um dos filhos do proprietário? Todos são muito simpáticos e conhecedores. Uma colaboração interessante. Eu recebo os verdes, as fadas e os xamãs. Mas um beija-flor? Isso faz parte da iconografia britânica/irlandesa? Não é incrível quantos artistas de rua têm formação em belas artes. Adoro a ironia de tudo isso.</w:t>
      </w:r>
    </w:p>
    <w:p>
      <w:r>
        <w:rPr>
          <w:b/>
          <w:color w:val="FF0000"/>
        </w:rPr>
        <w:t xml:space="preserve">id 56</w:t>
      </w:r>
    </w:p>
    <w:p>
      <w:r>
        <w:rPr>
          <w:b w:val="0"/>
        </w:rPr>
        <w:t xml:space="preserve">Ricki-Lee a cara do Red Ribbon Appeal Vamos começar a ver ainda mais do Ricki-Lee Coulter, com o cantor pop Gold Coast-raise a cara do Red Ribbon Appeal deste ano. Ela se unirá à rainha da música Marcia Hines para ajudar a levantar dinheiro para pessoas vivendo com HIV. A GNN informa, como embaixadores do apelo, que Hines aparecerá em anúncios de TV na Foxtel/Austar e na Rede 10, enquanto Coulter também promoverá a boa causa com aparições em anúncios impressos, cartazes e online. Hines, que está envolvida com o Apelo Fita Vermelha há muitos anos, disse que o HIV foi um problema que a afetou pessoalmente: "Perdi amigos para o HIV/AIDS e tenho amigos que estão vivendo com o vírus". "Neste momento há quase 25.000 australianos vivendo com o HIV", acrescentou Hines. "Quando se leva em conta seus parceiros, família, amigos e cuidadores, há centenas de milhares de pessoas só aqui na Austrália cujas vidas foram afetadas". Embaixadora pela primeira vez durante o Apelo do ano passado, Coulter disse que queria continuar usando seu perfil como figura pública para ajudar a iluminar questões importantes. O Apelo Fita Vermelha, dirigido pelo AIDS Trust da Austrália e organizações estatais de HIV/AIDS, como a ACON, é um evento anual de âmbito nacional que acontecerá até e no Dia Mundial da AIDS no sábado, 1º de dezembro. As famosas fitas vermelhas podem ser compradas online ou em lojas e empresas participantes.</w:t>
      </w:r>
    </w:p>
    <w:p>
      <w:r>
        <w:rPr>
          <w:b/>
          <w:color w:val="FF0000"/>
        </w:rPr>
        <w:t xml:space="preserve">id 57</w:t>
      </w:r>
    </w:p>
    <w:p>
      <w:r>
        <w:rPr>
          <w:b w:val="0"/>
        </w:rPr>
        <w:t xml:space="preserve">O estranho é que isto funcionou ou com versões antigas de calibre ou com versões antigas de samba. Há algo que eu possa ajustar no Calibre, ou algo que eu possa ajustar no samba para tentar remediar isto? O estranho é que tenho certeza de que isto funcionou ou com versões antigas de calibre ou com versões antigas de samba. Há alguma coisa que eu possa ajustar no Calibre, ou qualquer coisa que eu possa ajustar no samba para tentar remediar isto? Outros podem responder com conselhos que funcionam, mas eu acho que provavelmente você não pode corrigir isto. Vários usuários relataram que suas instalações de calibre em rede tiveram problemas recentemente. A linha oficial é não executá-lo em uma rede. Minha abordagem inexperiente seria exportar livros localmente e depois usar um gerenciador de arquivos de SO ou um software de sincronização nativo para levar os livros até o local de compartilhamento. Boa sorte. __________________ -- Walt -- Parando para verificar... *sigh of relief* ...todo o meu cabelo ainda está lá.</w:t>
      </w:r>
    </w:p>
    <w:p>
      <w:r>
        <w:rPr>
          <w:b/>
          <w:color w:val="FF0000"/>
        </w:rPr>
        <w:t xml:space="preserve">id 58</w:t>
      </w:r>
    </w:p>
    <w:p>
      <w:r>
        <w:rPr>
          <w:b w:val="0"/>
        </w:rPr>
        <w:t xml:space="preserve">Sexta-feira, 27 de julho de 2012 Barbie In A Blender , é uma antologia multi-autor agora aberta para a apresentação de poesias sobre ou relacionadas com a Barbie . A boneca favorita da América sempre foi uma fonte de inspiração para as crianças, agora ela é uma inspiração para nós. Envie-nos seu humor, seu sentimentalismo, sua ironia, sua raiva, o que quer que você sinta sobre a Barbie. Qualquer coisa vale! Prazo limite: 31 de outubro! Mistletoe Madness , é uma antologia de autoria mutli, agora aberta para a apresentação de poemas com o tema do Natal. Sim, meninos e meninas, é aquela vez de novo! Data limite: 15 de novembro ! Lembrem-se também . . . Barbell, nossa primeira antologia multi-autor, também ainda está aberta para a submissão de poesias com o tema saúde/fitness/exercício. Data limite: 30 de setembro ! Sexta-feira, 29 de junho de 2012 A Kind of a Hurricane Press está à procura de alguns bons escritores para seus novos empreendimentos . . . Backlit Barbell , nossa primeira antologia multi-autor está aberta para a apresentação de poesias com o tema saúde/fitness/exercício .  Para mais detalhes, consulte nossa página de antologias. Pyrokinection , nossa revista de poesia inaugural e Jellyfish Whispers , nossa revista de poesia temática da natureza tem estado em funcionamento e recebendo alguns excelentes trabalhos.  Mas sempre recebemos mais.  Confira as páginas de suas diretrizes para mais detalhes: E agora duas novas revistas de poesia estão se unindo à família Kind of a Hurricane!! Napalm And Novocain celebra o rescaldo emocional de uma separação romântica.  Enquanto The Mind[menos] Muse celebra o lado divertido da poesia experimental.  Para a minúcia sobre a apresentação destes novos projetos, confira suas respectivas páginas de diretrizes: Sexta-feira, 22 de junho de 2012 Eu só queria agradecer a todos os poetas que têm apoiado Jellyfish Whispers!  A mais nova revista de nossa Imprensa teve uma resposta mais do que acolhedora!  Passe por aqui e confira o novo site, se ainda não o fez, e continue a receber essas contribuições!!! Sobre o Editor A.J. Huffman é um poeta e escritor freelancer em Daytona Beach, Flórida. Ela já publicou anteriormente quatro coletâneas de poesia: A Diferença entre Sombras e Estrelas, Carrying Yesterday, Cognitive Distortion, e ... E outros disparates. Ela também publicou sua obra em revistas literárias nacionais e internacionais como Avon Literary Intelligencer, Writer's Gazette, e The Penwood Review. Encontre mais sobre A.J. Huffman, incluindo informações adicionais e links para seu trabalho em faceboook e twitter.</w:t>
      </w:r>
    </w:p>
    <w:p>
      <w:r>
        <w:rPr>
          <w:b/>
          <w:color w:val="FF0000"/>
        </w:rPr>
        <w:t xml:space="preserve">id 59</w:t>
      </w:r>
    </w:p>
    <w:p>
      <w:r>
        <w:rPr>
          <w:b w:val="0"/>
        </w:rPr>
        <w:t xml:space="preserve">Fique mais forte, braços mais sexys Não passe os meses de outono e inverno escondidos em mangas compridas. Exerça seu direito de ter os braços descalços e tonificados! A chave para braços mais fortes e sexys é desenvolver mais músculos magros e reduzir sua gordura corporal total. A especialista em fitness e treinadora pessoal certificada Jessica Smith desenvolveu este plano de exercícios com braços tonificados, que pode ser feito até quatro dias não consecutivos por semana, com 30-60 minutos de sua atividade cardiovascular favorita nos dias de folga. Para melhores resultados, tente eliminar 500 calorias em excesso de sua dieta diária usando qualquer uma destas simples estratégias de corte de calorias. Toner de braço nº 1: v plie raise Alvos: braços, ombros, parte superior das costas e pernas Repetições: 15 Este movimento não só esculpe seus ombros, como também visa sua parte superior das costas (para ajudá-lo a parecer um assassino naquele vestido sem alças) também. A adição do plie squat envolve seus músculos inferiores do corpo, e mais músculos trabalhados ao mesmo tempo significam mais calorias queimadas, tudo levando a uma perda mais rápida de gordura. Segurando seus pesos, comece de pé com seus pés posicionados a cerca de um metro de distância, com seus joelhos e dedos apontando cerca de 45 graus. Estenda seus braços para baixo na frente das coxas, palmas das mãos voltadas para dentro (como mostrado na foto A) . Abaixe em uma posição de pata dobrando os joelhos, apontando-os diretamente para fora sobre os dedos dos pés, enquanto você levanta ambos os braços para cima em uma posição larga em "V" (como mostrado na foto B) . Lentamente abaixe os braços enquanto você se levanta para fora de sua travessa, voltando a começar. Toner de braço # 2: propulsores triceps Alvos: Tríceps, repetições de costas: 15 Livre-se da flacidez do braço com este movimento de tríceps direcionado, e você também trabalhará os músculos que alinham sua coluna vertebral nas costas para ajudar a melhorar a postura, tudo isso pode levar a uma aparência mais esbelta. Toner de braço # 3: bíceps enrolados e prensa frontal Este toner 2-em-um atinge a parte frontal dos braços e ombros e desenvolve a força funcional superior do corpo que você precisa para levantar e carregar objetos pesados (como seu filho ou bolsa pesada) durante seu dia ocupado. Comece de pé com os pés afastados, joelhos ligeiramente dobrados, braços ao lado de seus lados com um peso em cada mão. Dobre os cotovelos e enrole os pesos em direção ao corpo, virando as palmas das mãos para cima ao levantar (como mostrado na foto A) . Em seguida, estender os braços em frente ao peito, virando as palmas das mãos para baixo à medida que você alcança (como mostrado na foto B) . Dobre os braços de volta para a posição de encaracolar, e depois os braços inferiores para baixo até a posição inicial. Toner de braço # 4: 90 graus para cima Alvos: Ombros Repetições: 15 Braços tonificados começam com ombros fortes. Este movimento ajuda a fortalecer os músculos dos ombros de dentro para fora, construindo uma base forte para a força de sua parte superior do corpo. Com seus pesos na mão, braços ao lado dos lados, fique de pé com os pés separados pela largura do quadril (como mostrado na foto A) . Levante o braço esquerdo diretamente para cima na frente do ombro, e o braço direito até o lado do ombro (seus braços devem estar totalmente estendidos em um ângulo de aproximadamente 90 graus), palmas das mãos voltadas para baixo (como mostrado na foto B) . Abaixe ambos os braços para baixo pelos lados, e repita, trocando de lado (levante o braço direito na frente, braço esquerdo para o lado). Repita 15 vezes no total, mudando de lado a cada vez. Toner de braço nº 5: mosca de ombro em pé Alvos: ombros, peito, bíceps Repetições: 15 Trabalhar vários músculos - incluindo os músculos de "clivagem" no peito - com este movimento. Comece de pé com seus pés largura do quadril, joelhos ligeiramente dobrados e peso em cada mão. Dobre os cotovelos cerca de 90 graus, e levante ambos os braços para os lados (seus braços devem se parecer com um poste de gol nesta posição), aperte bem os abdominais (como mostrado na foto A) . Mantendo o ângulo de 90 graus com os cotovelos, junte os braços em frente ao peito, sem deixar os cotovelos cair abaixo do nível dos ombros (como mostrado na foto B ). Abra os braços de volta para os lados e depois repita. Toner de braço #6: reverter a ondulação e pressionar lateralmente Alvos: bíceps, antebraços, ombros Repetições: 15 Você vai acertar o bíceps e o ombro com este movimento, e a posição de seu</w:t>
      </w:r>
    </w:p>
    <w:p>
      <w:r>
        <w:rPr>
          <w:b/>
          <w:color w:val="FF0000"/>
        </w:rPr>
        <w:t xml:space="preserve">id 60</w:t>
      </w:r>
    </w:p>
    <w:p>
      <w:r>
        <w:rPr>
          <w:b w:val="0"/>
        </w:rPr>
        <w:t xml:space="preserve">Eu a despertei quando o céu estava mais negro, todas as estrelas apagadas, nenhuma lua para falar, e a levei pelo caminho da frente até nossa doca, onde nadávamos até a balsa, encontrando-a ao toque a cinqüenta ou sessenta pancadas da costa. E sentar-se ouvindo as coisas, o movimento da água ao nosso redor nos aproximando, um nó duplo de criança e pai que ouve tudo o que há para ouvir, próximo sob morcegos que vêem sem ver, cuja fome é alimentada pela escuridão. Os vizinhos a vêem frequentemente na floresta, de mãos e joelhos, suavizando o musgo onde se espalha na sombra, maravilhando-se com as línguas dos pássaros, a pétala manchada do pau de cachorro, a veia de cor contornando a borda de uma pedra virada para cima. Esta manhã ela acordou para o primeiro flash da magnólia, e vai salvar as pétalas enquanto elas caem, suas tampas roxas encaracolando branco no gramado. Nós queríamos dizer a ela como os arco-íris vêm, como eles se fecham nas sombras, como estaríamos lá apesar de tudo; nós queríamos dizer a ela antes de eles chegarem para o jantar desta noite, cercando tudo à vista. Ela se pergunta se nós os vemos copulando as estrelas, a lâmpada da cozinha, o rosto um do outro, e nós dizemos que sim. O baque sempre a desperta onde ela se senta na janela da sala, juntando um xaile apertado no pescoço, seu punho um broche pálido, suas veias duras e inchadas. Ela a ouve todas as noites desde que ele foi para o exterior: o jipe enlameado que dispara de costas no meio-fio, seu corpo embrulhado em bandeiras batendo no chão, estrelas lançando luz nas sebes enquanto ele rola em direção à casa. Sua bengala encontra o canto das coisas e ela se dirige para a porta da varanda, sua tela salpicada de insetos atraídos pela luz da despensa. No degrau superior, ela sacode seu bastão na escuridão e murmura uma maldição particular; ela se inclina sobre o corrimão e toma cada degrau à medida que ele chega, engolindo ar rápido e se esforçando para ver o gramado. Na caminhada, ela vai para o outro lado da sebe, onde o poste de luz da rua empurra suas sombras sobre as folhas. Ela pica os arbustos e o chama na voz que usou acima de seu berço três guerras atrás, suplicando por seu bambino, esperando vê-lo jovem e quentinho em seu bunting, desejando alimentá-lo em seu peito. Ela se desabotoa até a cintura e sondas entre a escova, não perturbando nada além de um esquilo, rígido nas folhas, a boca seca em seu pêlo. Ele está descalço no riacho novamente, vagando entre sua casa e a próxima, não completamente desperto dos sonhos de granadas sopradas de laranja. Vestido de pijama de verão, ele se acaricia por lascas incapazes de enferrujar enquanto se levantam dos riachos de sua carne: pêlos cinzentos recusando-se a dobrar. Ele entra no túnel sob a estrada e se agacha ali; o canhão de sua voz, alcançando ambos os flancos, ordena que a vizinhança se proteja. Não há respostas das fileiras; os anos os cobriram com grama que cresceu selvagem na memória. Seus dedos continuam sua busca, sentindo o movimento dentro deles, e conseguem em seu pulso esquerdo onde um picador de aço fica rígido -- um soldado em miniatura -- o ponto de sua baioneta perfurando a pele para escapar. Ele atrai com seus dentes e sente-o ceder; com seu prisioneiro apertado entre o dedo e o polegar, ele rasteja com a corrente em direção à luz. Apanhado na morte de seu esquadrão, deixando apenas a lua como guia, ele questiona sua vítima, frenético para aprender os planos de invasão dos que ficaram para trás para drenar seu coração. No desfoque da manhã, ele vê seu inimigo torcer uma vez antes de se enrolar morto na palma de sua mão. Dando-lhe agora para o riacho, usando uma folha como palete, ele se ajoelha à viagem do morto. A Monarca, puxada por um calor distante, desdobra-se da seda de seu sono e tropeça no comprimento de um galho antes de aprender a deslizar para a janela escura de um edifício de tom cinza silenciado para os moribundos. Despreocupada com o vidro, ela flutua através dele e se instala na suave elevação de um pulso onde tu pálido</w:t>
      </w:r>
    </w:p>
    <w:p>
      <w:r>
        <w:rPr>
          <w:b/>
          <w:color w:val="FF0000"/>
        </w:rPr>
        <w:t xml:space="preserve">id 61</w:t>
      </w:r>
    </w:p>
    <w:p>
      <w:r>
        <w:rPr>
          <w:b w:val="0"/>
        </w:rPr>
        <w:t xml:space="preserve">minha amiga ..... é uma das coisas mais próximas que tenho de uma família / irmã shes minha melhor amiga eu faço qualquer coisa para que ela fique feliz ela diz shes pronto para fazer sexo e outras coisas e eu como woah hun are u shure eu nunca a levaria pelo caminho errado . eu disse a ela para não se tornar o melhor para ela ... DOSE qualquer pessoa tem me aconselhado Ohkay im no telefone agora mesmo com eles eles eles dizem que ela não está em casa e não vai pegar seu telefone &amp;gt;...&amp;lt; soo adleast eles sabem mas , eu acho que ela já fez o que eu lhe disse para não se sentir como uma má amiga porque só você infelizmente; se você pode descobrir para impedi-la de fazer sexo enquanto ela é CAMINHO muito jovem para ser responsável pelos resultados emocionais e físicos de se tornar sexualmente ativa, você fez o que o resto do país nunca conseguiu fazer. Eu nunca a levaria por um mau caminho porque quando tinha 13 anos fui estuprada por meu próprio tio, pior caso que nunca estava pronta e para meu próprio tio era mais triste do que nunca.... mas agora eu tenho 16 anos e desmaiei na casa de meus amigos e seus irmãos, um amigo estava (sacudindo) e eu estava dormindo e logo eu estava grávida, mas agora tenho um filho, mas posso dizer honestamente que não é fácil ser uma jovem mãe solteira, não é fácil, posso dizer que com certeza tenho que acordar para cuidar de Alante no meio da noite e ter que ir para a escola super cedo tive que parar de liderar a torcida e tudo mais :/ eu sinto falta disso, não consigo mais me divertir.... eu não quero que ela tenha uma vida assim Envolva um pai ou um adulto imediatamente. 13 é muito jovem para ter sexo, especialmente sexo sem proteção, e é muito jovem demais para ter um aborto ou um bebê acidental. Pode parecer que você está "denunciando" sua amiga, e ela pode ficar brava com você por causa disso, mas há alguns segredos que você não deve guardar porque não são do interesse de sua melhor amiga. A melhor maneira de ser um verdadeiro amigo agora é minha primeira frase. Dependendo da idade da pessoa com quem ela quer ter relações sexuais, você provavelmente também deve denunciar isso à polícia - a menos que a pessoa tenha a mesma idade, o que eu duvido, então ela é uma predadora sexual e um molestador de crianças. Ela pode estar brava com você agora, mas quando crescer ela vai entender completamente. Presumo que quando você ligou para os pais dela, você lhes contou o que ela havia dito e contou a eles sobre o adulto horrível com ela, certo? Se sim, então você fez todas as coisas certas e tenho certeza de que ela lhe agradecerá um dia.</w:t>
      </w:r>
    </w:p>
    <w:p>
      <w:r>
        <w:rPr>
          <w:b/>
          <w:color w:val="FF0000"/>
        </w:rPr>
        <w:t xml:space="preserve">id 62</w:t>
      </w:r>
    </w:p>
    <w:p>
      <w:r>
        <w:rPr>
          <w:b w:val="0"/>
        </w:rPr>
        <w:t xml:space="preserve">Fingir Que Isto É Ficção Letra Aranhas Cor-de-Rosa Oh irmão, agora vamos disfarçados porque ela é mais do que uma amante para mim Você não vê que há uma razão para esta heresia e traição? É a estação da instabilidade Bom amor, dois e mais um no forno Isto está muito acima de uma descoberta Supere sua jurisdição, vamos fingir que isto é ficção Faça uma história de tudo o que vemos Então podemos concordar o suficiente é suficiente? Madeline vê as revistas para as árvores, então ela me diz que tudo precisa de um tempo ao sol. Todos respiram seu oxigênio tranquilamente, carregando com cuidado Ei vizinho, posso lhe pedir um favor? Veja, estou esboçando os sonhos do bairro porque preciso bater nas paredes dos cafés e shoppings e mostrar ao mundo um lado que eles nunca viram Então o que você acha de se juntar? A gravidade dorme quando vemos que tudo o que somos não é tudo o que seremos porque tudo precisa de algum tempo ao sol Todo mundo respira seu oxigênio tranquilamente, carregando-o com cuidado Então, podemos concordar que já chega? Madeline vê as revistas para as árvores e me diz que tudo precisa de algum tempo ao sol Todo mundo respira seu oxigênio tranquilamente, carregando-o com cuidado. Madeline vê as revistas para as árvores Então ela me diz que tudo precisa de algum tempo ao sol Todo mundo respira seu oxigênio silenciosamente, carregando-o com cuidado Então podemos concordar que é suficiente? Podemos concordar que é o suficiente? Podemos concordar o suficiente é suficiente? Podemos concordar o suficiente, é o suficiente?</w:t>
      </w:r>
    </w:p>
    <w:p>
      <w:r>
        <w:rPr>
          <w:b/>
          <w:color w:val="FF0000"/>
        </w:rPr>
        <w:t xml:space="preserve">id 63</w:t>
      </w:r>
    </w:p>
    <w:p>
      <w:r>
        <w:rPr>
          <w:b w:val="0"/>
        </w:rPr>
        <w:t xml:space="preserve">Documentos Relacionados Recebi TESTEMUNHO DE COMERCIALIZAÇÃO de Marketing Logo após completar meu Diploma Profissional de Marketing, fui promovido de executivo de marketing a gerente de comunicação, o que me ajudou diretamente em minha promoção no trabalho. Rhiannon Bates, gerente de comunicação Não ir para a universidade Getin2marketing sem ir para a Uni Se você é um apaixonado por falar e uma verdadeira "pessoa do povo", o marketing pode ser o caminho de carreira para você. É uma indústria com muitas funções e cargos variados, que poderia vê-lo fazendo muitas tarefas, como organizar eventos ou promover algumas das empresas mais interessantes do mundo. Ser um comerciante tem tudo a ver com habilidades pessoais: boa comunicação, flexibilidade, organização, a capacidade de trabalhar sob pressão e de produzir idéias criativas são essenciais. Como? Você pode querer começar com trabalho profissional ou continuar a estudar mais ou pode querer combinar ambos. Estamos aqui para apoiá-lo, não importa qual seja sua escolha. Torne-se um afiliado no The Chartered Institute of Marketing (CIM) nós lhe oferecemos todo o apoio para começar nesta indústria dinâmica sem qualquer qualificação prévia de marketing ou experiência de trabalho. Você poderia se tornar uma Afiliada do CIM e aproveitar ao máximo os benefícios para começar. Você pode demonstrar seu compromisso profissional e credibilidade para com o setor e seus possíveis empregadores e colegas, tornando-se um membro profissional de um dos principais órgãos de marketing profissional do mundo. Saiba mais sobre os benefícios de ser membro e tornar-se um Afiliado . Continuando seu desenvolvimento profissional O Programa de CPD é aberto a todos os membros e é uma estrutura que lhe permite gerenciar seu desenvolvimento profissional. A participação no programa proporciona um reconhecimento formal de seu compromisso de se manter atualizado e melhorar seus conhecimentos e habilidades. Saiba mais sobre nosso Programa de CPD. O objetivo final de um comerciante seria atingir o status de Chartered Marketer, que somente a CIM pode fornecer. Como um comerciante registrado, você pode se tornar parte de um grupo de elite de mais de 5.000 comerciantes ao redor do mundo, todos comprometidos em manter os mais altos padrões em conhecimento, habilidade e experiência. Saiba mais sobre como se tornar um Profissional de Marketing Chartered . Qualifique e melhore sua empregabilidade Embora o marketing seja um serviço profissional, é um serviço que se presta bem para "ganhar enquanto você aprende". Alguns dos maiores empregadores do Reino Unido investem muito no aprendizado baseado no trabalho e oferecem grandes oportunidades de aprendizado e acesso aos negócios que algumas pessoas só poderiam sonhar quando começassem seu primeiro emprego. Centenas de empresas, grandes e pequenas, estão agora recrutando pessoas em seus departamentos de marketing a partir do nível escolar e estão ajudando os funcionários a adquirir qualificações enquanto estão no emprego. Ele fornece os trampolins para ajudá-lo a obter uma qualificação no nível que você deseja e é uma alternativa real para obter uma graduação na universidade. Por exemplo, o Certificado de Introdução ao Marketing da CIM ajuda você a entender a função do marketing e seu papel em uma organização. Ele também o ajudará a entender mais sobre os clientes e administrar as relações com os clientes, além de ser capaz de se comunicar tanto com clientes internos quanto externos usando uma variedade de meios diferentes. Saiba mais sobre nossas qualificações profissionais . E a seguir? Se você se sentir tentado por uma carreira em marketing, poderá saber mais sobre todos os perfis profissionais em marketing, bem como sobre os salários oferecidos neste setor. Também temos uma lista exaustiva de recursos de estágio para ajudá-lo a encontrar mais sobre organizações e agências que recrutam graduados dentro do marketing. Descubra também mais sobre as habilidades que os empregadores exigem em diferentes estágios de sua carreira para garantir que você tenha o que é preciso para entrar em marketing. Comece sua busca no mundo do marketing. Descubra o marketing aqui mesmo.</w:t>
      </w:r>
    </w:p>
    <w:p>
      <w:r>
        <w:rPr>
          <w:b/>
          <w:color w:val="FF0000"/>
        </w:rPr>
        <w:t xml:space="preserve">id 64</w:t>
      </w:r>
    </w:p>
    <w:p>
      <w:r>
        <w:rPr>
          <w:b w:val="0"/>
        </w:rPr>
        <w:t xml:space="preserve">Quarta-feira 31 de outubro - A apresentação do Drácula na Chapel Arts é cancelada na quarta-feira 31 de outubro, às 17h. Pedimos desculpas por qualquer inconveniente. Sábado, 27 de outubro - 5ª DANÇA ANUAL DA FAMÍLIA HALLOWE'PT -- o horário de início é 18h30, e não 18h, como indicado no guia do programa. STUDIOWORKS ART STUDIO/GALLERY - O endereço do StudioWorks Art Studio/Gallery está faltando inadvertidamente no mapa do festival em nosso guia de programação impresso e online. Ele está localizado na Avenida Princess, 335. Demitri Harris -- Favor observar a seguinte ortografia correta de Demitri Harris na seção Voices From the Hood poetry na página 48 de nosso guia de programas. Nossas desculpas à 'Demi' por este erro. A Cidade de Vancouver proclama terça-feira, 30 de outubro de 2012, o Dia do Festival da Cidade de Vancouver Downtown Eastside Heart of the City. em associação com o Carnegie Community Centre &amp; the Association of United Ukrainian Canadians ressente-se O 9º Festival Anual do Downtown Eastside Heart of the City, de quarta-feira 24 de outubro a domingo 4 de novembro de 2012 Mais de 80 eventos em mais de 25 locais em todo o Downtown Eastside Com foco nas ricas e diversas comunidades do Downtown Eastside, o nono Festival Anual do Downtown Eastside Heart of the City celebra os artistas e ativistas criativos e comprometidos que prosperam no coração de Vancouver. Para celebrar os talentos, sabedoria e poder de nossa comunidade de origem, o tema do Festival de 2012 é: "Vozes do Coração". O Downtown Eastside é o coração da cidade, o bairro fundador onde Vancouver começou, e é o lar escolhido por milhares de residentes da cidade; o Festival deste ano reflete a essência do Downtown Eastside -- seus artistas locais e diversas formas de arte, história, pessoas e culturas. O Festival se inspira nas palavras do poeta e historiador Sandy Cameron, do centro da cidade de Eastside: Cada um de nós tem algo a dizer, algo a ensinar. Falamos a língua do coração -- aqui -- no centro de Eastside -- a alma de Vancouver. Uma parceria especial este ano com a Miscellaneous Productions apresenta Kutz &amp; Dawgs, um novo Hip Hop Musical , dirigido por Elaine Carol. Com Romeu e Julieta e West Side Story como inspiração, os jovens artistas retratam a rivalidade entre Kutz (gatos de rua) e Dawgs (cães de ferro-velho) em um conto de advertência sobre a força destrutiva da violência das gangues.</w:t>
      </w:r>
    </w:p>
    <w:p>
      <w:r>
        <w:rPr>
          <w:b/>
          <w:color w:val="FF0000"/>
        </w:rPr>
        <w:t xml:space="preserve">id 65</w:t>
      </w:r>
    </w:p>
    <w:p>
      <w:r>
        <w:rPr>
          <w:b w:val="0"/>
        </w:rPr>
        <w:t xml:space="preserve">Possivelmente o anúncio mais bonito para a igualdade no casamento que vimos por Lucas Grindley 27 de novembro de 2011 12:39 ET GetUp! na Austrália lançou um comercial na quinta-feira da perspectiva de um meio casal gay apaixonado. O anúncio se baseia no grande momento em que eles querem legalizar - uma proposta de casamento. As pesquisas na Austrália mostram que o apoio à igualdade matrimonial aumentou para quase dois terços dos eleitores. Mas a primeira-ministra Julia Gillard continua se opondo, argumentando que "a instituição do casamento passou a ter um significado e uma posição particular em nossa cultura e nação e isso deve continuar inalterado". No comercial, o casal parece ser como qualquer outro que possa caber nesse "significado", exceto por seu gênero. Grupos como The Third Way em Washington têm argumentado, com base em novas pesquisas, que é uma mensagem de compromisso como esta - e não sobre benefícios ou direitos - que será mais eficaz com os eleitores.</w:t>
      </w:r>
    </w:p>
    <w:p>
      <w:r>
        <w:rPr>
          <w:b/>
          <w:color w:val="FF0000"/>
        </w:rPr>
        <w:t xml:space="preserve">id 66</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Lançamento: 12 de janeiro de 2010 A Dra. Natasha está em uma missão para ajudá-lo a ter sexo e intimidade de volta à sua vida para sempre! O "ficar pervertido" faz você corar? Soa sujo e talvez um pouco ilegal? Bem, não é, diz a Dra. Natasha. Kinky é apenas outra maneira de se divertir mais na cama - e que casal que está junto há alguns anos não poderia se beneficiar com isso? A Dra. Natasha vem em socorro ajudando ambos a entrar em contato com seu lado perverso - com instruções que são tão simples quanto fervilhantes. Seja escrevendo mensagens em sua roupa íntima, encontrando novos usos para cubos de gelo ou aprendendo um pouco de jogo de papel picante, você vai empurrar os limites de suas inibições para experimentar e saborear novas delícias sexuais. O denominador comum é que respirar nova vida em sexo familiar tornará sua conexão mais amorosa e intensa, tanto dentro como fora do quarto. A Dra. Natasha está em uma missão para ajudar você a ter sexo e intimidade de volta à sua vida para o bem! Será que "ficar pervertido" faz você corar? Soa sujo e talvez um pouco ilegal? Bem, não é, diz a Dra. Natasha. Kinky é apenas outra maneira de se divertir mais na cama - e que casal que está junto há alguns anos não poderia se beneficiar com isso? A Dra. Natasha vem em socorro ajudando ambos a entrar em contato com seu lado perverso - com instruções que são tão simples quanto fervilhantes. Seja escrevendo mensagens em sua roupa íntima, encontrando novos usos para cubos de gelo ou aprendendo um pouco de jogo de papel picante, você vai empurrar os limites de suas inibições para experimentar e saborear novas delícias sexuais. O denominador comum é que respirar nova vida em sexo familiar tornará sua conexão mais amorosa e intensa, tanto dentro como fora do quarto.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Sobre o Autor DR. NATASHA JANINA VALDEZ é uma sexóloga de sucesso, sexóloga clínica e ex apresentadora de rádio que aconselhou milhares de casais ao longo dos anos através de seu próprio programa de rádio e apareceu em outros programas como The Howard Stern Show . Ela escreveu para muitas publicações nacionais e vendeu mais de 100.000 cópias de seus DVDs de sexo instrutivo. Quem não reclamou que desde que se casaram, eles simplesmente nunca o fazem? Ou, se o fazem, que já não é tão divertido assim? E quantos de nós juraram que isso nunca nos aconteceria quando namorávamos? Infelizmente, a maioria das pessoas casadas não tem sexo de qualidade suficiente. Mais cedo ou mais tarde, todos os casais de longa duração podem cair em uma rotina sexual, especialmente quando se tem filhos. A paternidade tem um custo físico, mental e emocional. Com todas as correrias e enormes despesas somadas, é fácil ver como o sexo pode escapar da lista de prioridades para ambos os parceiros. O sexo não precisa estar em primeiro lugar nessa lista para um relacionamento saudável, mas precisa estar bem alto lá em cima. Portanto, vamos começar pelo início. Um dos ingredientes mais importantes do sexo divertido e perverso não tem muito a ver com sexo. O primeiro passo é se apaixonar de novo, e a luxúria logo se seguirá. Você verá que, se você colocar as bases corretamente, as coisas começarão a se encaixar. Neste pequeno capítulo, vamos ter</w:t>
      </w:r>
    </w:p>
    <w:p>
      <w:r>
        <w:rPr>
          <w:b/>
          <w:color w:val="FF0000"/>
        </w:rPr>
        <w:t xml:space="preserve">id 67</w:t>
      </w:r>
    </w:p>
    <w:p>
      <w:r>
        <w:rPr>
          <w:b w:val="0"/>
        </w:rPr>
        <w:t xml:space="preserve">Data de Encerramento A data de encerramento para o recebimento das candidaturas para este cargo é a abertura dos negócios na quarta-feira, 28 de novembro de 2012 . As candidaturas recebidas após a data de encerramento não serão consideradas. Se você não tiver sido solicitado a comparecer a uma entrevista dentro de duas semanas após a data de encerramento, por favor, assuma que sua candidatura não foi bem sucedida nesta ocasião. Como candidatar-se A vaga está localizada no Departamento de Defesa Materiel (Washington) [DEFMAT(W)] do Departamento de Defesa da Austrália. A DEFMAT(W) é responsável pela aquisição de equipamentos, treinamento, serviços e reparos dos Estados Unidos através do programa de Vendas Militares Estrangeiras (FMS) e através de acordos de Vendas Comerciais Diretas (DCS). O cargo reporta-se a um supervisor (BB3) dentro do DEFMAT(W), porém o candidato bem sucedido deverá trabalhar de forma independente e, às vezes, sob supervisão limitada. O cargo interage estreitamente com as agências governamentais australianas e dos Estados Unidos, e com a indústria de Defesa, na gestão e execução de casos de compras. A experiência dentro do processo FMS ou DCS é altamente desejável, mas não essencial, e uma combinação de treinamento interno e externo será providenciada para o candidato bem sucedido. O cargo envolve estreita colaboração tanto com colegas quanto com partes interessadas externas no gerenciamento de casos de compras e, como tal, a capacidade de construir relacionamentos e se destacar dentro de um ambiente de equipe é vista como um atributo crítico. A capacidade de viajar para locais fora da área da grande Washington pode precisar ser empreendida para fins de ligação e treinamento. Declaração de Deveres O cargo é responsável pelos seguintes deveres sob direção limitada e com orientação conforme necessário e de acordo com os princípios e práticas de Diversidade do Local de Trabalho, Saúde e Segurança Ocupacional e Democracia Industrial: 1. Gerenciar uma carteira de casos de compras e fornecer consultoria de conformidade e política a órgãos do governo australiano sobre questões de casos (40%). 2. Estabelecer contato com o governo dos Estados Unidos e agências comerciais a fim de progredir em casos de compras e representar os interesses do governo australiano (25%). 3. Elaborar correspondência formal e assumir deveres administrativos a fim de progredir nos casos de compras (25%) 4. Desenvolver e manter ativamente excelentes relações de trabalho com as partes interessadas internas e externas. (10%) Critérios de seleção Os candidatos devem responder a todos os critérios de seleção Essencial 1. Demonstrar compreensão do processo de compras mais amplo do FMS e do DCS, incluindo o papel desempenhado pela Organização de Defesa Materiel. 2. Experiência demonstrada no gerenciamento de projetos e aquisições, dentro de um ambiente governamental e/ou comercial. 3. Capacidade demonstrada para adaptar e superar flutuações na carga de trabalho, bem como mudanças no escopo e complexidade das tarefas. 4. Habilidades comprovadas em equipes pequenas, incluindo o desenvolvimento de relações eficazes com colegas e partes interessadas externas de todos os níveis da organização e classificação. 5. Capacidade de agir com iniciativa e de trabalhar de forma independente. 6. Demonstrou habilidades bem desenvolvidas de comunicação oral e escrita, incluindo o uso da Tecnologia da Informação.</w:t>
      </w:r>
    </w:p>
    <w:p>
      <w:r>
        <w:rPr>
          <w:b/>
          <w:color w:val="FF0000"/>
        </w:rPr>
        <w:t xml:space="preserve">id 68</w:t>
      </w:r>
    </w:p>
    <w:p>
      <w:r>
        <w:rPr>
          <w:b w:val="0"/>
        </w:rPr>
        <w:t xml:space="preserve">Navegação postal Há pouco menos de um ano, eu fiz a mudança de vida: passar de um tempo integral, ter um emprego no escritório e fazer malabarismos com a mãe em casa para um tempo integral, ficar em casa 'trabalhando' a mãe. Qual é a diferença que você pergunta? Bem, terei que definir o que quero dizer com cada um : Como tempo integral, ter um emprego no escritório (também trabalhei muito em casa) e fazer malabarismo com a mãe de casa, nossa casa foi administrada com precisão militar. Todas as solicitações escolares ou qualquer administração relacionada ao cuidado de crianças foram concluídas e devolvidas no dia em que foram enviadas por e-mail/portadas na mochila da escola. As mercearias eram todas encomendadas on-line e entregues durante o horário designado.  Todas as comunicações relacionadas a mudanças em nossa rotina foram enviadas por e-mail para a creche ou escola (enquanto em uma teleconferência eu deveria acrescentar) ou, por favor, textos de ajuda foram enviados para amigos apoiadores em casos extremos (como se fosse o Dia Mundial do Livro amanhã e eu não tivesse um traje para nosso filho entrar... alguém tem um traje sobressalente que pudéssemos convencê-lo de que era um livro que ele gostava... - quer dizer, eu sei - mas precisão militar significava que era aquela roupa ou ir à escola de pijama!). Meu cérebro parecia se lembrar de muito mais e raramente eu esqueceria um encontro e se meu marido apoiador não tivesse escrito que ia sair no calendário doméstico e houvesse um choque de horários - era uma corrida para saber quem poderia levar sua caneta para o calendário primeiro para reivindicar os direitos de sair! Em resumo -- eu senti que tinha muito mais tempo (irônico eu sei!) Como em tempo integral, fique em casa 'trabalhando' mãe, espere um momento... há uma interrupção neste processo de pensamento -- por favor, seja paciente -- meu filho de 4 anos gritou com preocupação que seus óculos tinham caído no banheiro e exigiam recuperação imediata.  Ok, desculpe por isso. Estou de volta onde eu estava? Oh sim -- estou mais ocupado com os recados e muito raramente em frente a um computador/laptop durante as 10 horas completas do dia que costumava estar. Então a teoria é que eu tenho mais tempo para estar mais organizado. Errado! Oops. Desculpe. Preciso sair correndo e fazer a escola funcionar. Certo - demorei alguns minutos para me lembrar do meu trem de pensamento. Ah, cara! Eu estava entrando no trem certo -- acabei de me lembrar -- esqueci que era natação na escola e é minha vez de ajudar e preciso ir para que eu faça o ônibus da escola. Acabei de chegar em casa para descobrir que havia apenas 6 itens na minha lista de compras on-line (que foram todos entregues e são todos sabão!). oops! Talvez da próxima vez eu devesse fazer uma 'loja' completa antes de fazer o check-out. Preciso ir buscar pão e leite, senão é sabão para o almoço. Tenho certeza de que não preciso acrescentar mais exemplos e que você percebe o que está sendo definido. Se eu tivesse que comparar os dois papéis de mãe trabalhadora em tempo integral, cada um deles tem seus méritos e eu tenho a sorte de poder passar este tempo precioso com nossos meninos. Eles crescem tão rápido e logo serei eu a pedir a ajuda deles. Posso dizer que nunca há um momento monótono em nossa casa e meu marido que me apóia se pergunta quanto tempo mais vou durar sem o estímulo mental do meu antigo emprego que eu amava. Posso dizer que quase um ano depois, não me arrependo da decisão que ambos tomamos de parar de trabalhar e cuidar de nossos meninos e, enquanto alguns dias a correria parece ser como se estivéssemos correndo, o tempo em que conversamos no carro ou eu posso testemunhar uma pequena conquista que eles fazem quando estamos fora (isto vai desde o olhar que coloco um galho de volta na árvore até nadar com menos carros alegóricos!) Sobre Mumof2 : Eu sou Kelly e temos 2 garotos lindos e 2 cachorros fofos, mas safados. Nossa família de 4 pessoas viveu em Londres por muitos anos e depois se mudou para o campo. Eu costumava ser uma mãe trabalhadora em tempo integral e depois de alguns encontros desastrosos com au pair, agora sou uma mãe que fica em casa em tempo integral (e agora uma blogueira). Se você gostaria de saber mais sobre a vida em nossa casa, visite www.mumof2.com para ler meu blog. Você também pode me encontrar no twitter.com/2mumof2 ou facebook.com/mumof2.com Eu pertenço a vários grupos de apoio na internet para meus vários distúrbios psicológicos. Recentemente, em um desses grupos, alguém postou uma pergunta na linha de... É mais difícil ter Agorafobia quando se tem filhos? Eu dei uma resposta curta, baseada no fato de que eu</w:t>
      </w:r>
    </w:p>
    <w:p>
      <w:r>
        <w:rPr>
          <w:b/>
          <w:color w:val="FF0000"/>
        </w:rPr>
        <w:t xml:space="preserve">id 69</w:t>
      </w:r>
    </w:p>
    <w:p>
      <w:r>
        <w:rPr>
          <w:b w:val="0"/>
        </w:rPr>
        <w:t xml:space="preserve">ATIVIDADE FÍSICA E NOSSOS FILHOS: COMO ESTAMOS INDO? Quando Betty Lee diz a seus filhos para irem brincar lá fora, ela sabe que eles provavelmente serão os únicos dois garotos na rua dela. Infelizmente, isto é verdade em todo o país. Pelo quinto ano consecutivo, o Boletim de Atividade Física Infantil e Juvenil deu ao Canadá uma nota de reprovação no grau D em 2009. O boletim escolar mostra que as crianças ainda passam o dobro do tempo em frente à tela da TV do que quando estão ativas. Menos de 10% das crianças e jovens estão recebendo os 90 minutos recomendados de atividade física diária moderada a vigorosa. "Estamos sempre expulsá-las para o exterior no verão para serem ativas. Se lhes fosse dada uma escolha, eles estariam dentro jogando videogames", diz Lee, uma mãe de Edmonton. "As crianças de hoje têm mais acesso à tecnologia, computadores, TV 24 horas e jogos de computador". Seus níveis de atividade são muito mais baixos do que costumavam ser". O Dr. Mark Tremblay, diretor de vida saudável e pesquisa sobre obesidade no Hospital Infantil de Ontário Oriental e presidente da Active Healthy Kids Canada, diz que mais crianças no Canadá estão se tornando obesas. Ele acrescenta que temos visto esta tendência pelo menos na última geração. "Este é um novo fenômeno biológico. Ter um grande número de crianças obesas é uma novidade para a espécie. Acho que nenhum de nós entende quais são as conseqüências disso", diz o Dr. Tremblay. "Quase todos parecem entender que mais atividade é melhor, mas parece que não conseguimos fazer com que as pessoas ajam de acordo com isso". Não é apenas ser informado". É criar ambientes para ajudar a fazer da escolha saudável a escolha fácil", disse a Dra. Tremblay. Betty Lee diz que uma coisa que parece funcionar com seus dois filhos mais velhos é inscrevê-los para uma atividade com seus amigos. "Meu filho mais velho se sai muito melhor na natação quando a leva para a escola". Eu vejo um efeito positivo quando ele está com alguém que conhece bem e que tem sua própria idade". Ser fisicamente ativo com toda a família também parece incentivar a atividade física, diz Lee. "Nós andamos de bicicleta como uma família todas as noites do verão", disse ela. "Claro, é bom se eles fizerem a brincadeira espontânea, mas para garantir que eles estejam fazendo atividade física regularmente, temos que agendá-la". A Dra. Tremblay diz que dispositivos modernos, tais como controles remotos que reduzem o trabalho, são um grande fator para reduzir a atividade física diária das crianças. A principal causa da obesidade pode ser reduzida ao consumo excessivo de energia para a quantidade de energia produzida. Mas o Dr. Tremblay diz que os fatores que alimentam a obesidade são incrivelmente complicados. "Meu palpite é que não será uma boa notícia quando finalmente descobrirmos isso", diz a Dra. Tremblay. "Já estamos vendo um número substancial de casos de crianças com diabetes tipo 2, o que é uma das repercussões de não se conseguir atividade física suficiente". Ele acrescentou que os elementos psicossociais, emocionais e mentais da obesidade podem muitas vezes ter conseqüências trágicas. Dr. Tremblay disse que muitos desses fatores são piores em crianças e jovens aborígenes. Menos da metade das crianças aborígines estão ativas por 30 minutos por dia, cinco dias por semana. "Às vezes, uma quantidade razoável dessa diferença desaparece se você controlar por status socioeconômico", disse o Dr. Tremblay. "Muitas vezes esses grupos estão em más condições de vida e têm pouca educação e baixa renda". No entanto, ele apontou para crianças Amish e Mennonite que não têm acesso a dispositivos eletrônicos. "Eles são muito mais ativos apesar de não terem aulas de física e equipes esportivas". Muitos deles vivem no que pensamos ser a pobreza. Mas esses grupos estão alcançando níveis muito mais altos de aptidão física. Eles têm quase uma completa ausência de obesidade. Eles andam, jogam, caçam. É chato sentar na sala de estar". O aumento do excesso de peso e da obesidade, combinado com baixos níveis de atividade física, representa uma séria ameaça à saúde das crianças e jovens do Canadá. Em resposta a esta crise, a Agência de Saúde Pública do Canadá e a Sociedade Canadense de Fisiologia do Exercício desenvolveram os Guias de Atividade Física para Crianças e Jovens do Canadá. HEALTHY U NEWS Healthy U Food Checker Compare os critérios nutricionais de uma Tabela de Informação Nutricional para saber se sua escolha de alimentos ou bebidas é uma Escolha Mais Frequente, Escolha Às vezes ou Escolha Menos Frequentemente de acordo com as Diretrizes nutricionais de Alberta. mais Prêmio Comunidades Escolares Saudáveis Dez prêmios</w:t>
      </w:r>
    </w:p>
    <w:p>
      <w:r>
        <w:rPr>
          <w:b/>
          <w:color w:val="FF0000"/>
        </w:rPr>
        <w:t xml:space="preserve">id 70</w:t>
      </w:r>
    </w:p>
    <w:p>
      <w:r>
        <w:rPr>
          <w:b w:val="0"/>
        </w:rPr>
        <w:t xml:space="preserve">Faixa vertical da Igreja - Não Por Um Momento Depois de Tudo Não Por Um Momento (Depois de Tudo) Chave: E Introdução: C#m A E B C#m A E B Verso 1: A E B C#m Você estava alcançando através da tempestade, caminhando sobre a água A E B Mesmo quando eu não podia ver. A E B C#m No meio de tudo, quando eu pensava que Você estava a mil milhas de distância A E C#m B A E C#m B Nem por um momento Você me abandonou, Nem por um momento Você me abandonou Chorus: A E B C#m A E B F#m Afinal de contas, Você é constante. Afinal de contas, Você só é bom. A E B C#m Afinal de contas, Você é soberano. A E C#m B A E C#m B Nem por um momento, Você me abandona. Nem por um momento, o Senhor me abandonará. [Verso 2: A E B C#m Você estava cantando no escuro, sussurrando Sua promessa A E B Mesmo quando eu não conseguia ouvir. A E B C#m Fui segurado em Seus braços, carregado por mil milhas para mostrar A E C#m B A E C#m B Nem por um momento Você me abandonou, Nem por um momento Você me abandonou Ponte: A E C#m B A E C#m B Cada passo, cada respiração Você está lá. Cada lágrima, cada choro, cada oração. A E C#m B Na minha dor, na minha pior, quando meu mundo cai. A E C#m B A E C#m B Nem por um momento, Você me abandona. Nem por um momento, VOCÊ me abandonará. Outro: C#m A E B C#m A E B Vertical Church Band Site: http://www.jamesmacdonald.com/vertical-c\\...</w:t>
      </w:r>
    </w:p>
    <w:p>
      <w:r>
        <w:rPr>
          <w:b/>
          <w:color w:val="FF0000"/>
        </w:rPr>
        <w:t xml:space="preserve">id 71</w:t>
      </w:r>
    </w:p>
    <w:p>
      <w:r>
        <w:rPr>
          <w:b w:val="0"/>
        </w:rPr>
        <w:t xml:space="preserve">6 - 8 de outubro de 2012 Revisado por Jana Perkovic Brett Bailey's medEia. Foto: O artista sul-africano Pieter Hugo Brett Bailey agitou fantasmas do passado colonial alemão com a Exposição B , recentemente apresentada no Festival de Negócios Estrangeiros de Berlim. Uma "instalação com exposições humanas" na qual os africanos, como tantos manequins em museus etnológicos, ou "selvagens" em zoológicos humanos do século 19, ficaram congelados em momentos logo após massacres coloniais, campos de concentração e, eventualmente, o processamento de refugiados, foi amplamente divulgada na mídia. Lanças ou passaportes em mãos, uma imagem de maus-tratos, olhando de volta para os espectadores. Abaixo, a lista de materiais: cadeira, roupas, papel ou "Africanos, espectadores".  Por todos os relatos, um trabalho profundamente afetante; no entanto, estou escrevendo sobre outro. Como parte de seu projeto contínuo de confrontar o público de arte "civilizado" europeu com seus próprios crimes (neo-)coloniais, Bailey também apresentou uma encenação nua e racializada do MedEia de Oscar van Woensel . O MedEia surgiu como um texto idealizado, apresentado pela primeira vez em 1998 por Van Woensel, Manja Topper e Kuno Bakker (os dois às vezes creditados como co-autores), que formam o grupo de performance holandês Dood Paard.  O texto é uma tradução violenta do mito para o euro-inglês, o inglês simplificado e carregado de clichês dos falantes não-nativos - a lingua franca da Eurovisão, da Euronews, da performance belga ou da dança alemã. Uma linguagem tecida a partir de grandes pensamentos simplificados em linguagem pop comum; substantivos longos e sintaxe simples; uma parte do que Rule e Levine analisaram como o International Art English . A história de Medeia é contada inteiramente pelo refrão, que ocasionalmente assume a voz de Jasão ou Medeia, e chora por toda sua impotência para intervir na história que eles só podem narrar. Ela tece juntos letras de canções (mais de 80 artistas são agradecidos no pós-escrito), frases de engate e inanidades. Fica feio. Adivinhe as palavras com as quais Medea renuncia a Jason? "Então vire-se agora/ Você não é mais bem-vindo". Basta dizer. A enorme familiaridade deste texto banal, no entanto, lhe dá grande ressonância com qualquer espectador que não seja o mais desinformado, e ecoa a simplicidade e a matéria -- de -- factualidade com que os mitos gregos lidam com violência extrema. O efeito da brutalização da linguagem no MedEdia é, surpreendentemente, uma sensação de significado universal. Como Umberto Eco observou (falando de Casablanca): "Quando todos os arquétipos irrompem sem vergonha, chegamos a profundidades homéricas". Dois clichês nos fazem rir. Um centésimo clichê nos move. Pois sentimos vagamente que os clichês estão falando entre si, e celebrando uma reunião. Assim como o auge da dor pode encontrar o prazer sensual, e o auge da perversão beira a energia mística, assim também o auge da banalidade nos permite vislumbrar o sublime". MedEia , embora amplamente realizado, tem a distinção incomum entre textos dramáticos de ter um original, o ur-staging, contra o qual todos os outros podem ser aferidos. A estréia de Dood Paard em 1998 é extremamente austera, pairando em torno do 0C da teatralidade, com apenas ossos nus de cenário, performances planas e pouco dramáticas e sem nenhum gesto ou movimento. Em nível intelectual, é extremamente estimulante. Entretanto, é acima de tudo uma exploração da não-dramaticidade, um exercício de autocontenção. Como muito teatro pós-dramático da virada do milênio, ele está principalmente interessado em despojamento extremo da ilusão teatral. Embora dificilmente seja um espetáculo, o MedEdia de Bailey é positivamente flamboyant em comparação. Três Mulheres -- de -- colorem a boca do coro enquanto balançam seus quadris com a alma ao som dos tambores ao vivo do excelente Frank Paco. Até mesmo as protagonistas aparecem no palco: Creon e Medea como dois africanos negros muito encarnados, e um Jason de pele branca em calças de couro, como algum cantor de rock colonial. Apollo Ntshoko's Creon está quase acampado enquanto ele bane Medeia de Corinto, a um passo de lhe dizer para ir, garota. A bandeira da UE é</w:t>
      </w:r>
    </w:p>
    <w:p>
      <w:r>
        <w:rPr>
          <w:b/>
          <w:color w:val="FF0000"/>
        </w:rPr>
        <w:t xml:space="preserve">id 72</w:t>
      </w:r>
    </w:p>
    <w:p>
      <w:r>
        <w:rPr>
          <w:b w:val="0"/>
        </w:rPr>
        <w:t xml:space="preserve">Primeiro, os pontos ruins que tínhamos eram formigas infestando nosso quarto, mesmo na cama, informaram à recepção que ele tinha sido pulverizado, mas ainda assim eles voltaram com o chuveiro quebrado algumas vezes e o banheiro ficou bloqueado algumas vezes, mas não viemos para ficar no quarto, além do fato de que a comida AMAZENAGEM era sempre fabulosa, mas algo diferente para se divertir podia ser melhor, A única desvantagem é que ficamos presos lá quando o arenito nos atingiu e todos nós fomos transferidos para o divertido clube ao longo da estrada, que é como se uma prisioneira tivesse sido avisada para ficar em nossos quartos das 10 da manhã até o dia seguinte e tivesse que trazer comida e bebida para nossos quartos, depois disso tivemos que ficar lá mais um dia porque o outro hotel tinha sido muito danificado, incluindo a praia, então não se surpreenda se você for lá nas próximas semanas para ver a praia parecendo um canteiro de obras, porque o furacão arenoso danificou muito, além de que tivemos uma explosão e conhecemos algumas pessoas adoráveis enquanto lá fora yemon!!! Fique em outubro de 2012, viajei com amigos Value Location Sleep Quality Rooms Cleanliness Service Foi útil esta revisão? Sim Problema com esta revisão? Pergunte ao reggaegyal sobre o Royal Decameron Club Caribbean Esta revisão é a opinião subjetiva de um membro da TripAdvisor e não da TripAdvisor LLC Acabou de chegar ontem de uma semana no RDFC. Considerando que foi apenas dias após a passagem do Furacão Sandy pelo hotel, o hotel ficou impecável. Alguns bares e piscinas não estavam funcionando, mas com apenas uma capacidade mínima, o que é de se esperar. VERIFIQUE: o lobby foi muito convidativo e o processo foi indolor. Demorou aproximadamente 5 minutos no máximo e depois fomos levados para nossos quartos. QUARTOS: eles eram mantidos impecáveis e todas as toalhas e lençóis eram trocados diariamente. As camas eram confortáveis e o quarto era de um bom tamanho. Como este hotel costumava ser o Hedonismo 3, os espelhos sobre a cama e o chuveiro eram interessantes. Nosso quarto 738 era uma vista para o mar e com vista para a piscina adulta. Muito tranqüilo e não muito longe da piscina principal, bar e buffet. ALIMENTAÇÃO: foi muito bom. Alguma repetitividade, mas saborosa. Eles decidiram abrir o restaurante italiano e japonês depois que alguns visitantes reclamaram do fechamento do restaurante. Ambos eram bons. Você também pode usar os a la cartes no hotel irmão Royal Decameron Club Caribbean. A barra de massa era deliciosa e os ovos feitos sob encomenda todas as manhãs eram deliciosos. PRAIA: há 2 praias. ambas eram pequenas mas mantidas muito limpas de qualquer alga marinha ou folhas de palma. Eles arrebentavam continuamente a praia durante todo o dia. Eu só queria que eles colocassem as almofadas nas cabanas de baloiço para que ficassem mais confortáveis. Snorkelling não era o melhor, mas isso pode ser devido ao fato de a água ser muito ondulada. Houve bandeiras vermelhas durante os primeiros 3 dias em que estivemos lá. Muitas cadeiras na praia para escolher. Se você gosta de um ambiente mais tranqüilo, vá até a piscina ou praia adulta. INTERNET: nunca tivemos problemas para conseguir internet grátis em nenhum dos hotéis. Sei que algumas pessoas tiveram um problema, mas nunca pagamos por nada e tivemos acesso completo à internet. Algumas pessoas tinham comprado um cartão wi fi, mas não funcionava corretamente. STAFF: o pessoal deste hotel era excelente. Eles fizeram deste hotel o que nós mais adorávamos nele. A gerência deveria realmente elogiar o pessoal por ir além e acima para fazer com que cada hóspede fosse bem recebido. Um grande grito para Sprinkles, Chocolate, Pepper, Carlon, Michael, e Noreen. Vocês realmente fizeram de nossas férias a melhor!!!!! Adoramos absolutamente este lugar e esperamos voltar a visitá-lo em algum momento no futuro. Vocês não ficarão desapontados se estiverem procurando umas férias divertidas e baratas. Dica de quarto: 700 quarteirões e acima estão mais perto da piscina para adultos e são mais silenciosos. Veja mais dicas de quartos Fique em outubro de 2012, viajou como um casal Valor Localização Localização Qualidade do Sono Serviço de Limpeza de Salas Foi útil esta revisão? Sim Problema com esta revisão? Pergunte ao KWF523 sobre o Royal Decameron Club Caribbean Esta revisão é a opinião subjetiva de um membro do TripAdvisor e não do TripAdvisor LLC Charly W Bristol, Reino Unido 1 revisão 21 votos úteis "Mantenha a mente aberta e decida por si mesmo quando chegar... se este resort vai estourar sua mente! Revisado em 3 de novembro de 2012 21 pessoas acharam esta revisão útil Minhas revisões um pouco tardias, mas visitei o RDCC pela 3ª vez (embora minha primeira visita em mais de 5 anos em junho deste ano, de 13 a 28 de junho), vou pedir desculpas antecipadamente, pois será uma longa, pois quero que todos vocês tenham um conhecimento bem informado de cada parte do feriado!!! Naquela época, este resort se tornou uma classificação Gold Star na brochura do feriado, embora</w:t>
      </w:r>
    </w:p>
    <w:p>
      <w:r>
        <w:rPr>
          <w:b/>
          <w:color w:val="FF0000"/>
        </w:rPr>
        <w:t xml:space="preserve">id 73</w:t>
      </w:r>
    </w:p>
    <w:p>
      <w:r>
        <w:rPr>
          <w:b w:val="0"/>
        </w:rPr>
        <w:t xml:space="preserve">A fim de satisfazer esse desejo de seu público, o criador de uma obra geralmente criará um personagem de ponto de vista e, ao longo da história, fará o referido personagem Badass . Isto permite que o público se identifique com o personagem do ponto de vista e, como tal, experimente o mau gosto por procuração. Outra maneira pela qual o autor pode satisfazer este desejo do público é pegar um personagem que já tenha estabelecido seu mau gosto e dar a esse personagem um traço com o qual o público pretendido se identificará. Além disso, um escritor pode pegar uma caracterização com credenciais de mau gosto já estabelecidas e remover elementos não maus da referida caracterização, a fim de destacar o mau gosto. Por outro lado, este tropo pode ser usado em conjunto com Be Yourself , pois vemos um herói tentando imitar mais modelos machistas e falhando miseravelmente imitando seu machismo. Nesse ponto, eles desistem em desespero e se concentram no que podem fazer, convencidos de que não são nada de especial mesmo quando aprendem alguns novos conhecimentos ou habilidades que ninguém ao redor pensa ser importante. Entretanto, quando são chamados a fazer o que têm que fazer pelos outros, descobrem que aquelas coisas que ele aprendeu fizeram dele um Badass Bookworm quase invencível que salva o dia enquanto os personagens machistas olham com espanto. Um personagem escapista, voltado para a população masculina, será muitas vezes um produto desse desejo. Este tropo pode, em Fan Fic , levar à criação de um Gary Stu . Está também fortemente ligado a uma Fantasia de Poder (sendo um meio pelo qual este desejo é realizado). Este tropo é muito propenso a ser desconstruído. Uma possível razão para isto é que os produtores de mídia geralmente não são particularmente Badass e, como tal, podem considerar este desejo particular do público como imaturo ou ingênuo. Isto, é claro, é meramente uma especulação. No entanto, indústrias inteiras são construídas a partir da interpretação direta deste tropo e permitindo que o público cumpra suas fantasias badassery por procuração. Isto pode ser como pendurar uma placa em sua cabeça dizendo: "Estou procurando por Lidar com o Diabo, aplique dentro". Ou um convite para o Treinamento do Inferno. É difícil dizer a diferença a princípio.... É possível que os videogames em geral tenham um elemento forte como apelo. Muitos jogos FPS fazem pelo menos em parte evitar ou subverter isto, no entanto. Durante alguns jogos de ação, há um nível onde o jogo muda radicalmente de ritmo e se torna algo diferente. Por exemplo, um jogo de ação será lançado em um nível furtivo onde o personagem do jogador é despojado de todas as suas armas. Estes níveis são subversões deste tropo e ganham seu impacto com a súbita perda de poder que o personagem jogador experimentou. Os jogos de Survival Horror muitas vezes dependem de evitar isso para gerar medo no jogador. Sentir-se poderoso e competente não é propício a sentir-se assustado, assustado, sozinho e fraco. Este tropo se aplica em duas circunstâncias. A primeira é que um personagem no trabalho é motivado pelo tropo ( a versão no universo ). A outra é que o trabalho se envolve com (cumprindo, parodiando, ou sendo até certo ponto motivado e/ou alterado por) seus telespectadores Querendo ser Badass ( a meta-versão ). Há muitas vezes uma considerável sobreposição entre os dois tipos; se este desejo não prevalecesse nos telespectadores, estes provavelmente reagiriam de forma diferente aos personagens motivados pelo desejo. O último é tão comum que apenas exemplos de brincadeira ou subversão desta expectativa devem ser listados. Mais uma vez, lembre-se que nem o cumprimento do desejo nem o cumprimento de qualquer desejo específico (incluindo este) é uma coisa ruim. Se a realidade corresponder a nossas fantasias, não precisaríamos criar ficção. Exemplos de um personagem com esta característica, ou do trabalho brincando com esta expectativa do público abrindo/fechando todas as pastas Anime &amp; Manga Isidro em Berserk poderiam ser considerados um exemplo disto: mesmo que ele trabalhe muito melhor como um Speedster Frágil com lâminas curtas e jogando pedras, ele idolatra Guts (um Bruiser Relâmpago) e seu BFS . Isto leva a problemas, pois ele sempre insiste em lutar como Guts em vez de se concentrar em suas verdadeiras forças (que envolvem o arremesso). Como seu desejo de ser mauzão causa problemas, há pelo menos um certo elemento de desconstrução em ação aqui. O próprio Guts é possivelmente o personagem mais mauzão de toda a ficção, mas é uma aposta embaraçosa que ninguém que tenha seguido a série realmente</w:t>
      </w:r>
    </w:p>
    <w:p>
      <w:r>
        <w:rPr>
          <w:b/>
          <w:color w:val="FF0000"/>
        </w:rPr>
        <w:t xml:space="preserve">id 74</w:t>
      </w:r>
    </w:p>
    <w:p>
      <w:r>
        <w:rPr>
          <w:b w:val="0"/>
        </w:rPr>
        <w:t xml:space="preserve">Nos países cuja dívida aumentou significativamente - e especialmente naqueles cuja dívida se tornou inacessível - a necessidade de controlar os déficits testará a coesão social. O teste será mais forte à medida que o crescimento decepciona e as taxas de juros aumentam. Em vários países.... é necessário um grande sacrifício por parte das respectivas populações. ................ Em 2010, a crise atual irá testar ainda mais essa fortaleza. Estamos acompanhando de perto os sinais de recuperação econômica, bem como de tensão política e social, como indicadores iniciais da sustentabilidade dos esforços fiscais. Estou perdendo algo aqui, ou a Moody's está realmente dizendo que eles irão medir a eficácia dos esforços de redução dos países pela medida em que suas populações começarem a se amotinar nas ruas? Com uma visão a posteriori posso dizer: sim, é exatamente isso que eles estavam dizendo. O problema com as Agências de Classificação de Crédito - e um problema que se estende ao coração da agenda neoliberal pós-crise - é menos que eles estavam errados, mas que estavam certos sobre o que a austeridade traria, e o saudaram. Assim, a Polícia e os Comissários de Crimes foram então um pouco molhados. Aqui, como serviço público da TCF, é o que a lei diz que eles têm que fazer agora.  Não, eu também não sou mais claro. De qualquer forma, avançar rapidamente em 8 próximo Episódio 8 na ladainha de Tory cock-ups e insultos à nossa inteligência é Healthwatch. Healthwatch, tenho certeza que você se lembra , são os órgãos locais que em abril de 2013 substituirão as Redes de Envolvimento Local do Trabalho (LINks).  Veja a Health and Social Care Act aqui, embora isso seja um pouco confuso, pois ela o remete a uma lei que altera a Labour's Local Government and Public Involvement in Health Act 2007, que está aqui . Exceto que não está muito claro quem "eles" realmente são.  A Lei de 2012 diz que os conselhos têm que fazer o arranjo para a criação de um Healthwatch em sua área, e isso: Os acordos devem ser feitos com uma pessoa jurídica que -- (a) seja uma empresa social, e (b) satisfaça os critérios que possam ser prescritos pelos regulamentos feitos pelo Secretário de Estado O problema com isso é que não há definição na lei do que é realmente uma empresa social, portanto a Lei esclarece de forma útil que isso será esclarecido mais tarde por regulamentação: Para os propósitos desta seção, um órgão é uma empresa social se -- (a) uma pessoa pode razoavelmente considerar que age em benefício da comunidade na Inglaterra, e (b) satisfaz os critérios que podem ser prescritos pelos regulamentos feitos pelo Secretário de Estado. "Ah, brilhante", eu ouço o senhor dizer. "Nada como um pouco de esclarecimento". Então agora sabemos que tipo de organização pode administrar a Healthwatch, porque o Secretário de Estado prescreveu por regulamento?". Erm, não, não é bem assim.  O assunto foi submetido a uma consulta detalhada na primavera, logo após a aprovação de 2012, e muitas pessoas deram sua opinião sobre o que deveria ou não constituir um empreendimento social com o propósito de ser elegível para dirigir um Healthwatch local ou dez. Mas então o assunto parece ter sido, bem, esquecido.  Quando pressionado sobre o assunto, Tory Health Spokesman Earl Howe, disse em 24 de outubro: Planejamos publicar até o final deste ano instrumentos legais (SIs) que tratam dos requisitos de comissionamento para o NHS Commissioning Board e grupos de comissionamento clínico (CCGs), Regras Permanentes para o Board e CCGs, funções de saúde pública das autoridades locais, Healthwatch local, e trustes de cuidados e trabalho em parceria. Assim, os regulamentos sobre com quem os conselhos podem fazer arranjos para fornecer o Healthwatch serão fornecidos pelo governo apenas três meses antes que estes arranjos precisem, por lei, entrar em vigor. Ótimo.  É desnecessário dizer que os conselhos não funcionam assim, e a maioria já emitiu documentação de licitação, estabelecendo que tipo de organizações eles acham que podem ser elegíveis, embora em minha área (Lancashire), o conselho tenha decidido não emitir uma licitação, mas criar sua própria organização *. Assim, temos uma situação em que, devido à não aprovação da legislação secundária em tempo hábil, os conselhos podem terminar com processos legais contra eles de empresas que se sentem injustamente excluídas do processo de licitação (dependendo do que os regulamentos finalmente dizem) ou, nos casos em que as "empresas sociais" amigas sejam criadas como simples fachadas de passaporte para empresas privadas, de grupos de campanha argumentando que os arranjos não atendem ao critério já estabelecido na lei, ou seja, que</w:t>
      </w:r>
    </w:p>
    <w:p>
      <w:r>
        <w:rPr>
          <w:b/>
          <w:color w:val="FF0000"/>
        </w:rPr>
        <w:t xml:space="preserve">id 75</w:t>
      </w:r>
    </w:p>
    <w:p>
      <w:r>
        <w:rPr>
          <w:b w:val="0"/>
        </w:rPr>
        <w:t xml:space="preserve">Afaste-se da calculadora! Então eu moro nesta cidade turística Didim, também conhecida como Altinkum ... que na verdade é apenas uma pequena parte de toda a cidade. De qualquer forma, vamos ficar no ponto; uma cidade turística, muito jovem, ainda estamos lutando com nossa imagem, muito parecida com uma borbulha desconfortável enfrentada por um adolescente, mas sabemos que um dia superaremos essas imperfeições e a partir daí tudo será tranquilo. Em meus oito anos aqui, muito parecido com aquele adolescente do qual acabei de falar, mal posso esperar por aqueles dias de vela suave, já que o negócio do macaco que acontece algumas vezes aqui está tornando meu cabelo cinza instantaneamente e elevando minha pressão sanguínea a níveis insalubres). Nossa cidade é visitada principalmente por britânicos, muitos compraram casas aqui, vivem aqui parcialmente ou durante todo o ano. É por isso considerado 'normal' que muitos dos negócios colocaram todo seu foco neste grupo de estrangeiros (note que eu não uso a palavra TOURIST quando falo deste grupo). Há 'café da manhã completo em inglês', 'Quizz nights' (forma totalmente bizarra de os adultos se divertirem de onde eu venho), 'Karaoke nights' (essa atividade realmente sobreviveu aos anos 80?) e um 'Evento de Caridade' organizado para cada expatriado do Reino Unido que toca o dedo do pé e fica preso no sofá devido a isso. Estas coisas são tão estranhas para mim quanto beber de um ince belli ay barda? foram, mas eu me acostumei e navego cuidadosamente por estes lugares (fica cada vez mais difícil a cada ano) para encontrar outras coisas para fazer. O que eu, no entanto, nunca consigo me acostumar neste lugar, é que qualquer coisa relacionada ao turismo é cobrada em moeda estrangeira. E não apenas em qualquer moeda, mas em POUND STERLING. Vou ao mercado, pago por minhas frutas e vegetais em Lira turca, mudo para o próximo estande para um capuz barato e uma camiseta para mandar para casa como presente; sinais escritos ou um homem com um sotaque inglês ruim gritam "3 por 10" para mim. Ao chicotear o TL 10, o homem diz "Yok abla, em paund" . Ok...10 GBP, quanto em Lira então o Sr. Man? .... e sai a temida calculadora .... "hoje 25 Lira Abla" ... Acho absurdo que em uma pequena cidade .... Realmente uma pequena mancha no mapa de toda a Turquia, aparentemente a moeda é a libra esterlina. Fui reservar para mim mesmo um traslado do aeroporto. "Quanto por uma transferência de retorno" , a senhora olha para sua lista e diz "100 libras esterlinas" . Eu dou a ela meu "olhar de novo e rápido - sobrancelha levantada" e digo; Nasil Paund? KAC LIRA?!? E sai a calculadora dela. "Oh hoje a libra esterlina está alta 2,9 .... Então 100 x 2,9 .... 290 Lira por favor" . Olha, você está falando sério? Você acabou de IN TURKEY, para um serviço IN TURKEY, usando um VEÍCULO TURKISH e enchendo-o com combustível pago IN TURKEY, para ser usado por pessoas que VIVEM EM TURQUIA, me diga que seu preço base para esse serviço é a libra esterlina? E depois você pegou sua calculadora e me lixou totalmente? Você acabou de fazer isso? Você pode confirmar isso para mim?! "sim, o preço é 50 libras esterlinas, senhora de um só sentido", acho que é uma vergonha total que isto esteja acontecendo e estou boicotando de bom grado qualquer negócio de agora em diante que só anuncia em moeda estrangeira. O ponto não é que eu seja contra a propaganda de uma lista de preços dupla para ajudar os turistas que realmente não sabem como converter para sua própria moeda; o ponto é que todos os preços devem ser em Lira, e se alguém preferir pagar em uma moeda diferente, alguém pode, em vez de chicotear a calculadora e dizer-lhes qual é o preço convertido na moeda em que eles gostariam de pagar. Como a libra esterlina é 2,9 no momento, eu entendo que as empresas adoram essas cédulas que exibem a rainha, mas lixar descaradamente as pessoas que fazem um salário turco e gastam esse pequeno salário (comparado com a Europa) à maneira turca, é nojento e ganancioso. Atualização: Estou sentado no Aeroporto Internacional de Izmir .... Só para fazer uma observação: .... se em um aeroporto internacional os preços estão em Lira (mas capaz de pagar na moeda que você desejar) por que é quase impossível fazer isso em Altinkum/Didim?!?!</w:t>
      </w:r>
    </w:p>
    <w:p>
      <w:r>
        <w:rPr>
          <w:b/>
          <w:color w:val="FF0000"/>
        </w:rPr>
        <w:t xml:space="preserve">id 76</w:t>
      </w:r>
    </w:p>
    <w:p>
      <w:r>
        <w:rPr>
          <w:b w:val="0"/>
        </w:rPr>
        <w:t xml:space="preserve">Christian Louboutin ( francês: [kʁis.tjɑ̃ lu.bu.tɛ̃] ; nascido em 7 de janeiro de 1963) é um designer francês de calçados cujo calçado incorporou solas brilhantes, lacadas a vermelho, que se tornaram sua assinatura. [Louboutin nasceu e foi criado no 12° arrondissement de Paris. Ele era o único filho de Roger, um ébeniste (marceneiro), [ 2 ] e Irene, uma dona de casa, ambos franceses, da Bretagne. Ele tem outras três irmãs. Louboutin disse em uma entrevista de 2012 que ele tinha "uma pele muito mais escura do que todos os outros membros de sua família". Sabe, eu sentia que não era francês. Minha família era muito francesa e por isso decidi que eles provavelmente tinham me adotado. Mas em vez de sentir que era terrível e que eu era um forasteiro que tinha que ir procurar minha verdadeira família, inventei minha própria história, cheia de personagens do Egito porque eu gostava muito dos faraós". [ 3 ] Louboutin foi expulso da escola três vezes e depois decidiu fugir de casa aos 12 anos de idade [ 4 ], quando sua mãe lhe permitiu mudar-se para morar na casa de um amigo. [Ele enfrentou muita oposição quando decidiu desistir da escola. Entretanto, ele afirma que o que o ajudou a decidir foi uma entrevista na TV com Sophia Loren , na qual ela apresentou sua irmã, dizendo que ela teve que deixar a escola quando tinha apenas 12 anos, mas quando ela completou 50, ela conseguiu seu diploma. Mais tarde ele comentou: "Todo mundo aplaudiu! E eu pensei: "Bem, pelo menos se me arrepender vou ser como a irmã de Sophia Loren!"". O arquiteto paisagista, Louis Benech, é seu sócio desde 1997. Louboutin e seu parceiro passam um tempo entre suas casas no primeiro arrondissement de Paris, [ 6 ] uma casa de pescadores em Lisboa, [ 7 ] um palácio em Aleppo, [ 8 ] uma casa flutuante no Nilo batizado de Dahabibi-meu barco do amor , e uma casa em Luxor . A residência em Luxor é uma antiga oficina de artesãos, feita de tijolos de barro, à qual ele acrescentou um piso adicional e um mirante no telhado. [Além disso, ele divide um castelo do século XIII na Vendée com seu sócio Bruno Chamberlain. [Louboutin afirma que seus passatempos incomuns incluem o vôo do trapézio, inspirado no filme Asas do Desejo, e que as inspirações vêm de showgirls e salas de música - não da moda (ou la mode ), o que ele afirma que se torna rapidamente datado. [Ele começou a desenhar sapatos em sua adolescência, ignorando seus estudos acadêmicos. Passando por uma fase punk, ele esteve em alguns filmes, incluindo o clássico cult Race d'ep de 1979 e The Homosexual Century , que atraiu um público de língua inglesa. Seu primeiro trabalho foi no Folies Bergères, o cabaré onde ele assistia os animadores nos bastidores. Ele também era um dos participantes da festa da cidade, passando suas noites ao lado de Mick Jagger e Andy Warhol. [Seu pequeno treinamento formal incluiu desenho e artes decorativas na Académie d'Art Roederer. Louboutin afirma que seu fascínio por sapatos começou em 1976, quando ele visitou o Musée national des Arts d'Afrique et d'Océanie, na avenida Daumesnil. Foi lá que ele viu uma placa da África proibindo a entrada de mulheres que usavam stilettos afiados em um prédio por medo de danificar o extenso piso de madeira. Esta imagem ficou em sua mente, e mais tarde ele utilizou esta idéia em seus desenhos. "Eu queria desafiar isso", disse Louboutin. "Eu queria criar algo que quebrasse as regras e fizesse as mulheres se sentirem confiantes e capacitadas". [Fascinado pelas culturas mundiais, ele fugiu em sua adolescência para o Egito e passou um ano na Índia. Louboutin voltou a Paris em 1981, onde montou um portfólio de desenhos de elaborados saltos altos. Ele o trouxe para as casas de alta costura. O esforço resultou em emprego com Charles Jourdan . Posteriormente, Louboutin conheceu Roger Vivier , que afirma ter inventado o sapato de salto agulha, ou sapato de salto alto. Louboutin se tornou um aprendiz no atelier de Vivier. Continuando a servir como designer freelancer, Louboutin projetou sapatos femininos para Chanel , Yves Saint Laurent , e Maud Frizon . No final dos anos 80, ele se afastou de</w:t>
      </w:r>
    </w:p>
    <w:p>
      <w:r>
        <w:rPr>
          <w:b/>
          <w:color w:val="FF0000"/>
        </w:rPr>
        <w:t xml:space="preserve">id 77</w:t>
      </w:r>
    </w:p>
    <w:p>
      <w:r>
        <w:rPr>
          <w:b w:val="0"/>
        </w:rPr>
        <w:t xml:space="preserve">O BOM Livro: Saia da Dívida Tenha suas finanças sob controle agora. Sinta a paz de saber que seu livro de cheques está equilibrado e no preto. Sinta a felicidade de pagar suas contas a tempo e saborear o poder quando tiver uma poupança e estiver no controle de seus gastos. Chega de noites sem dormir se perguntando como você vai pagar suas contas. Chega de bater em você mesmo por gastos inconscientes, escondendo recibos e extratos de cartão de crédito. Acabou-se a necessidade de aprovação dos outros. Chega de se preocupar quando se trata de dinheiro. As ferramentas e exercícios divertidos da Pam em breve o ajudarão a resolver seus problemas de dinheiro. Aprenda a arma secreta e instigante que ela usou para se libertar de $26.000 em dívidas de cartão de crédito. Você vai querer usá-la imediatamente todos os dias para parar de sabotar suas boas intenções em relação às suas finanças, assim como em outras áreas de sua vida. Este livro humorístico foi escrito para entretê-lo enquanto Pam o ajuda a crescer e se tornar um adulto financeiramente maduro. É a oração dela para que você esteja rindo até o banco e para a felicidade financeira enquanto você traz sua família junto. O BOM Livro está disponível em múltiplos formatos, permitindo que seja lido em seu computador ou laptop (Adobe PDF), dispositivos móveis e leitores eletrônicos como o Kindle e o Nook! Os arquivos de áudio estão disponíveis nos formatos MP3 ou iTunes M4A. Após a compra, você receberá acesso para download a todos os formatos disponíveis com base em sua seleção de compra. Os Arquivos de Áudio acima estão disponíveis nos formatos MP3 ou iTunes M4A. O e-book está disponível em múltiplos formatos permitindo que seja lido em seu computador ou laptop (Adobe PDF), dispositivos móveis e leitores eletrônicos como o Kindle e o Nook! Após a compra, você receberá acesso para download a todos os formatos disponíveis com base em sua seleção de compra. Os arquivos de áudio para download estão disponíveis nos formatos MP3 ou iTunes M4A. O e-book está disponível em múltiplos formatos, permitindo a leitura em seu computador ou laptop (Adobe PDF), dispositivos móveis e e-readers como o Kindle e o Nook! Após a compra, você receberá acesso para download a todos os formatos disponíveis com base em sua seleção de compra. A BOA seleção de livros: O BOM Livro: Get Out Of Debt Audio Book em CD : $19,95 Contém seis CDs de áudio . O BOM Livro: Get Out Of Debt Audio Book Download : $9,95 Contém os arquivos de áudio a serem baixados para o seu computador . O BOM Livro: Get Out Of Debt E-Book Download : $9.95 Contém os arquivos do E-Book a serem baixados para o seu computador . O BOM Livro: Get Out Of Debt Digital Combo : $14.95 Contém os arquivos de E-livro e Áudio a serem baixados para o seu computador .</w:t>
      </w:r>
    </w:p>
    <w:p>
      <w:r>
        <w:rPr>
          <w:b/>
          <w:color w:val="FF0000"/>
        </w:rPr>
        <w:t xml:space="preserve">id 78</w:t>
      </w:r>
    </w:p>
    <w:p>
      <w:r>
        <w:rPr>
          <w:b w:val="0"/>
        </w:rPr>
        <w:t xml:space="preserve">Menu principal Post navigation Como descobrir se seu aplicativo para iPhone está rodando no Simulador do iPhone Às vezes é útil rodar códigos diferentes quando seu aplicativo para iPhone está sendo testado no Simulador do iPhone em vez de em um dispositivo iPhone ou iPod Touch real. Por exemplo, se você estiver testando a funcionalidade do CoreLocation no Simulator, todos os locais devolvidos pelo CoreLocation serão para algum lugar no Cupertino -- não será muito útil para testes com dados não-americanos. Apenas para esclarecer -- meu post original sugeriu verificar por __i386__ e forçar seu código com base em se ele está configurado ou não. H assinalou que esta é uma má idéia, por isso atualizei o post para refletir sua sugestão muito melhor. Crédito total a H para a correção. Este código não funciona corretamente. TARGET_OS_IPHONE também funciona no emulador, porque o emulador do iPhone roda o sistema operacional do iPhone. A única razão pela qual este código funciona em seu exemplo é porque você está verificando primeiro o emulador. Se você verificasse o dispositivo primeiro, seu código falharia. Uma vez que a primeira, se a declaração falhar, você falha para a segunda, o que faz parecer que você está ao telefone quando na verdade a segunda declaração é verdadeira mesmo quando você está rodando no emulador. Você pode testar isto fazendo um monte de declarações #if/#endif em vez de uma declaração #if/#elif/#else/#endif.</w:t>
      </w:r>
    </w:p>
    <w:p>
      <w:r>
        <w:rPr>
          <w:b/>
          <w:color w:val="FF0000"/>
        </w:rPr>
        <w:t xml:space="preserve">id 79</w:t>
      </w:r>
    </w:p>
    <w:p>
      <w:r>
        <w:rPr>
          <w:b w:val="0"/>
        </w:rPr>
        <w:t xml:space="preserve">Vou iniciar a discussão de um ângulo tecno-triumfalista: por que não são os videogames físicos, desde Dance Dance Revolution até o Wii e o Kinect, que ajudam nesta questão? postado por Apocryphon às 23:06 do dia 18 de junho [ 1 favorito ] Preguiça não teria sido a palavra que eu teria escolhido. Muito valorizado. Sedentariness é a palavra usada na fonte primária. postado por raysmj às 23:09 do dia 18 de junho [ 11 favoritos ] Adoro ter que ver um anúncio de um saco de feijão gratuito da Microsoft antes de poder ler esse primeiro artigo. postado por raysmj às 23:10 do dia 18 de junho [ 6 favoritos ] Na sociedade de hoje, as pessoas têm menos dinheiro para a academia. O que precisamos na sociedade não é apenas de assistência médica universal, mas também de uma academia universal. por que os videogames físicos, desde Dance Dance Revolution até o Wii e o Kinect, não estão ajudando nesta questão? Provavelmente é como um equipamento de ginástica em casa: as pessoas os compram, depois os jogam no armário/no armário em uma semana. postado pela delmoi às 23:12 do dia 18 de junho [ 2 favoritos ] Isto soa como uma boa notícia no que diz respeito às emissões de dióxido de carbono. O que é isso? O CO 2 que você exala é tudo de fontes 'renováveis' que foram arrancadas do ar enquanto as plantas cresciam. Somente se você estivesse comendo alimentos sintetizados diretamente do petróleo bruto (o que eu acho que pode ser possível) seria um problema. Na verdade, não só as pessoas aptas fazem mais caminhadas, mas em teoria as pessoas que pesam menos fisicamente melhorarão a eficiência do combustível nos carros. postado pela delmoi às 23:14 do dia 18 de junho [ 1 favorito ] O artigo sugere que as academias e o Wii/Dance/Kinect não são realmente relevantes - o fator principal é que o 'trabalho' cotidiano da vida diminuiu, mais empregos são mais sedentários e requerem menos movimento. Em casa, a forma como as pessoas cozinham e limpam também mudou drasticamente. ... Em alguns países, a atividade física diminuiu drasticamente nos últimos anos, devido à mudança da agricultura para a manufatura. A China e o Brasil tiveram os maiores declínios devido a esta mudança afixada por Jacalata às 23:20h de 18 de junho \o/ Yay! Oooh. Levantei meus braços um pouco rápido lá. Talvez eu precise descansar. postado pelo zoológico às 23:46 do dia 18 de junho [ 2 favoritos ] Estaríamos todos melhor servidos se nossas vistas não estivessem entupidas com casas só para carros nos subúrbios, zero opções reais de deslocamento de pedestres ou bicicletas e uma cultura que guetoiza a atividade física para academias de merda. postado pelo Imperador SnooKloze às 23:46 do dia 18 de junho [ 36 favoritos ] O nervo! Quem está pronto para uma ação coletiva de difamação? postado por Cranberry às 23:49 do dia 18 de junho Às vezes eu fico sobrecarregado com este problema. As pessoas não movem mais seus corpos. Isso me preocupa. É uma sensação deprimente. Concordo com a delmoi que a sociedade precisa do uso universal da academia, incluindo ginásios subsidiados pelo Estado. Eu imagino que o maior progresso vem quando os ginásios substituem bares e cafés como lugares de diversão, talvez devido a exercícios mais sociáveis. postado por jeffburdges às 2:01 da manhã do dia 19 de junho, por que os videogames físicos, da Dance Dance Revolution ao Wii ao Kinect, não estão ajudando nesta questão? Porque eles não te tiram de casa e te afastam dos lanches e das bebidas açucaradas e de um rápido "flop" no sofá. Videogames físicos devem usar fones de ouvido, mapas e realidade aumentada para transformar o mundo em um videogame multi-jogador no qual as pessoas queiram sair. (Porque, aparentemente, apenas sair para fora não é mais suficiente.) Todos que jogam recebem um certo número de pontos por subirem uma certa colina ou por fazerem um certo circuito em um certo tempo. Os projetistas de jogos poderiam examinar geografias locais e criar realidades alternativas sobre locais reais, e poderiam dar pontos mais altos por se afastar mais das conveniências e por negociar rotas mais difíceis. Você poderia ter que subir até o topo de uma certa colina real na cidade, fazer uma certa dança com parceiros de dança invisíveis (exceto para você) no topo da colina, e então correr de volta para baixo da colina para conseguir pontos. Talvez você tenha que investigar certos locais históricos e responder perguntas sobre eles, por exemplo, correndo com parceiros invisíveis até o bastião mais a leste de um forte e depois até o portão mais antigo ou</w:t>
      </w:r>
    </w:p>
    <w:p>
      <w:r>
        <w:rPr>
          <w:b/>
          <w:color w:val="FF0000"/>
        </w:rPr>
        <w:t xml:space="preserve">id 80</w:t>
      </w:r>
    </w:p>
    <w:p>
      <w:r>
        <w:rPr>
          <w:b w:val="0"/>
        </w:rPr>
        <w:t xml:space="preserve">MBA #1 Online MBA News Destination 30 Maneiras Comprovadas de Ser Mais Persuasivo Quer percebamos ou não, usamos técnicas persuasivas todos os dias para conseguir as coisas que queremos influenciando os outros. Embora possa parecer que algumas pessoas nascem para encantar seu caminho na vida, persuadindo outras com uma facilidade invejável, todo o conjunto em seu coração é uma ciência - algo que qualquer um pode aprender a dominar com prática suficiente. Se você está procurando aprimorar suas habilidades de persuasão, seja para colocar seu pé na porta de um negócio, vender um produto ou mesmo conseguir uma promoção, aqui estão alguns truques e dicas que podem lhe ajudar a dar aquela desejável língua prateada. Apoiadas por muitas pesquisas em ciências sociais, estas técnicas certamente lhe darão uma vantagem em qualquer negociação ou debate. A reciprocidade é uma força poderosa em nossa sociedade e uma força que pode ser usada para influenciar outros. Fazer um favor a alguém que você quer persuadir pode ajudar a colocá-lo em sua dívida e pode torná-lo mais disposto a ajudá-lo no futuro. Um estudo descobriu que os garçons que davam centavos antes de colocar a conta na mesa recebiam consistentemente mais dicas do que aqueles que não davam. Quando outros o vêem como sendo mais confiável, é muito mais provável que eles concordem com o que você está tentando convencê-los a fazer, seja para contratá-lo ou para comprar o que você está vendendo. Pode parecer contra-intuitivo, mas estudos confirmaram a validade de admitir fraquezas. Um desses estudos enviou currículos idênticos com diferentes cartas de apresentação, com uma das cartas admitindo um ponto fraco. A honesta combinação carta de apresentação-resumo recebeu muito mais ligações de retorno do que a outra que se concentrou apenas nos aspectos positivos. A maioria das pessoas que estão à procura de um emprego destaca apenas o que os empregadores têm a ganhar ao contratá-los, mas a pesquisa apóia a importância de também apontar o que outros têm a perder em um acordo. Perdas potenciais realmente criam um impacto maior do que ganhos potenciais no processo de tomada de decisão, portanto, não importa o que você esteja tentando convencer os outros a fazer, mostre os dois lados da moeda. Os humanos são animais altamente sociais, e freqüentemente tomamos decisões baseadas nas ações e crenças dos outros. Por exemplo, é mais provável que os hóspedes de hotéis reutilizem suas toalhas se lhes for mostrada uma mensagem dizendo que muitos outros já estão fazendo isso, em vez de uma mensagem que promova os aspectos ambientais da reutilização sozinhos. Para aqueles no mundo do trabalho, testemunhos e recomendações podem ser fatores poderosos para ajudar os outros a tomar decisões. A simpatia é freqüentemente um fator chave para conquistar as pessoas e os estudos têm mostrado repetidamente que um dos fatores chave para influenciar o quanto uma pessoa gosta de outra é quantas semelhanças elas compartilham. Portanto, se você estiver procurando persuadir, reserve um tempo para descobrir os interesses da outra pessoa e determinar que terreno em comum vocês dois podem compartilhar. Às vezes, persuadir efetivamente alguém a entrar em passos de bebê, e fazer com que ele permaneça sim a algo pequeno pode levar a uma chance maior de que ele esteja a bordo com uma idéia maior no futuro. Um estudo sobre este fenômeno descobriu que os proprietários que concordaram em colocar um pequeno sinal em suas janelas pedindo aos motoristas para diminuir a velocidade tinham muito mais probabilidade de concordar em colocar um sinal maior e mais intrusivo em seus pátios mais tarde do que aqueles que não foram solicitados a exibir o sinal menor. Ninguém quer ser visto como incoerente ou como um flip-flopper, e você pode ser capaz de usar isso a seu favor ao tentar persuadir. Destaque as opiniões e comportamentos passados dos outros para encorajá-los a se comportar de uma forma consistente com essas posições ou ações. Entretanto, se você quiser fazer com que as pessoas mudem de comportamentos passados, reforce que as circunstâncias mudaram e que é natural ter opiniões diferentes no presente. Não é provável que você influencie ninguém a menos que tenha um sorriso no rosto, mas esse sorriso tem que ser autêntico. Os humanos são mestres em detectar um sorriso falso. Um sorriso genuíno o torna mais simpático, confiável e, por fim, mais bem sucedido em convencer os outros. Quer que sua escrita e sua fala sejam as mais persuasivas? Mantenha-o simples. Estudos demonstraram que a escrita é muito mais persuasiva quando escrita no nível do oitavo ano, mesmo com aqueles que são capazes de entender uma linguagem muito mais complexa. A simplicidade torna as coisas fáceis de entender e fáceis de lembrar, e é uma ferramenta altamente eficaz para fazer seu caminho. Mesmo que haja aspectos negativos do que você está tentando persuadir os outros a fazer, girar esses elementos como positivos ajuda a criar uma visão mais geral positiva. Tome este estudo como um exemplo. Pesquisadores criados</w:t>
      </w:r>
    </w:p>
    <w:p>
      <w:r>
        <w:rPr>
          <w:b/>
          <w:color w:val="FF0000"/>
        </w:rPr>
        <w:t xml:space="preserve">id 81</w:t>
      </w:r>
    </w:p>
    <w:p>
      <w:r>
        <w:rPr>
          <w:b w:val="0"/>
        </w:rPr>
        <w:t xml:space="preserve">A Incongruência do Final Schopenhaueriano em Wagner's Gtterdmmerung Escrito por The Wagnerian no domingo, 4 de novembro de 2012 | 1:02:00 da manhã do final, temos investigado a influência de uma série de filósofos alemães no pensamento de Wagner e no desenvolvimento de seus dramas Com isto em mente, pensamos que o seguinte poderia ser de interesse - especialmente porque começa a reunir muitas destas vertentes. Se você concorda com a tese de Locus é outra questão natural, embora ele faça um caso convincente. Originalmente publicada no Stanford Uni's in house Journal, (cujos arquivos podem ser encontrados aqui: Stanford Undergraduate Research Journ al) não nos pareceu uma pena não alcançar um público mais amplo de Wagner e assim reproduzimos parte aqui. O artigo completo pode ser lido seguindo o link abaixo. A Incongruência do Final Schopenhaueriano na Gtterdmmerung de Wagner James Locus No drama musical em quatro partes de Richard Wagner, The Ring of the Nibelung, o compositor teve grande dificuldade em completar o rascunho final da última peça, a Gtterdammerung. Antes de a música ter sido composta, o texto da peça -- o libreto -- permaneceu incompleto por muitos anos. Wagner planejou cinco finais, mas um deles é particularmente distinto em termos de contexto e fundamentos filosóficos. Mais tarde, os musicólogos rotularam o texto não utilizado como O final Schopenhauer para refletir o quanto a filosofia de Arthur Schopenhauer influenciou Wagner durante a etapa do libreto. Focalizando o libreto, Locus explora a preocupação de Wagner com o trabalho de Schopenhauer e a forma como ele inspirou um final, incongruente tanto com o contexto maior do Anel do Nibelung quanto com a cultura predominante da época de Wagner. Introdução Richard Wagner's The Ring of the Nibelung é o epítome do auge da tradição romântica ocidental da composição musical.  O drama musical em um prelúdio e três episódios narra os eventos que levaram à queda dos deuses e os trágicos destinos entrelaçados de seus personagens.  Ao longo de quatro noites, a produção de dezesseis horas levou vinte e seis anos para ser concluída, resultando em várias versões - cada uma oferecendo sua própria visão sobre o processo de composição de seu criador.  A cena final da última obra, a Gtterdmmerung, é um desses exemplos, exigindo cinco tentativas significativas para chegar a um final adequado. O Anel tem uma narrativa complexa.  O enredo detalha como uma peça mágica roubada afeta a vida de uma linhagem de deuses através de várias gerações. No início da narrativa, um anel é forjado com ouro, roubado das três Rhinemaidens.  Ele possui um grande poder, garantindo assim a seu detentor a capacidade de dominar o mundo - se eles assim o desejarem.  Este incrível potencial atrai muitos pretendentes famintos de poder, levando a um longo rastro de engano a cada tentativa de aquisição do anel.  Wotan, chefe dos deuses (e protagonista masculino de grande parte da história), está entre os primeiros a serem ludibriados por esta ânsia de poder.  Sua falha, então, persegue seus descendentes como traição e mentiras, causando estragos em seu mundo outrora ordenado.  Só quando a filha de Wotan, Brunnhilde, devolve o anel a seus donos e destrói o mundo dos deuses após a morte de seu amante, é que a história do engano termina.  A moral da história fala ao poder redentor do amor na superação da luxúria pelo poder. Uma leitura atenta dos vários finais revela as lutas de Wagner enquanto ele se associava e, então, se desassociava de um tom cada vez mais filosófico. Esta mudança é particularmente evidente nas revisões posteriores do monólogo final de Brunnhilde no ato final da Gotterdammerung.  Destes, o Fim Schopenhauer se afasta fortemente tanto do Fim Final Publicado quanto de outros fins rejeitados.  Sua mudança de tom e estrutura justifica uma investigação, pois indica uma mudança significativa na vontade artística do compositor. As revisões abordam o libreto e as direções cênicas, que são o foco de toda a cena final do drama. Brunnhilde, antiga tutora e filha de Wotan (também a protagonista feminina principal), está sobre o corpo de seu amante morto, Siegfried. Ele foi enganado e morto como resultado do desejo dos deuses de obter</w:t>
      </w:r>
    </w:p>
    <w:p>
      <w:r>
        <w:rPr>
          <w:b/>
          <w:color w:val="FF0000"/>
        </w:rPr>
        <w:t xml:space="preserve">id 82</w:t>
      </w:r>
    </w:p>
    <w:p>
      <w:r>
        <w:rPr>
          <w:b w:val="0"/>
        </w:rPr>
        <w:t xml:space="preserve">Aviso aos ocupantes do Edifício Guy-Metro Móveis movidos para acomodar o ajuste fino do sistema de aquecimento e resfriamento foi restaurado Esta mensagem é para todos os ocupantes do Edifício Guy-Metro (GM) Por favor, compartilhe esta informação com seus colegas. Os ocupantes do Edifício GM foram recentemente solicitados a remover os pertences pessoais das unidades de aquecimento e resfriamento para que o sistema HVAC pudesse ser ajustado. Os móveis movidos foram agora restaurados em seus locais originais e os pertences pessoais podem ser movidos de volta. Todas as unidades foram ajustadas, depois medidas pelos engenheiros. A maioria das unidades estão agora devidamente ajustadas e não requerem mais trabalho. Entretanto, pode haver algumas unidades que ainda necessitem de certos ajustes. Nesses poucos casos, móveis e pertences pessoais serão temporariamente retirados para o trabalho, e mais tarde substituídos. O trabalho será feito fora do horário de expediente. Em todo momento, a equipe de trabalho será acompanhada por um agente de segurança. Para quaisquer perguntas ou comentários, favor entrar em contato com o Centro de Serviço pelo telefone 514-848-2424, ramal 2400.</w:t>
      </w:r>
    </w:p>
    <w:p>
      <w:r>
        <w:rPr>
          <w:b/>
          <w:color w:val="FF0000"/>
        </w:rPr>
        <w:t xml:space="preserve">id 83</w:t>
      </w:r>
    </w:p>
    <w:p>
      <w:r>
        <w:rPr>
          <w:b w:val="0"/>
        </w:rPr>
        <w:t xml:space="preserve">Levou cerca de três horas para subir até a altura do ponto de salto, e depois levou pouco menos de dez minutos para chegar a um terreno sólido. Em pontos de sua jornada, acredita-se que ele tenha atingido velocidades de 833 milhas por hora, o mais rápido que qualquer humano ficou sem a ajuda de um motor e quebrou a velocidade do som. Antes de lançar-se, Félix declarou: "Às vezes é preciso se levantar muito alto para saber o quão pequeno você é".  Obviamente esta foi uma frase bem ensaiada em um momento pungente, mas me fez pensar. Agora eu sou alguém que experimenta uma leve náusea olhando aquelas imagens que você vê dos pés das pessoas em um "bungy jump" segundos antes que elas pulem no vazio abaixo delas! Mas o que me impressionou foi que eu não estava pensando Uau, eu gostaria de ter feito isso, mas sim como foi incrível que Félix o tivesse feito. Estou celebrando essa noção de que todos nós somos únicos. Muito bem feito à equipe envolvida e ao Felix por nos fazer apreciar que nossas possibilidades são mais amplas do que às vezes as vemos.</w:t>
      </w:r>
    </w:p>
    <w:p>
      <w:r>
        <w:rPr>
          <w:b/>
          <w:color w:val="FF0000"/>
        </w:rPr>
        <w:t xml:space="preserve">id 84</w:t>
      </w:r>
    </w:p>
    <w:p>
      <w:r>
        <w:rPr>
          <w:b w:val="0"/>
        </w:rPr>
        <w:t xml:space="preserve">Não era a hora certa Não foi uma decisão fácil cancelar a Maratona ING New York City de 2012. Quer a maratona fosse ou não disputada no domingo, haveria pessoas que teriam ficado chateadas.  A razão pela qual as pessoas teriam ficado de coração partido é o principal fator motivacional desta decisão - as pessoas estão chorando porque perderam tudo o que já tiveram ou porque são incapazes de competir na maratona. O primeiro fator obviamente tem precedência sobre o segundo. Enquanto alguns atletas podem estar chorando, eles serão capazes de enxugar suas lágrimas ao entrarem em seus lares quentes. Outros não são tão afortunados. No entanto, a marginalização desses maratonistas perturbados é inaceitável. A raiva não deve ser dirigida ao prefeito Bloomberg, à presidente da NYRR Mary Wittenberg, ou ao furacão antropomórfico Sandy. Alguns nova-iorquinos deveriam ficar desapontados com eles mesmos. Durante a coletiva de imprensa oficial, Wittenberg continuamente mencionou que havia uma percepção negativa em relação aos corredores e voluntários. Pensamos que era uma hipérbole para simplesmente fortalecer a decisão de abandonar a maratona. Mas quando conversamos com os voluntários, a história se tornou legitimada. Cada voluntário recebe uma jaqueta laranja brilhante patrocinada pela ING e sapatos Asics. Os voluntários devem poder ser reconhecidos, pois é seu trabalho ajudar as pessoas. Mas os voluntários foram reconhecidos pela razão errada. Eles não eram mais faróis de ajuda, mas alvos de abuso facilmente identificados. Quando uma voluntária terminou suas tarefas, deixou o Central Park e foi confrontada por dois estranhos. "Como você pode [expletivo apagado] se olhar no espelho", disse um dos homens. "Espero que você esteja feliz com o que está acontecendo na cidade", disse outro. O que esta jovem voluntária fez para trazer tanto ódio e malícia sobre si mesma? A pena por querer desistir de seu tempo livre para ajudar os outros foi recompensada com um cuspo na cara e um chute na canela. Este é apenas um exemplo de como a máfia de NYC cancelou a maratona. Embora sua raiva fosse justificada, a projeção de seu ódio foi mal orientada. Um voluntário disse que um cidadão de Nova York gritou insultos da janela de seu apartamento. "Por que você não vai realmente ajudar os necessitados", gritou ele. É o "slacktivismo" em sua forma mais fina. Insulte as pessoas na rua e depois volte para os confins confortáveis de seu apartamento, onde você não faz nada mais do que alimentar o fogo. A chama foi tão grande em parte devido aos efeitos da mídia social. A "Cancelar a Maratona de 2012 de NYC" teve mais de 50.000 likes antes do anúncio. Um dos principais tópicos de tendências na sexta-feira e no sábado foi "nyc marathon". As mídias sociais oferecem um fórum incrível para os indivíduos expressarem sua opinião. Hashtags, tópicos e buzzwords fornecem uma base para que os usuários possam curar seus tweets e posts. Quando se procura por "nyc marathon", o consenso geral foi esmagador; ela deve ser cancelada. Embora o ambiente em NYC não fosse propício à realização da maratona, havia opiniões extremas. Um tweet dizia: "Espero que os geradores do parque central explodam e matem alguns dos corredores". Tem havido tanta morte e destruição; por que incorrer mais por esses transeuntes. Esta opinião "popular" acabou causando o cancelamento da maratona. Na conferência de imprensa, Wittenberg reiterou que a maratona é um evento para trazer unidade àquela cidade e que o evento deste ano não atingiria esse objetivo. Houve muita animosidade em relação à maratona para que ela fizesse uma virada de 180 graus e trouxesse felicidade para as massas. Bloomberg e Wittenberg devem respeitar as crenças utilitárias - a maior felicidade é derivada do fato de a maioria das pessoas ser feliz. Entretanto, a mídia social distorce o número de nova-iorquinos enraivecidos? Talvez, mas são necessários apenas alguns indivíduos loucos para correr para o campo, ferir atletas, e manchar para sempre a imagem da Maratona de Nova York. No ano passado, em NYC, as mídias sociais alimentaram o Movimento Wall Street Ocupante. Ela pode até decidir a eleição presidencial na próxima semana. A internet conseguiu cancelar a Maratona de NYC. Era para ser "A Corrida para Recuperar". Esta deveria ser a obra-prima de Bloomberg e Wittenberg. A cidade foi destruída e esta maratona ajudaria a trazê-la de volta aos seus pés. Eventos como esse já aconteceram antes em Nova York. O ex-prefeito Rudy Giuliani será lembrado para sempre como o prefeito de NYC do 11 de setembro. Ele</w:t>
      </w:r>
    </w:p>
    <w:p>
      <w:r>
        <w:rPr>
          <w:b/>
          <w:color w:val="FF0000"/>
        </w:rPr>
        <w:t xml:space="preserve">id 85</w:t>
      </w:r>
    </w:p>
    <w:p>
      <w:r>
        <w:rPr>
          <w:b w:val="0"/>
        </w:rPr>
        <w:t xml:space="preserve">Conecte contas de e-mail ao seu Smartphone Dana: Olá, meu nome é Dana Strauss, sou da Best Buy, em American Fork, Utah. Um fato muito legal sobre Smartphones hoje em dia é que você pode receber e-mails em seu telefone. realmente fácil tudo que você precisa fazer é ir até seu telefone e clicar no botão de menu, você encontra o botão de configuração, e você vai clicar nele. Dirá que a conta de e-mail que você vai clicar nela também. Em seguida, o que vai fazer, vai dizer criar uma nova conta. Você vai destacar a criação de uma nova conta. Clique sobre isso. Você vai passar e fazer suas isenções de responsabilidade. A próxima parte vai mostrar a parte onde você adiciona seu endereço de e-mail. Este pode ser o Gmail, pode ser o Yahoo, MSN, qualquer uma dessas coisas. Então, você digita e depois os dois próximos serão sua senha. Então você digita uma senha e a confirma e então você vai simplesmente digitar a próxima e então todo o seu e-mail estará em seu telefone.</w:t>
      </w:r>
    </w:p>
    <w:p>
      <w:r>
        <w:rPr>
          <w:b/>
          <w:color w:val="FF0000"/>
        </w:rPr>
        <w:t xml:space="preserve">id 86</w:t>
      </w:r>
    </w:p>
    <w:p>
      <w:r>
        <w:rPr>
          <w:b w:val="0"/>
        </w:rPr>
        <w:t xml:space="preserve">28 julho 2011 16:04 PM A agricultura: uma idéia terrível? O progresso, tendemos a assumir que é, bem, uma Boa Coisa. Coisas que são novas, e melhores, vêm a dominar e varrer para o lado tecnologias antigas. Quando eles inventaram o carro, o cavalo se tornou imediatamente obsoleto. Assim como a arma de fogo e o arco longo, o navio a vapor e o grampeador, o turbo-jato e o adereço. É chamada de ??melhor ratoeira?? a teoria da história ?? que a mudança é impulsionada pela invenção de tecnologias superiores. Só que realmente não é tão simples assim. Às vezes, uma nova invenção, mesmo que obviamente ??melhor?? do que o que veio antes, leva um tempo surpreendente para se estabelecer. Os primeiros automóveis eram desajeitados, não confiáveis e caros brutos que eram piores em quase todos os aspectos do que os cavalos que eles deveriam substituir. Os primeiros mosquetes eram menos precisos e levavam mais tempo para recarregar do que as bestas longas e cruzadas que tinham atingido o auge de seu projeto na Europa medieval. O último dos cortadores era muito mais rápido do que os primeiros pacotes de vapor projetados para substituí-los. Um ensaio fascinante no New Scientist desta semana aponta que talvez a segunda maior invenção humana de todas (depois da linguagem), a da agricultura, não teve sucesso imediato. Na verdade, a grande mudança de um estilo de vida de caçador-colector para comunidades agrícolas estabelecidas há 11.000 anos no Neolítico teve mais a ver com a criação de novas estruturas sociais e econômicas do que com o aumento da oferta de alimentos. Há muito se percebeu que o advento da agricultura não era necessariamente bom para os humanos. As evidências esqueléticas tendem a sustentar a idéia de que os primeiros agricultores eram mais curtos, mais fracos e morriam mais jovens do que seus antepassados selvagens. De fato, as pessoas estão encolhendo há milênios desde os tempos do paleolítico e só muito recentemente os do mundo rico começaram mais uma vez a se aproximar da estatura de nossos antepassados pré-históricos. Em seu livro ??Pandora??s Seed?? de 2010, o geneticista Spencer Wells argumenta que a agricultura tornou os humanos sedentários, insalubres, presas de crenças fanáticas e desencadeou doenças mentais. É certamente verdade que grandes comunidades assentadas ?? possíveis apenas com especialização de mão-de-obra e produção organizada de alimentos ?? são mais propensas a doenças. É claro que as pessoas da Stone-Age adoeceram, mas elas tenderam a não ter as pragas e epidemias que estão associadas à história mais recente. Muito disto é especulação, mas em seu ensaio New Scientist, Samuel Bowles, descreve sua análise quantitativa da eficácia relativa da forragem em relação à agricultura - em termos da qual fornece a maior quantidade de calorias para o menor esforço. Usando toda uma série de dados, coletados por antropólogos estudando tribos de caçadores-coletores e analisando o esforço necessário para empunhar réplicas de implementos agrícolas antigos, ele chegou à conclusão de que, como os primeiros carros, os primeiros agricultores não eram melhores do que o que vinha antes em termos de alimentar as massas. Na verdade, eles eram provavelmente piores. Então, por que o fizemos? A agricultura, aponta Bowles, inaugurou uma nova era de direitos de propriedade, criou enormes desigualdades, abriu caminho para uma economia baseada na riqueza, dividiu os sexos e levou à criação de forças armadas necessárias para defender tudo isso. Junto com a agricultura então, tivemos guerra e crime, loucura e doença, crueldade, ditadura e religiões que nos diziam o que fazer em vez de enfatizar nossos laços com a Terra. O escritor Jared Diamond chamou a agricultura de ??o maior erro que os humanos já cometeram?? e é tentador ver a história do Jardim do Éden e a Queda como uma alegoria para a descida do Homem à barbárie estabelecida. É uma tese persuasiva. Durante a maior parte de nossos cem mil anos de história, os seres humanos não viveram como vivemos hoje. Talvez grande parte de nossos problemas, das pragas modernas de depressão e ansiedade, obesidade e questões ambientais, possa ser atribuída à Revolução Neolítica. No final, no entanto, não houve como parar os agricultores. Junto com as coisas ruins também temos arte, medicina, ciência e literatura ?? tudo mais ou menos impossível em uma sociedade nômade da Idade da Pedra. Os carros acabaram ficando melhores que os cavalos, as armas venceram os arcos longos e os navios a vapor ultrapassaram os cortadores graciosos. Mas o sucesso do novo raramente é tão óbvio, na época, como parece com a retrospectiva histórica. Um pensamento</w:t>
      </w:r>
    </w:p>
    <w:p>
      <w:r>
        <w:rPr>
          <w:b/>
          <w:color w:val="FF0000"/>
        </w:rPr>
        <w:t xml:space="preserve">id 87</w:t>
      </w:r>
    </w:p>
    <w:p>
      <w:r>
        <w:rPr>
          <w:b w:val="0"/>
        </w:rPr>
        <w:t xml:space="preserve">Aproveite a oportunidade hoje para fazer algo diferente. Olá, se você é uma criatura de hábitos como eu, então fazer as coisas de maneira diferente vai contra o grão. Na verdade, eu defendo com veemência que tornar certas tarefas habituais é fundamental para que você as faça. Dito isto, fazendo as coisas um pouco diferentes de tempos em tempos, saímos do tédio da rotina, engajamos nossas mentes e nossa criatividade e damos a nós mesmos a oportunidade de encontrar um novo caminho. Uma maneira melhor, talvez. Fazendo isso muitas vezes, podemos descobrir que a maneira como estamos fazendo algo é a melhor maneira - assim ficamos tranquilos. Mas podemos encontrar novas maneiras interessantes, que poupam tempo e aliviam o estresse, que de outra forma permaneceriam desconhecidas. Envolva outra pessoa neste processo e seus esforços combinados poderão colher ricas recompensas. Você só saberá ao tentar. Aproveite Stu PS: Esta é a página 373 de ' Como mudar sua vida um dia de cada vez ' Compre sua cópia ao preço especial de lançamento que terminará após o Natal, clique aqui agora 4 Respostas para Aproveite a oportunidade de fazer algo diferente hoje. Já me apresentaram a oportunidade de fazer algo diferente esta manhã...abri minha mente para a possibilidade de quebrar um pouco o rotineiro de meus filhos, você, o mais novo, se sentiu nervoso com esta mudança para mim, que se tornou um grande aliviador de estresse e uma opção que sempre terei em mente como plano B quando a corrida matinal para a escola for desviada...você está tão certo Obrigado pela dica, leia em breve, Alexandra Wise words my friend. Eu sou uma pessoa de hábitos e sim, eu faço as coisas. Mas ocasionalmente tento uma maneira diferente de voltar para casa do trabalho ou mudar a ordem das minhas tarefas diárias e me sinto bem, como se algo fosse novo.</w:t>
      </w:r>
    </w:p>
    <w:p>
      <w:r>
        <w:rPr>
          <w:b/>
          <w:color w:val="FF0000"/>
        </w:rPr>
        <w:t xml:space="preserve">id 88</w:t>
      </w:r>
    </w:p>
    <w:p>
      <w:r>
        <w:rPr>
          <w:b w:val="0"/>
        </w:rPr>
        <w:t xml:space="preserve">Como mapear os campos da Conta Salesforce.com para os campos de Contato Você provavelmente tem campos de dados em seus registros de Conta Salesforce.com (como Receita Anual, Número de Funcionários, Indústria Vertical, etc.) que você gostaria de ter também nos registros de Contato. Talvez você queira que essas informações sejam mais visíveis para os representantes de vendas e talvez precise ser capaz de mapear e sincronizar os campos no nível individual de Contato com outras ferramentas conectadas, como um sistema de automação de marketing ou uma ferramenta de implementação de e-mail. Você pensaria que esta tarefa seria fácil e óbvia de ser realizada no Salesforce.com. Isso é apenas metade verdade, e é provavelmente por isso que você acabou lendo este post. A boa notícia é que é fácil. Infelizmente, não é tão óbvio. Ainda não tive necessidade disso. Que tipo de dados você está tentando fazer o "push up" para o registro de conta? Suspeito que não seja tão simples, dadas as múltiplas relações de múltiplos Contatos para uma Conta. Ótimo post!  Existe uma maneira de mostrar esses dados apenas em um registro de contato "Contato Primário".  Queríamos diferenciar entre o contato principal e um contato de cobrança (ou seja, a mãe de um estudante cujo cartão de crédito está em arquivo para pagar a mensalidade).  Queríamos apenas mostrar o campo Conta no registro de contato desse estudante e não no registro de contato da mãe.  Ambos estão associados a uma conta. Além disso, você pode fazer esta fórmula a partir de uma caixa de seleção ou apenas de campos de texto e numéricos?</w:t>
      </w:r>
    </w:p>
    <w:p>
      <w:r>
        <w:rPr>
          <w:b/>
          <w:color w:val="FF0000"/>
        </w:rPr>
        <w:t xml:space="preserve">id 89</w:t>
      </w:r>
    </w:p>
    <w:p>
      <w:r>
        <w:rPr>
          <w:b w:val="0"/>
        </w:rPr>
        <w:t xml:space="preserve">5 comentários: Assisti aos Vs. Alienígenas da RealD Coraline e do Monster. Os efeitos 3D em Coraline foram incríveis! Eu realmente os amei. No entanto, os efeitos em Monster's eram apenas o.k. Não tenho certeza se eles não colocavam muitos efeitos ou se eles simplesmente não eram muito bons. O 3D não me afetou, nem aos meus dois filhos (com 5 e 11 anos), mas eles afetaram levemente meu marido (um pouco de mal-estar) Eu amo os filmes em 3D e mal posso esperar para que mais deles surjam. Adoro que agora eles também tenham as telas planas 3D para visualização em casa. um- eu vi as duas vezes em 3d. a primeira vez que nos sentamos na primeira fila...então isso não ajuda. a segunda vez os efeitos foram incríveis!!! Foi em realD. Não me afetou. Eu adoro filmes 3d e eu perfuro filmes 3d em vez disso, em 2d.</w:t>
      </w:r>
    </w:p>
    <w:p>
      <w:r>
        <w:rPr>
          <w:b/>
          <w:color w:val="FF0000"/>
        </w:rPr>
        <w:t xml:space="preserve">id 90</w:t>
      </w:r>
    </w:p>
    <w:p>
      <w:r>
        <w:rPr>
          <w:b w:val="0"/>
        </w:rPr>
        <w:t xml:space="preserve">Muitas pessoas me perguntaram como podem conseguir que os caracóis soltos pareçam "como os kardashianos". Alguns dizem que 'é muito difícil', outros dizem que só podem fazê-lo em outros e não em si mesmos e alguns dizem que só podem fazê-lo em si mesmos e não em outros. Por isso, pensei que faria o meu melhor para quebrar isso para que fosse mais fácil. Por favor, note que é preciso praticar, então não se desanime se sua primeira vez for, você se parece com Shirley Temple. Ela virá! Situações cabeludas... Como as outras dicas que escrevi, há muitas maneiras diferentes de fazê-las, algumas são melhores do que outras, mas encontrei essas maneiras mais eficazes. Ao dizer isso, há muitas maneiras de encaracolar o cabelo das meninas da ilha, algumas gostam de encaracolar por baixo, outras gostam de encaracolar de volta, mas esta é a maneira mais eficaz de tê-lo com aspecto natural, e isso significa que ele fica mais agradável e meu cabelo geralmente fica assim por alguns dias...FÁCIL! Imagine isto... Se sua cabeça fosse ser dividida em 4 seções, há uma linha descendo (vou chamar isto de linha vertical média) e a linha no meio da sua cabeça atravessando (A linha horizontal média) Lembre-se destes termos, pois vou me referir a eles mais tarde. Bottoms Up... A partir da parte inferior da cabeça, separe o cabelo para deixar uma faixa de aproximadamente 2,5-3 centímetros de largura restante. O resto do cabelo coloca-o em um pãozinho, fora do caminho. (É mais fácil usar um grampo de garra) Todo o cabelo que você encaracolar, você vai querer encaracolá-lo de volta para a linha vertical média de sua cabeça. Quer você esteja encaracolando-o para dentro ou para fora (explicarei mais tarde), lembre-se que você quer que ele vá para trás de sua cabeça, ou para a linha vertical do meio. Passo a passo... Pegue uma seção e faça o endireitador descer como você faria se estivesse endireitando-o. Mesmo antes de chegar ao fundo, você quer virar o alisador para fora em um ângulo com a linha vertical e enrolar o fundo, repita esta ação novamente, desta vez enrolando um pouco mais cedo para que você consiga um alisamento solto. Você quer ter certeza de que é um movimento constante para que seu cabelo não pareça encrespado. (Deixe esse penteado para os Vengaboys) Uma boa maneira de fazer isso é, se você estiver fazendo seu próprio cabelo, ter seu pulso acima do alisador e mexer o pulso para trás quando estiver encaracolando. Pegue outra seção e faça o mesmo. Ao fazer o lado esquerdo de sua cabeça, lembre-se que você muda a maneira que você mexe os pulsos para que você esteja apontando novamente para a linha vertical central. Repita isto até chegar à linha horizontal média e então você vai querer mudar um pouco o processo para criar volume ou altura ao seu penteado. Separe o cabelo deixando uma faixa novamente. Desta vez, você quer alisar os fios e quase enrolar para baixo em direção à linha vertical média. Desta forma, você mantém a altura e também permite que seu cabelo pareça mais natural. Se você tiver uma parte lateral ou do meio, faça a parte antes de continuar encaracolando e termine fazendo a frente para garantir que você tenha a parte correta e que ela caia bem. O objetivo não é fazer com que pareça mais alisado, mas mais natural. Termine passando os dedos por ela um pouco para permitir que os caracóis caiam naturalmente e se soltem. Se quiser, você pode terminar borrifando tudo com spray para cabelos ou gel leve. Passe o cabelo pela cabeça e pulverize por baixo, depois passe o cabelo para trás e pulverize para segurar. Se você estiver usando gel, concentre-se nas pontas em vez de nas raízes. Esfregue o produto através das mãos e use as pontas dos dedos para passar pelo cabelo e amassá-lo levemente nas mãos. Antes de pulverizar e ir embora.... Lembre-se de que a prática faz a perfeição. Certifique-se de praticar algumas vezes antes de sua bola para garantir que você acerte. Quanto mais soltos os cachos, melhor, então sempre termine passando um pouco as mãos pelo cabelo.</w:t>
      </w:r>
    </w:p>
    <w:p>
      <w:r>
        <w:rPr>
          <w:b/>
          <w:color w:val="FF0000"/>
        </w:rPr>
        <w:t xml:space="preserve">id 91</w:t>
      </w:r>
    </w:p>
    <w:p>
      <w:r>
        <w:rPr>
          <w:b w:val="0"/>
        </w:rPr>
        <w:t xml:space="preserve">O livro STTM revisado está fora! Você tem duas boas opções: uma sessão de coaching muito benéfica, privada e um-a-um com Janie , ou grupos de internet de paciente a paciente, abaixo. 1) COACHING THYROID COACHING COM JANIE: Confundiu o que seus resultados ou sintomas de laboratório poderiam significar? Chegando a um beco sem saída em seu tratamento? Não sabe como explicar os problemas ao seu médico?? Deseja privacidade que um grupo pode não lhe dar? Precisa de feedback sobre o que você ouviu em grupos? Precisa de encorajamento, esperança e apoio? Janie, como uma companheira paciente de tireóide e mensageira da experiência do paciente, pode ajudar você a elaborar um plano de avanço.  Vamos falar sobre o que os pacientes aprenderam com o trabalho de laboratório semelhante ao seu, o que certos sintomas podem significar, todas as maneiras como os pacientes lidam com seus problemas de tireóide, digestivos e adrenais, como falar com seu médico sobre tudo isso, e muito mais.  Janie também lhe dará incentivo, apoio e esperança genuína....because I was once at the bottom of the pit , and I got out. LEIA ESTE CARACTERÍSTICAMENTE: Agende uma chamada de treinamento paga de uma de duas maneiras (o Skype é mais barato para chamadas internacionais e não-americanas, pois o Ingenio acrescenta mais custos): 1) SKYPE (somente áudio mais uso de computador -- isto funciona bem): Use o Contato no final desta página e me dê três coisas: dia, hora e seu cabo Skype. Eu confirmarei, mais você receberá um link PayPal para pré-pagar durante os primeiros trinta minutos (41,70 no mínimo @ 1,39 por minuto, definir custo, mesmo que falemos menos de 30 minutos) .  Qualquer minuto extra utilizado (o que é comum) será enviado por e-mail com o link PayPal para o valor devido a 1,39 por minuto. O segundo valor é devido imediatamente. Nota: O Skype é mais barato para CHAMADAS INTERNACIONAIS do que o Ingenio abaixo. O Ingenio adiciona mais para quem não liga para os EUA) Para fazer o download do Skype, vá aqui e clique em Get Skype na barra azul. 2) NOTA: a partir de terça-feira, 13 de novembro, eu não posso usar o Ingenio -- ele está me bloqueando. Vou remover isto quando as coisas estiverem consertadas. INGENIO (um website intermediário de sessão telefônica): Clique no ícone abaixo (ignore o Away); escolha uma "Janela de Tempo", como 13-4 horas, ou um dia e hora específicos que eu precisarei aprovar ou não. O custo é de 1,39 por minuto para igualar 41,70 por 30 minutos, etc. ***I prefere ligações de treinamento de segunda a sexta-feira depois das 10h (horário central) e antes das 17h30 (horário central). Não recebo chamadas no domingo - preciso desse tempo livre. Por favor, entenda que eu não posso acompanhar as ligações com e-mails além de tudo o que faço - precisaria de três de mim e 36 horas por dia. lol. 2) GRUPOS DE PACIENTES RECOMENDADOS: ***LEIA-ME!! Um aviso aos grupos de pacientes: alguns pacientes dão informações muito ruins que podem NÃO corresponder com dez anos de experiência e sabedoria dos pacientes. Portanto, não apenas use sua própria inteligência e intuição sobre o que é dito nesses grupos, mas verifique com a experiência dos pacientes no site da STTM e ainda mais, no livro. Você também pode fazer ricochete com Janie, fazendo uma Chamada de Coaching acima. NOTA: estes grupos NÃO são para profissionais médicos. Por favor, respeite que os grupos STTM são para pacientes a pacientes. AVISO: estes grupos NÃO estão listados para substituir um relacionamento com um bom médico . Em vez disso, eles são destinados a educá-lo e apoiá-lo, e a levar as informações para o consultório de seu médico para discussão.  Assim, a STTM não se responsabiliza por suas decisões no uso destes sites de pacientes - isto é sua responsabilidade, ou entre você e seu médico, e VOCÊ CONCORDA com isto usando qualquer grupo. Além disso, a lista abaixo não está em nenhuma ordem. Você só precisa encontrar aquele que você mais gosta...para VOCÊ! Aproveite! Natural Thyroid Hormones International Yahoo group (NTH) : Este simpático e útil grupo yahoo foi iniciado por Janie em 2002, continuando hoje fortemente como paciente a paciente, e se concentra no uso de tiróides dessecadas como Armour, Naturethroid, Erfa, Erfa e outras marcas. Você tem que solicitar a adesão e dar informações sobre si mesmo. Somente para os pacientes. NTH Europe : Este grupo NTH foi iniciado em 2010 e especificamente para europeus - apenas para discutir a busca de bons médicos, boas clínicas e o uso da tireóide dessecada natural, etc. Você precisará provar que está na Europa quando pedir para participar, caso contrário, você não será aprovado. Uma vez neste grupo, você verá menção nos Arquivos do TPA de Sheila</w:t>
      </w:r>
    </w:p>
    <w:p>
      <w:r>
        <w:rPr>
          <w:b/>
          <w:color w:val="FF0000"/>
        </w:rPr>
        <w:t xml:space="preserve">id 92</w:t>
      </w:r>
    </w:p>
    <w:p>
      <w:r>
        <w:rPr>
          <w:b w:val="0"/>
        </w:rPr>
        <w:t xml:space="preserve">Digital Designs Z18 Substituição/Upgrade @ ABTEC Não é muito frequente fazermos a substituição de cones em Sub-Woofers Digital Designs ainda sozinhos em um DD-Z18 ! Então quando Ashley 'MAD BASS' Burrell me disse que ia cortar o DD-Z18 meu coração quase parou, eu tinha a cabeça cheia de perguntas e comecei a gritar como uma espécie de louco procurando qualquer desculpa para Ashley não cortar o Z18 . Depois do que me pareceu uma conversa/debate de quatro horas Ashley me convenceu que o que ele ia fazer era para o bem maior do Z18 e me tranquilizou que ele não tinha se tornado um serial killer doentio e retorcido do Sub-Woofer! Foi logo após essa conversa que Ashley desembalou o cone de reposição para o Z18 , foi quando as coisas começaram a fazer sentido, pois os novos cones Spider Suspension para o Z18 eram duas vezes mais espessos do que o original! Como a substituição do Cone/Coil é praticamente a mesma na maioria dos Sub-Woofers, não vou entrar em tanta profundidade como da última vez, mas se você quiser ler mais em profundidade escreva sobre reparos no Cone/Coil CLIQUE AQUI . A primeira coisa nos cartões para Ashley foi cortar o Dust-Cap e o Cone. Como você pode ver acima, Ashley demorou seu tempo para cortar o Dust-Cap de Fibra de Carbono e o fez com muito cuidado, já que ele queria reutilizá-lo no novo Cone. Desta vez Ashley investiu em algum equipamento de segurança muito necessário, uma vez que os vapores que saem da cola e da borracha são muito tóxicos. Ashley também inventou uma espécie de tampão para cobrir a parte superior do motor Z18 para minimizar a quantidade de pó de alumínio que entra em contato com o motor, ele usou um vácuo para remover o pó, já que ele estava moendo cuidadosamente todo o excesso de cola e borracha da cesta do Sub-Woofer. E como você pode ver na foto acima, a paciência de Ashley valeu a pena e a superfície da cesta foi quase perfeitamente lisa, observe também o motor e o pó de bobina exclusivos do Z18, pois isso é muito raramente visto por qualquer pessoa fora da Digital Designs . Após a limpeza da cesta do Sub-Woofer, era hora de colar o novo Cone/Copo e Spider Suspension no lugar e, por mais fácil que pareça colar um Cone no lugar, na verdade é bastante delicado e exige que a pessoa que o faz aja rapidamente como explicado no Blog original de reparo do Sub-Woofer. O produto final como visto aqui é como novo, bem, ele é praticamente um novo Sub-Woofer! Ok, está na hora de explicar algumas coisas agora. A esta altura você já deve estar dizendo "Isto é legal, mas por que você cortaria um Sub-Woofer de sete mil dólares?" ou "O que havia de errado com ele? ... Bem, Ashley havia trazido um Cone/Coil especial com um SPL ES (Extra Stiff) Spider Suspension para o Z18 no início do ano, com a intenção de trocá-lo eventualmente. Mas antes de fazer a troca ele queria ouvir o Z18 primeiro e por que não também, não é como se você comprasse um Z18 e pelo menos não o ouvisse por algumas centenas de horas antes de cortá-lo! O produto final deste é um Sub-Woofer que será completamente à prova de balas (Não literalmente, por favor, não atire!) e se o novo DD-9518-D2 SC (Supercharged) ES que está no ABTEC3 é qualquer coisa para o Z18 ES será algo fenomenal!</w:t>
      </w:r>
    </w:p>
    <w:p>
      <w:r>
        <w:rPr>
          <w:b/>
          <w:color w:val="FF0000"/>
        </w:rPr>
        <w:t xml:space="preserve">id 93</w:t>
      </w:r>
    </w:p>
    <w:p>
      <w:r>
        <w:rPr>
          <w:b w:val="0"/>
        </w:rPr>
        <w:t xml:space="preserve">Para os usuários de maconha - e existem dezenas de milhares em Washington, legais e não legais - a questão sobre a Iniciativa 502 é seu padrão limite de intoxicação para a condução em estradas públicas. Esta é uma questão, mas não deve ser a decisiva. Na I-502, um motorista que tem 5 nanogramas de THC ativo por mililitro de sangue está legalmente sob a influência de drogas. Isso é como o padrão para o álcool. Um motorista cujo sangue é pelo menos 0,08% de álcool está legalmente embriagado. Um motorista pode ser preso e condenado por dirigir sob a influência com menos de 0,08 por cento se sua condução for suficientemente ruim, mas com 0,08 por cento, não há argumentos sobre isso. Os agentes de patrulha não têm um exame de sangue para maconha. Se o teste de álcool de um motorista exonerar a bebida, o oficial pode chamar um especialista em reconhecimento de drogas que pode decidir fazer um exame de sangue. Se o sorteio pegar um intoxicante, isso é prova contra o motorista, mas Robert Calkins, porta-voz da Patrulha do Estado de Washington, diz que as condenações se baseiam principalmente em depoimentos sobre a condução. Sob a Iniciativa 502, um nível de sangue de 5 nanogramas de THC significaria culpado. Claramente, tal culpado. Claramente, tal padrão tornaria o trabalho da polícia e dos tribunais muito mais fácil. Se a norma for cientificamente válida, ela deve estar na lei. Sobre isso, os lados pró e anti-502 oferecem estudos, nenhum conclusivo. A maioria dos estados não tem uma norma ou uma norma zero, porque a maioria dos estados considera o THC ilegal e não faz nenhum esforço para acomodá-lo. No Colorado, que pode legalizar a maconha em uma votação pública em novembro deste ano, a Legislatura estadual chegou a um voto no início deste ano, estabelecendo um padrão de 5 nanogramas. Esse padrão foi colocado na I-502 para que os eleitores de Washington, que estão justamente preocupados com a segurança rodoviária, aprovassem o restante do projeto de lei. O restante do projeto de lei faz muito sentido, e os eleitores devem estar dispostos a experimentar o padrão de 5 nanogramas e ver como ele funciona. Ele ainda requer uma parada de trânsito, causa provável de direção deficiente, a chamada de um agente de drogas separado para examinar o motorista e a decisão do agente de drogas de administrar um exame de sangue. Essas coisas consomem tempo e são caras, e não é provável que sejam feitas indiscriminadamente. E lembre-se que o padrão de álcool no sangue era de 0,15% por muitos anos antes de ser eventualmente reduzido para 0,08. Se o padrão de 5-nanogramas se revelar errado, ele também pode ser alterado.</w:t>
      </w:r>
    </w:p>
    <w:p>
      <w:r>
        <w:rPr>
          <w:b/>
          <w:color w:val="FF0000"/>
        </w:rPr>
        <w:t xml:space="preserve">id 94</w:t>
      </w:r>
    </w:p>
    <w:p>
      <w:r>
        <w:rPr>
          <w:b w:val="0"/>
        </w:rPr>
        <w:t xml:space="preserve">O Custo do Álcool: A defesa de um preço mínimo por unidade no Reino Unido Antecedentes Os bebedores britânicos consomem álcool regularmente além dos limites das diretrizes; sabe-se também que o consumo de álcool e o binge drinking aumentaram nos últimos anos. Uma razão para isso é a disponibilidade de bebidas alcoólicas de baixo custo. A introdução de um preço mínimo por unidade de álcool foi proposta como um meio de reduzir o consumo de álcool no Reino Unido. Entretanto, há pouca pesquisa aprofundada investigando atitudes e crenças públicas em relação a uma política de preços mínimos. Este relatório apresenta os resultados de um estudo qualitativo aprofundado para investigar as atitudes, crenças e respostas das pessoas em relação à introdução de um preço mínimo por unidade de política de álcool e sua percepção de aceitabilidade. O Projeto Vinte e oito grupos focais foram conduzidos para refletir opiniões representativas a respeito da introdução de um preço mínimo por unidade de política de álcool. Os participantes foram convidados a dar suas opiniões sobre o preço mínimo do álcool, seus possíveis resultados e como sua introdução poderia ser tornada mais aceitável. A análise do conteúdo temático das transcrições dos grupos focais revelou uma importante percepção das atitudes e crenças dos participantes com relação a um preço mínimo por unidade de política para o álcool. O principal achado dos participantes foi a expressão de opiniões amplamente negativas sobre a possível introdução de uma política de preço mínimo por unidade. A análise indicou que as objeções dos participantes a um preço mínimo tinham três elementos principais: os participantes eram céticos quanto ao preço mínimo como um meio eficaz de reduzir o consumo de álcool no Reino Unido; os participantes não gostavam da política por uma série de razões, em particular, acreditava-se que a política punia injustamente aqueles que bebem com moderação ou bebedores "sensatos"; e os participantes estavam preocupados que um preço mínimo por unidade pudesse criar ou exacerbar outros problemas sociais existentes (por exemplo, crime e abuso de drogas). 2. Embora eles claramente não estivessem entusiasmados com a perspectiva de pagar preços mais altos de álcool, alguns participantes aceitaram relutantemente que um preço mínimo por unidade poderia ser necessário para lidar com o consumo excessivo de álcool. Assim, os participantes que apoiaram (ou pelo menos não se opuseram) à introdução de um preço mínimo o fizeram por uma ou mais de três razões: a necessidade de ação para conter o consumo excessivo de álcool; a perspectiva de melhoria da saúde pública, particularmente entre os bebedores jovens e menores de idade; e a introdução de um preço mínimo não foi percebida pelos participantes como tendo um efeito significativo em seus próprios hábitos pessoais de consumo de álcool. Quando perguntados como a introdução de um preço mínimo poderia ser mais aceitável, dois temas emergiram da análise com os participantes fazendo as seguintes sugestões: um preço mínimo por unidade deveria ser introduzido como parte de um pacote mais amplo de políticas governamentais para tratar do consumo excessivo de álcool; e a receita gerada pelos preços mais altos do álcool deveria ser usada para financiar outras intervenções. Em ambos os casos, ficou evidente que os participantes estavam mais propensos a aceitar uma política de preço mínimo se ela fosse introduzida juntamente com outras políticas governamentais que os participantes considerassem mais propensas a reduzir significativamente o consumo de álcool. Também havia poucas evidências de que a opinião dos participantes sobre a política de preços mínimos e sua aceitação variava de acordo com o sexo e a faixa etária. Conclusões Os resultados atuais indicam que os participantes estavam bastante céticos quanto à introdução de uma política de preço mínimo por unidade de preço do álcool e expressaram dúvidas quanto à sua eficácia. Os participantes, entretanto, sugeriram que a política poderia se tornar mais aceitável se fosse introduzida como parte de uma estratégia mais ampla para conter o consumo de álcool. As descobertas atuais sugerem que as objeções dos participantes a um preço mínimo por unidade foram o resultado de três questões principais: uma má compreensão do preço mínimo por unidade da própria política; o não reconhecimento do significado de pequenas reduções incrementais no consumo de álcool; e uma preocupação com os efeitos de um preço mínimo sobre os bebedores pesados e dependentes. Os formuladores de políticas que procuram introduzir uma política de preço mínimo devem se concentrar em dissipar os equívocos em relação a uma política de preços do álcool e em destacar as principais características da política para combater os equívocos expressos pelos participantes da presente pesquisa. Downloads Comentários "Sabe-se também que o consumo de álcool e o binge drinking aumentaram nos últimos anos". Acho que você descobrirá que o consumo nocivo, nocivo e binge drinking tem estado em declínio desde 2002. Isto é verdade em ambos os sexos e em todas as faixas etárias, mas especialmente entre jovens de 18-24 anos (Fonte: ONS, Smoking and drinking among adults 2009). Isto se reflete no fato de que o consumo geral de álcool caiu cerca de 11% durante esse tempo (Fonte: HM Customs and Excise).</w:t>
      </w:r>
    </w:p>
    <w:p>
      <w:r>
        <w:rPr>
          <w:b/>
          <w:color w:val="FF0000"/>
        </w:rPr>
        <w:t xml:space="preserve">id 95</w:t>
      </w:r>
    </w:p>
    <w:p>
      <w:r>
        <w:rPr>
          <w:b w:val="0"/>
        </w:rPr>
        <w:t xml:space="preserve">Salvar para uma Lista Compartilhada de Detalhes de Sempre: "O Rio Glen estava à beira do nowhere-uma pequena e adormecida cidade aninhada nas margens do Potomac. Era perfeita para Dana Brantley, que, após um par de anos rochosos, procurava um lugar tranqüilo para recomeçar". Mas o povo da cidade tinha outras idéias para o novo bibliotecário. Eles Edge of forever: "O rio Glen estava à beira do nowhere-uma pequena e adormecida cidade aninhada nas margens do Potomac. Era perfeita para Dana Brantley, que, após um par de anos rochosos, procurava um lugar tranqüilo para recomeçar. Mas o povo da cidade tinha outras idéias para o novo bibliotecário. Eles achavam que ela era perfeita para seu solteirão mais qualificado, Nick Verone. Também o filho de dez anos de Nick, Tony. E o próprio Nick também. Ele ficou intrigado com a misteriosa Dana e determinado a encontrar um caminho através de sua reserva. Mas o que ele descobre é uma alma ferida e frágil. Será preciso mais do que seu encanto habitual para convencê-la de que no Rio Glen - e com ele - ela encontrou o limite da eternidade"--P. [4] de cobertura. Pai natural: "Grávida, solteira e expandindo seu negócio - as mãos de Lucy Basso estão definitivamente cheias". Como isso não é suficiente, Dominic Bianco está mostrando mais do que um pouco de interesse nela. E quando Dom não é provocado por sua iminente maternidade, ela começa a pensar que talvez ele seja um pai natural"--P. [4] de disfarce. Avisos Citações Vídeos Por favor, tenha em mente que parte do conteúdo que disponibilizamos a você através deste aplicativo vem da Amazon Web Services. Todo esse conteúdo é fornecido a você "como está". Este conteúdo e seu uso estão sujeitos a alterações e/ou remoção a qualquer momento.</w:t>
      </w:r>
    </w:p>
    <w:p>
      <w:r>
        <w:rPr>
          <w:b/>
          <w:color w:val="FF0000"/>
        </w:rPr>
        <w:t xml:space="preserve">id 96</w:t>
      </w:r>
    </w:p>
    <w:p>
      <w:r>
        <w:rPr>
          <w:b w:val="0"/>
        </w:rPr>
        <w:t xml:space="preserve">link para o site www.immersethrough.com: engajando-se com o mundo através de comida, viagens, fotografia e muito mais Quarta-feira, 24 de novembro de 2010 PARA APRENDER SOBRE A VIDA DIÁRIA EM UM LUGAR DURO Aqui está, finalmente, o dia em que volto à Birmânia. Tentei não me apegar muito à idéia de conseguir um visto, mas é claro que a esperança estava lá, sempre, e a preocupação de que eu não o faria. E enquanto isso, tenho lido meu caminho através da pilha de livros de viagem e história, principalmente história, da Birmânia e da região. Às vezes sinto que estou me afogando nele, mas essa é a única maneira de entender as coisas, mergulhando de uma forma bastante exagerada. O visto chegou há alguns dias e esta tarde tenho um bilhete para o vôo direto de Chiang Mai para Rangoon. Entre todos os outros bloqueios que o regime totalitário da Birmânia impõe está um bloqueio em muitos sites, incluindo o blogger (embora o New York Times etc. esteja todo disponível, pelo menos até que eles comecem a cobrar pelo acesso on-line; essa decisão comercial será muito prejudicial para as pessoas que precisam do oxigênio de notícias e idéias externas e têm apenas a internet esporadicamente para acesso) . Portanto, só escreverei aqui novamente depois de meu retorno a Chiang Mai em 9 de dezembro. E mesmo assim, haverá muitas coisas que eu não posso dizer. O importante em viajar em um lugar como Burma é tentar não fazer mal às pessoas de lá. Isso significa não fazer perguntas políticas às pessoas a menos que você esteja em particular e elas tenham levantado a questão primeiro, não escrevendo sobre coisas indiscretas que as pessoas lhe dizem (pelo menos, não de uma forma que possa identificar sua fonte), etc. O fato é que todos nós que viajamos na Birmânia somos afetados pelo regime, trabalhamos em torno dele, tentamos evitar problemas diretos, censuramos a nós mesmos. Estas pequenas violações de minha liberdade, limitações que estou pedindo, de fato, em algum nível que estou escolhendo assumir, viajando para lá, não são nada em comparação com as restrições impostas às pessoas que vivem na Birmânia e não têm escolha na matéria. No entanto, apesar do medo, do aperto e das limitações da vida, as pessoas na Birmânia ainda são, naturalmente, seres humanos com esperanças e ambições e com os cuidados normais de fazer bem a seus filhos e de cumprir com suas obrigações familiares e religiosas. E é por isso que eu acho importante ir lá e trazer notícias do cotidiano de lá. O que é mais "cotidiano" do que comida e culinária? E é por isso que este meu projeto, para aprender o que posso sobre as tradições alimentares em vários lugares da Birmânia e escrever sobre elas. Espero que através do livro as pessoas de fora do país possam se conectar de forma imediata com a humanidade das pessoas que lá vivem. É um pequeno esforço, isto, comparado ao heroísmo do ativismo político e do trabalho de ajuda no terreno com refugiados e Deslocados Internos. Ainda assim, como minha mãe costumava dizer (ela era uma fisioterapeuta que trabalhou com crianças deficientes durante toda sua vida adulta), mesmo uma pequena contribuição pode fazer a diferença. Esta viagem eu espero passar um tempo em Rangum e depois em Bagan, onde nunca estive. é o local de uma capital antiga, cheia de stupas e outras ruínas, um local magnífico especialmente antes do devastador terremoto de 1975, e agora diminuído ainda mais por reconstruções com as mãos presas e má iluminação, etc., impostas pelo regime. Sim, é por isso que eu não fui até agora. É um símbolo do coração do país, e também no vale do Irrawaddy, ao sul de Mandalay, país do arroz. Ainda sou um principiante com a comida birmanesa, apesar das receitas que tenho agora sob meu cinto. Espero sair desta viagem com mais dos vilarejos e pequenos mercados. Desde que a estação chuvosa passou no final da região, o campo ainda é verde e exuberante. E essa é outra razão para ir ao centro da Birmânia, pela última vez que estive lá, em fevereiro e março deste ano, era o meio e o fim da estação seca, e a paisagem estava ressequida e bastante nua. 5 comentários: Anônimo disse... Boa sorte para você, Naomi. Eu sou dona e gosto de todos os seus livros, e fiquei muito feliz por encontrar seu blog. Você escreve com tanta perspicácia e profundidade, simplesmente adorável. Sua abordagem de se envolver com o mundo através da alimentação enriqueceu minhas próprias viagens. Obrigado por compartilhar. Obrigado por seu incentivo a todos. Eu não pude postar seus comentários enquanto estive fora, então</w:t>
      </w:r>
    </w:p>
    <w:p>
      <w:r>
        <w:rPr>
          <w:b/>
          <w:color w:val="FF0000"/>
        </w:rPr>
        <w:t xml:space="preserve">id 97</w:t>
      </w:r>
    </w:p>
    <w:p>
      <w:r>
        <w:rPr>
          <w:b w:val="0"/>
        </w:rPr>
        <w:t xml:space="preserve">Djourou: Tive um mau feitiço, mas não estou mudando Johan Djourou dispensou a conversa de uma mudança do clube neste verão, dizendo que ele está pronto para aproveitar sua chance quando lhe for dada novamente. O grande suíço admitiu ter sofrido um mau feitiço na temporada passada, culminando com uma substituição no intervalo contra o Man United quando ele foi jogado fora de posição na lateral direita, mas ele deu a entender que teve garantias do Arsene Wenger de que competirá por uma vaga no time principal na próxima temporada. Blick: O técnico da seleção nacional, Ottmar Hitzfeld, o aconselhou recentemente a se juntar a outro clube. JD: Naturalmente. Ele quer que seus jogadores possam ter tempo de jogo em seus respectivos clubes. Eu entendo isso completamente. Blick: Você prorrogou seu contrato com o Arsenal até Juni 2015. Não teria sido melhor começar de novo em um novo clube? JD: Não. O Arsenal escolheu prorrogar meu contrato porque estão contando comigo. Eu realmente tive um mau feitiço. No entanto, estou convencido de que terei outra chance e que agarrarei essa chance. Blick: Por que você está tão seguro disso? JD: Eu tive conversas com meu gerente. Blick: O que o Sr. Wenger lhe disse? JD: Isso é entre nós dois. Blick: O agente Flavio Ferraria tem contado histórias que você está sonhando com a Itália e que você deseja que uma transferência para Napoli para a Série A se materialize. Arseblog News acredita que Djourou pode certamente fazer melhor do que fez na temporada passada, mas não merece o abuso que recebe de alguns quadrantes. Não foi há muito tempo que as pessoas ficaram horrorizadas quando uma lesão o excluiu da equipe, talvez um pouco de paciência possa apenas trazer recompensas. 127 Comentários Para ser justo, ele já está no clube há muito tempo. Quanta paciência é necessária? Acontece de pensar que os torcedores de arsenal são tão pacientes que nos limitamos a ser mansos. Em que outro clube de ponta este mal-estar poderia se desenvolver? Por que você está falando de paciência como se estivesse esperando que ele voltasse do México com um tesouro enterrado? Ele fez seu trabalho no CB, como se pode esperar, tendo em mente que a TV e a LK estão à sua frente na ordem de bicadas. Não entendo por que está chateado? Um dos jogadores do nosso plantel que emite sua lealdade ao clube. Não se esqueça que Johan djourou é nosso gooner mais antigo no time e eu, por mim, dou as boas-vindas a este tipo de lealdade ao clube, embora ele não seja uma primeira escolha. Eu certamente preferiria JD como um back up a johnny Evans Jamie carragher ou savic. Djourou é facilmente o melhor CB de quarta escolha no campeonato. Para aqueles de vocês que reclamam da profundidade de nosso plantel e depois reclamam de um jogador como Djourou, por favor, tenham uma palavra tranqüila com vocês mesmos. Devemos estar orgulhosos de ter um jogador como Djourou em nossa equipe. Ele é leal, trabalha duro e não se importa de esperar por sua chance. Em todos os outros clubes de ponta, seu idiota! Olhe o banco do Shitty, olhe o do Cheatski, olhe o Spuds, o Liverpool, etc. Todos eles têm jogadores muito melhores aquecendo seus traseiros e nunca conseguindo um jogo, mas pelo menos Djourou quer jogar e tem o talento, como ele já demonstrou. O ÚNICO mal-estar é seu tipo de crítica choramingas a um jogador que tem a coragem de admitir abertamente que teve uma baixa temporada MAS quer desesperadamente se recuperar (a la Eboue) e ele terá certeza disso. Você está brincando? mertesacker é apenas um pouco mais velho que JD com quase 100 caps para a Alemanha. na próxima temporada ele estará.no ritmo e eu não ficaria surpreso se no meio da temporada ele for o parceiro regular do kos com a tv5 jogando na lateral esquerda novamente. a maioria dos times joga seus melhores 4 defensores na defesa deles e os nossos estão de volta por kos tv5 Não concordo. Não sei por que nossos defensores são abatidos na primeira temporada, com exceção da tv. Eu, por exemplo, rasgarei minha roupa e correrei pela casa em excitação quando o BFG marcar seu primeiro gol para o clube na próxima temporada. Ele jogou 11 partidas no RB.... NÃO É UM RB, ELE PRÓXIMO FILLED IN, 4 jogos no CB..... 2 DAS 4 MANHÃS DE CAMPANHA DO BENCH, então as pessoas dizendo que ele jogou mal sim ele fez no RB, lembre-se Koscielny-Djourou 2010/2011 contra o Barcelona em casa, Djourou é uma boa 4ª escolha, não pode ficar melhor do que isso. Considere o</w:t>
      </w:r>
    </w:p>
    <w:p>
      <w:r>
        <w:rPr>
          <w:b/>
          <w:color w:val="FF0000"/>
        </w:rPr>
        <w:t xml:space="preserve">id 98</w:t>
      </w:r>
    </w:p>
    <w:p>
      <w:r>
        <w:rPr>
          <w:b w:val="0"/>
        </w:rPr>
        <w:t xml:space="preserve">Hills, todos nós temos que fazê-las. Como? Enquanto cavalgávamos esta noite era bom ser "denso" com os ventos fortes, mas quando tínhamos uma escavação para o Rei da Montanha, aquele cara mais fino emoldurado só fez parecer fácil, mas por quê? Cortesia do roadgrime.com.au Escalar é engraçado, algumas subidas são suaves e sem esforço, enquanto outras fazem você se sentir como se estivesse lutando com uma morsa de 800 libras. A chave, sempre, é o ritmo. Aqui está como encontrar o seu em qualquer subida - desde a subida suave até o Alpe D'Huez. Curto e íngreme -- inclinações agudas são melhor atacadas agressivamente. Comece na mesma engrenagem que nos apartamentos, mas esteja preparado para mudar rapidamente e muitas vezes para manter a cadência. Manter uma cadência inferior ao normal de 60 a 70rpm. A rotação irá custar-lhe o ímpeto nas inclinações. Você quer martelar os pedais. Dê duro. Conquiste estes campos o mais rápido possível. Fique na posição de ataque, mãos no capô, corpo agachado. Se estiver sentado, coloque as mãos no topo da barra para abrir o peito e deslize ligeiramente para trás no banco para obter a máxima alavancagem para pedalar. Dependendo do comprimento da subida, você ficará de pé o tempo todo ou alternadamente sentado e de pé. Fique de pé quando o declive se erguer; sente-se quando se afastar de um entalhe, mas mantenha a cadência consistente. Créditos extras -- Não puxe um Shleck: ao mover um pouco os pedais, a tensão reduzida irá acelerar o deslocamento e manter a corrente no lugar. Longa e Firme -- Em escaladas grandes, a escalada eficaz é monitorar seu esforço para que você nunca reluza na linha vermelha. Fique sentado por períodos prolongados. Deslize um pouco para trás na sela para extensão e alavancagem das pernas. Relaxe sua parte superior do corpo e abra seu peito puxando um pouco os ombros para trás. O pressentimento inibe a respiração. Fique de pé intermitentemente para dar uma pausa a certos grupos musculares (para não mencionar seu traseiro). Sua cadência deve ser alta (não abaixo de 70rpm; 80 a 90 é o ideal). O esmagamento das engrenagens lhe cansa rapidamente. Girando - como um treino de baixo peso, alto peso de ré - permite que os músculos se recuperem mais rapidamente. Ampere seu esforço para os lançamentos mais acentuados, depois volte a uma intensidade mais baixa. Mantenha-o medido. Comece ajustando seu ritmo ao que você pode sustentar, depois recue um pouco para que você tenha alguma almofada se a inclinação da classe for mais acentuada. Créditos extras -- Estique a bicicleta: fique de pé e empurre os quadris para frente para ajudar sua parte inferior das costas; para soltar os ombros, deslize para trás e arredonde as costas; pinos para trás para alongar o pescoço. Rolos -- Você irá rápido no terreno rolante se mantiver sua engrenagem e cadência o máximo possível. Mantenha-se na engrenagem que você começou a escalar o máximo de tempo possível. Desça apenas para manter sua cadência estável. Quando você puder ver por cima da crista, suba uma engrenagem para energizar por cima. Tente girar a 70 a 90rpm. Se você cair muito baixo, você ficará atolado; mas se você subir muito alto, perderá desnecessariamente o impulso. Ataque a parte inferior dos rolos com a mesma intensidade que nos flats - mas aumente gradualmente o esforço à medida que você sobe. A descida subsequente permite que você se recupere enquanto mantém a velocidade. Mantenha suas mãos sobre o capô, assim como você faria nos apartamentos. Permaneça sentado até que sua cadência caia por volta das 5rpm, depois fique de pé; não se desloque até que sua cadência caia por volta das 5rpm. Créditos extras -- Treinamento? Use os rolos como intervalos não estruturados. Empurrar até o limite de um rolo apenas para ter que se recuperar rapidamente para outro lhe dará a capacidade de responder a ataques ou colocar em seu próprio chute duplo. Subir no Pack - 1. Se você for um alpinista fraco, comece pela frente do pack e vá gradualmente para trás, de modo que mesmo à medida que você perde terreno você mantém contato com o grupo. Isto é mais eficiente do que perseguir pela parte de trás. 2. Se for um passeio competitivo, não se encaixotar no ombro. E quanto mais curta a colina, mais difícil você deve trabalhar para manter a roda de um atacante. Ou desencoraje os ataques, estabelecendo um ritmo alto. 3. Se você ficar com folga, mantenha seu ritmo constante. O ritmo na frente pode ser moderado, permitindo que você volte a pegar. 4. Veja</w:t>
      </w:r>
    </w:p>
    <w:p>
      <w:r>
        <w:rPr>
          <w:b/>
          <w:color w:val="FF0000"/>
        </w:rPr>
        <w:t xml:space="preserve">id 99</w:t>
      </w:r>
    </w:p>
    <w:p>
      <w:r>
        <w:rPr>
          <w:b w:val="0"/>
        </w:rPr>
        <w:t xml:space="preserve">O Artista acaba de instalar uma escultura pública em Cedar Rapids, Iowa, em frente ao Centro de Serviços Jean Oxley. Aqui está um link para um clipe de TV dele, ao lado da escultura, falando sobre o trabalho. Enquanto aqui passamos o tempo olhando para a arte local. E tenho que dizer que Cedar Rapids deve se tornar um destino para aqueles que amam a arte. Foi aqui que Grant Wood pintou seu icônico gótico americano. A maioria de nós conhece este quadro - o fazendeiro de macacão segurando a forquilha....mas quantos de nós instintivamente sabemos quem era o artista? Sabemos quando olhamos para um quadro onde a cabeça da mulher está virada e ela tem círculos para os seios que é um Picasso. Ou retratos alongados foram pintados por Modigliani durante sua curta e trágica vida. Ou trabalhos com pinceladas simples de azul, amarelo, vermelho e preto são de Miro. Mas quantos de nós olhamos para o gótico americano, Milho Jovem, Mulher com Plantas ou Adoração do Lar e os muitos outros [...] O Artista tem trabalhado em sua instalação de arte social, As Árvores Azuis, aqui em Seattle hoje. Para o jantar, descemos ao porto para o antigo restaurante de frutos do mar, Ivars. Seu site observa que está aberto desde 1938. E ele mostra. Seu slogan -- ou gagline -- é Keep Clam.  Ha-ha. Quando entramos, a moça da recepção estava ao telefone. Parecia ser uma chamada relacionada ao trabalho, mas, independentemente disso, fomos ignorados com firmeza. Não foi feito nenhum contato visual. Ela apenas continuou falando. E conversando. Então, passamos por ela e entramos no restaurante onde uma garçonete estava colocando uma mesa. Ela também nos ignorou até que A Artista foi até ela e pediu uma mesa. Ela nos disse para voltarmos para a recepção. Nesta etapa eu já estava começando a perder o interesse, mas A Artista tem mais paciência. A garota ocupada na recepção agora tinha algum tempo livre e nos mostrou generosamente para uma mesa e me deu uma lista de vinhos e dois cardápios para ele. E assim ficamos sentados por um tempo. Notei que o chão debaixo de nossa mesa estava muito sujo com o tipo [...]</w:t>
      </w:r>
    </w:p>
    <w:p>
      <w:r>
        <w:rPr>
          <w:b/>
          <w:color w:val="FF0000"/>
        </w:rPr>
        <w:t xml:space="preserve">id 100</w:t>
      </w:r>
    </w:p>
    <w:p>
      <w:r>
        <w:rPr>
          <w:b w:val="0"/>
        </w:rPr>
        <w:t xml:space="preserve">Área de estudo Se você está procurando bolsas federais, estaduais e locais nos EUA, então pode ser importante para você ter sua área de estudo preenchida antes de se candidatar.  Uma razão é que muitas bolsas de estudo terão programas oferecidos para muitas áreas específicas de estudo e áreas de habilitação principal.  Por exemplo, se você for visitar o Grants.gov você encontrará uma infinidade de opções que você pode entreter como resultado de conhecer sua área de habilitação principal.  Aqui estão apenas alguns exemplos de onde você pode ir com este conceito. Como a Majors Can Earn You Free Money Como visto em muitos outros sites de bolsas de estudo, parece bastante óbvio que você pode obter dinheiro dependendo do que você está estudando.  Por exemplo, se você estivesse estudando Arte, e fosse a uma fundação de arte que tivesse um programa de bolsas de estudo, há uma chance muito boa de que você se qualificaria para a assistência de ensino de bolsas de estudo. As bolsas são muito parecidas, mas geralmente há apenas duas razões para que você receba uma bolsa para educação. A primeira razão é que você deve se qualificar para a assistência de "baixa renda", e isso é algo que é discutido em outras partes deste site. A segunda razão é que você é de valor para o governo dos EUA, e eles querem financiar seu bem-estar e futuro.  Assim, você será capaz de utilizar essa capacidade de receber dinheiro de subsídios se sua especialização for de ajuda a vários programas governamentais.  Em muitos casos, estes programas serão eles mesmos a entidade que oferece a subvenção.  Portanto, se você é um especialista em biologia, mídia e comunicação, ou mesmo um especialista em ciência política, então você pode se qualificar para a assistência de subsídios. A chave para se candidatar Se você decidir que quer caçar dinheiro de subsídios com base em sua especialização, seria uma boa idéia primeiro ter sua documentação financeira em dia.  Isto significa que você precisa reunir seus W2?s e outras informações fiscais.  O governo não vai financiar você, não importa o que você faça, se você não parecer precisar do dinheiro. A seguir, sua melhor decisão é ir até o departamento de ajuda financeira e falar sobre o que você quer fazer com um agente de ajuda financeira para sua faculdade.  Eles devem saber muito sobre subsídios e como adquiri-los. Muito provavelmente, eles o indicarão na direção de se inscrever para uma conta FAFSA e um número de PIN, pois este é normalmente o primeiro lugar a começar para as bolsas educacionais.  A beleza da FAFSA é que ela é o árbitro entre você e o governo, e infelizmente, a maioria das bolsas não presta esse tipo de serviço. Poucas e distantes Entre Oportunidades podem parecer poucas e distantes no site de subsídios do governo, mas esses são apenas subsídios federais que estão em aberto.  Há milhares (se não milhões) de programas governamentais que se estendem do mar ao mar brilhante, que oferecem assistência com base em seu campo de estudo.  Portanto, a chave é rastreá-los.  Em alguns casos, os estudantes têm conseguido cobrir 100% de suas mensalidades através do uso inteligente e da aplicação de bolsas americanas. É importante fazer muitas e muitas pesquisas sobre sua própria especialização e descobrir se o governo está disposto a pagar por sua educação.  Além de apenas pagar por sua formação escolar, se eles quiserem tanto que você seja educado, então pode haver também uma boa chance de que eles possam oferecer-lhe um emprego quando você se formar.  Ter sua especialização e área de estudo pregado é sempre a maneira mais lucrativa de se fazer isso.</w:t>
      </w:r>
    </w:p>
    <w:p>
      <w:r>
        <w:rPr>
          <w:b/>
          <w:color w:val="FF0000"/>
        </w:rPr>
        <w:t xml:space="preserve">id 101</w:t>
      </w:r>
    </w:p>
    <w:p>
      <w:r>
        <w:rPr>
          <w:b w:val="0"/>
        </w:rPr>
        <w:t xml:space="preserve">A Administração Nacional de Segurança Rodoviária está propondo emendas ao sistema de Relatório de Alerta Precoce, aparentemente para afiá-lo como uma ferramenta no bolso traseiro do Escritório de Investigação de Defeitos, mas pesquisadores externos que analisam regularmente os dados do EWR dizem que a proposta perde enormes oportunidades para realmente tornar o sistema melhor. Em 2000, o Congresso aprovou o Transportation Recall Enhancement, Accountability and Documentation (TREAD) Act na esteira do fiasco dos pneus Ford Explorer/Firestone. O sistema Early Warning Reporting, um componente importante da legislação, exige que os fabricantes apresentem resmas de morte, ferimentos, danos materiais e dados de garantia ao governo trimestralmente. As informações deveriam ajudar os investigadores do governo a identificar tendências de defeitos antes que eles se tornem debacles completos. E ainda, quase uma década depois, a EWR não fez nada para evitar o desastre de Aceleração Não Prevista da Toyota que resultou em mortes, ferimentos, acidentes com danos materiais, 11 recalls relacionados ao aprisionamento do tapete do piso, interferência do painel de revestimento e pedais de acelerador colados, as alegadas causas das reclamações de aceleração não intencional. Portanto, é de se esperar que a agência, que nunca poderia ter visto que uma delas - com as inúmeras petições de consumidores pedindo respostas, investigações em série sobre o problema e lembranças que parecem nunca fazer com que as reclamações desapareçam - ajustaria suas categorias de relatórios EWR de acordo. Você estaria errado. Em vez disso, a agência está propondo apenas pequenas mudanças para acrescentar novas categorias de relatórios relacionados a tecnologias emergentes. O Aviso de Proposta de Regulamentação determinaria que as montadoras especificassem o tipo de veículo e o tipo de combustível e/ou sistema de propulsão em suas apresentações trimestrais de EWR, e acrescentariam novas categorias de componentes de controle eletrônico de estabilidade, prevenção de colisão frontal, prevenção de saída de pista e sistema de prevenção de recuo para veículos leves e sistema de controle de estabilidade para ônibus, veículos de emergência e fabricantes de veículos semi-pesados. Além das propostas do EWR, este documento propõe exigir que os fabricantes de veículos motorizados informem sua lista anual de veículos substancialmente similares através da Internet. (A NPRM também tratou dos procedimentos de notificação de recall. Apresentaremos comentários ao documento sobre este último e abordaremos essas propostas em um blog separado). Nos comentários enviados ao documento da NPRM , Randy e Alice Whitfield, da Quality Control Systems Corp . -- que utilizaram amplamente os dados da EWR, publicaram sua metodologia em uma revista revisada por pares e processaram a NHTSA com sucesso para acesso aos dados da EWR - desafiaram a agência a voltar à prancheta de desenho e voltar com uma proposta que poderia tornar os dados da EWR muito mais úteis: "Sugerimos a implementação de um sistema de codificação para reclamações de mortes e ferimentos em veículos leves que ligue a categoria do componente alegadamente falho com um código separado que denote o tipo de falha que é alegada. Tal sistema levaria um planejamento cuidadoso para propor e colocar em prática. Mas seria melhor começar esse planejamento agora do que continuar outros nove anos com um sistema de aviso prévio tão pouco detalhado que os próprios analistas da NHTSA não confiam nele para nada mais do que o desempenho em uma função de apoio". Os dados da EWR consistem em agregados de categorias amplas de defeitos, tais como "airbags" e "cintos de segurança". Os Whitfields apontam que os "airbags" relacionados a mortes e ferimentos foram apresentados quase 25.000 vezes, sem mesmo a mais ampla das subcategorias sobre o defeito - tais como não-desdobramento, desdobramento inadvertido. "Cintos de segurança" é outra categoria com muitos relatórios dos fabricantes -- 5.000 -- mas nenhum detalhe sobre o que está falhando nos cintos de segurança -- Retratores? Fivelas? Cintos de segurança? Ancoragens? Por que a NHTSA não gostaria de saber? O EWR tem sido um regulamento problemático desde o início. Quase imediatamente após o estabelecimento das regras, a NHTSA lançou a presunção original de que os dados seriam, na sua maioria, públicos. Houve uma batalha judicial entre a Associação dos Fabricantes de Borracha e o Cidadão Público sobre a acessibilidade dos dados das reclamações de pneus. Quando o casco morreu, reclamações de garantia, reclamações de consumidores ao fabricante, relatórios de campo, informações comuns sobre pneus verdes, dados de produção para todos, exceto veículos leves, e os últimos seis dígitos do número de identificação do veículo em reclamações de morte e ferimentos foram mantidos em sigilo. Somente informações sobre morte, ferimentos e danos materiais foram incluídas no conjunto de dados públicos. Em</w:t>
      </w:r>
    </w:p>
    <w:p>
      <w:r>
        <w:rPr>
          <w:b/>
          <w:color w:val="FF0000"/>
        </w:rPr>
        <w:t xml:space="preserve">id 102</w:t>
      </w:r>
    </w:p>
    <w:p>
      <w:r>
        <w:rPr>
          <w:b w:val="0"/>
        </w:rPr>
        <w:t xml:space="preserve">Coloque o polegar da mão direita para fora como se estivesse pedindo carona. Mantenha o polegar aí e também faça um sinal de paz. Estes são os três dedos de que você precisa para atirar um forehand. Segure sua mão com a palma para cima. Pegue um disco com a mão esquerda e segure-o com o logotipo voltado para cima. Coloque o sinal de paz embaixo do disco e dobre o polegar sobre a parte superior. Você deve ser capaz de segurar o disco para cima com estes três dedos. Dobre os outros dois dedos (seu anel e mindinho) na mão como se você estivesse dando um punho solto. Estas duas pontas de dedos devem tocar sua palma. Elas simplesmente ficam fora do caminho. Dobre seu dedo médio em direção à palma da mão. Empurre-o contra o interior da borda. A ponta e os últimos centímetros de seu dedo médio devem ser apertados contra a borda. Seu dedo indicador ainda está reto e apontado para o centro do disco. Ele deve suportar parte do peso do disco. Aperte o disco. Pressione o polegar para baixo e empurre o dedo médio firmemente contra a borda. Esta pega vai parecer estranha por um tempo. Mas você vai se acostumar e logo o disco vai se sentir apertado em sua mão. Abaixo estão duas formas de segurar o disco, você está vendo o fundo do disco (lado não-logo): Split-Fingers (Proporciona mais controle, mas menos potência. Também pode proporcionar "elevação" em seus lançamentos, o que é útil para dentro para fora). Power Grip (Fornece a maior potência com menos controle.) Como a mão traseira, não há nenhuma regra de ouro sobre qual aperto usar para lançamentos específicos. Fique de pé de frente para seu receptor, agachado um pouco, com os pés afastados na largura do quadril. Salte o mais alto que puder e mantenha sua posição de pouso. Dê um meio passo à frente com o pé direito. Isso deve ser mais ou menos para a direita. Segure o disco para o seu lado direito. Mantenha o cotovelo perto de seu lado. Segure seu braço inferior e o disco na horizontal. Primeiro, tente arremessar o disco usando apenas o pulso. Por enquanto, tente segurar seu braço quieto. O disco não irá longe, mas terá uma boa rotação, e isso é o mais importante. É o giro que mantém o disco estável no ar. (isto é, sem oscilação) Dobre o pulso para trás para que a parte de trás da mão fique o mais próximo possível do braço. Certifique-se de que o disco permaneça horizontal. Isto é chamado de "empurrar o pulso"; é a posição em que sua mão deve estar no início da forehand. Dobre o pulso para frente para que a palma de sua mão fique o mais próximo possível de seu braço. Certifique-se de que o disco permaneça horizontal. Esta é a posição em que sua mão estará quando o disco for solto. Este movimento do pulso, de galo para solto, chama-se "estalar o pulso". É o que faz o disco girar. Enquanto segura seu braço imóvel, mova o disco para frente e para trás entre as posições do pênis e da soltura. Faça isso lentamente e observe para ter certeza de que o disco permaneça plano. Dobre o pulso para frente e para trás. Dobre o pulso com um pouco mais de velocidade e veja se você ainda consegue manter o disco na horizontal. Por que o disco simplesmente se agitou ao chão? Para que o disco voe, ele precisa de muita rotação. Se o disco tremular para o chão ou voar todo trêmulo, tente estalar seu pulso mais rapidamente. Isto proporcionará muitos giros. Por que o disco voou direto para a minha esquerda? Se isto acontecer, você estava segurando o disco por muito tempo. Tente abrir sua mão um pouco mais cedo. Por que o disco se curvou para a esquerda? Se o disco for para a esquerda, a borda externa do disco subiu quando você estalou seu pulso. Tente mantê-lo na horizontal. Se o problema não desaparecer, tente compensar em demasia deixando a borda externa do disco pendurada enquanto você quebra o pulso. Comece com o pulso em riste e enrole o pulso para trás para que a borda externa do disco caia em direção ao chão. Por que o disco curvou para a direita? Se o disco vai para a direita, a borda externa do disco mergulha para baixo enquanto você quebra o pulso. Tente mantê-lo horizontal. Se o problema não desaparecer, tente compensar em excesso, deixando a borda externa do disco inclinar-se para cima enquanto você quebra o pulso. Comece com o pulso em rastelo e role o pulso para frente para que a borda externa do disco se incline para cima. O estalar do pulso proporciona o giro que mantém o disco estável no ar; usando seu braço, você acrescenta</w:t>
      </w:r>
    </w:p>
    <w:p>
      <w:r>
        <w:rPr>
          <w:b/>
          <w:color w:val="FF0000"/>
        </w:rPr>
        <w:t xml:space="preserve">id 103</w:t>
      </w:r>
    </w:p>
    <w:p>
      <w:r>
        <w:rPr>
          <w:b w:val="0"/>
        </w:rPr>
        <w:t xml:space="preserve">A Fedex diz que meu pacote foi entregue, mas não foi! A Fedex diz que meu pacote foi entregue, mas não foi! Alguém já passou por isso? Minhas informações de rastreamento dizem que o pacote foi entregue ontem às 17:40h40. Eu estava em casa a esta hora, mas ninguém veio até a porta! Diz que não foi necessária nenhuma assinatura, portanto não sei como provar que não a recebi. BLERG! Isto realmente aconteceu comigo na sexta-feira passada. Cheguei em casa uma hora depois que meu pacote disse que tinha sido entregue (isto era UPS). Eu verifiquei TUDO, nada. Então eu liguei para a UPS e eles disseram: "Desculpe, não podemos investigar porque você é o receptor; ligue para o remetente e peça que nos liguem". WTF antes de mais nada? Vinha de Sephora, então liguei para o atendimento ao cliente deles e ela disse que eles podem colocar um rastreador no pacote (o que quer que isso signifique) MAS eles não o fariam antes de 24 horas depois que deveria ter sido entregue. Ela também disse que eles provavelmente apenas reenviariam o pacote. Então, no domingo de manhã batemos na porta e um vizinho muito gentil de duas ruas disse que viu este pacote sentado do lado de fora de uma casa vaga e pensou em verificar se ele realmente pertencia a eles. Passamos por lá mais tarde e o lugar está obviamente GUTTED, sendo renovado. WTF, pessoa da UPS? Eu enviei uma reclamação por e-mail para a UPS no dia seguinte e eles realmente me chamaram para verificar tudo isso. A senhora da CS foi como, isso é muito estranho, vamos entrar em contato com o motorista... ela é normalmente a que faz entregas naquele bairro, então ela deveria conhecer as ruas. Eu sou como, sim, não é assim tão grande de um complexo e até já vi aquela garota entregar pacotes em nossa casa várias vezes. Ela devia estar tendo um dia de baaad, rs. Tão moral da história...as empresas de entrega às vezes são uma porcaria e não lhe dão muitas opções. Deus me livre que fosse um pacote que fosse único de um parente e que não fosse algo facilmente substituível de Sephora. isso só aconteceu comigo ontem, mas foi um posto inteligente, então foram os usps que o maltrataram. estou chateado como o inferno. eu não moro em uma casa/construção onde você pode simplesmente deixar os pacotes na porta ou com alguém, você tem que ir até meu apartamento e me dar. acho que isso significa que eles foram para o apartamento errado. eu fiquei lá dentro o dia todo esperando apenas para ver no local de rastreamento às 18h que eles entregaram às 230 im jessluvsnick aquecido escreveu: Às vezes meus pacotes FedEx são entregues primeiro no meu correio, depois a senhora do correio entrega na minha casa. É possível que seja esse o caso? Está na cidade, mas ainda não em sua casa? Isso aconteceu comigo uma vez, mas o rastreamento online mostrou que tinha sido entregue na agência de correios local. Eu estava SO PISSED, porém, porque não entendia porque isso aconteceu? Eu estava em casa e poderia ter recebido o pacote do caminhão UPS/FedEx, mas eles nunca sequer tentaram a entrega. E demorou tipo, mais três dias para ser entregue pelos correios. Lembro-me de ligar para a transportadora e perguntar ao wtf? E sua resposta foi basicamente que eles estavam seguindo as instruções de envio do remetente. Assim, onde quer que eu tivesse pedido especificamente, queria que fosse entregue nos correios e depois me entregassem dessa forma. Fiquei super chateado, porém, porque isso nunca foi notado no site em lugar algum, ou especialmente na parte de remessa do processo de pedido. Quando eu pago $7 ou $8 por remessa UPS ou FedEx, é esperado que eu receba o pacote em 3 ou 4 dias, não uma semana depois, porque você quer enviá-lo para o meu posto de correios local.</w:t>
      </w:r>
    </w:p>
    <w:p>
      <w:r>
        <w:rPr>
          <w:b/>
          <w:color w:val="FF0000"/>
        </w:rPr>
        <w:t xml:space="preserve">id 104</w:t>
      </w:r>
    </w:p>
    <w:p>
      <w:r>
        <w:rPr>
          <w:b w:val="0"/>
        </w:rPr>
        <w:t xml:space="preserve">The Partnership &amp; LLP Journal O Supremo Tribunal considerou recentemente se os membros de uma LLP podem ser considerados pessoalmente responsáveis pelos prêmios de seguro de indenização profissional não pagos da LLP em um esquema de Assigned Risks Pool ("ARP") ( Zeckler -- v- ARP Manager Capita Commercial Services Limited ChD (2012)) . O Sr. Zeckler foi um dos dois membros da Zecklers LLP que tinha prêmios não pagos, totalizando mais de 147.000. O gerente da ARP apresentou uma demanda estatutária solicitando o pagamento do Sr. Zeckler pessoalmente. Embora a dívida devida pela LLP não fosse contestada, o Sr. Zeckler pediu para deixar de lado a demanda com base no fato de que, como membro de uma LLP, ele não era pessoalmente responsável por suas dívidas e não tinha concordado em garantir as responsabilidades da LLP. O gerente da ARP confiou na r10.3 das Regras de Seguro de Indenização dos Solicitadores de 2009, que estabelece: "... o Escritório e qualquer pessoa que seja um Principal daquele Escritório será solidariamente responsável pelo pagamento do Prêmio da ARP de acordo com estas Regras, juntamente com quaisquer outras somas devidas ao Gerente da ARP sob a Apólice da ARP... "Embora aceitando que a regra possa ser contratada para fundar uma reclamação disciplinar contra ele, o Sr. Zeckler objetou à sugestão de que ela deu origem a um contrato pessoal com o gerente da ARP. Na audiência inicial, o Registrar Chefe Baister indeferiu o pedido do Sr. Zeckler, achando (embora relutantemente) que o r10.3 era suficiente, por uma questão de conduta profissional, para criar uma obrigação de pagar os prêmios. Na apelação, o assunto foi apresentado a Nicholas Strauss QC (sentado como Juiz-Adjunto na Divisão de Chancelaria). Ele sustentou que, na ausência de disposição expressa no contrato, as regras profissionais normalmente não seriam incorporadas como um termo do contrato. Era necessária uma formulação contratual clara, prevendo que os membros do LLP fossem partes e uma obrigação de pagamento de prêmios. Ele observou que era discutível, mesmo na ausência de qualquer termo contratual expresso, que poderia surgir um contrato implícito entre os mandantes de uma empresa e as seguradoras, mas com base nas provas limitadas à sua frente estava convencido de que havia uma disputa genuína no caso que lhe era apresentado. Assim, ele permitiu o recurso e a exigência legal foi posta de lado. Portanto, a primeira rodada para o Sr. Zeckler. Entretanto, a posição permanece sem solução na medida em que ele ainda pode ser considerado responsável em processos subsequentes (o julgamento declarou explicitamente que o gerente da ARP estava livre para instaurar um processo contra o Sr. Zeckler para estabelecer a posição se assim o desejasse). O obstáculo para deixar de lado uma exigência legal não é uma exigência alta e um processo judicial completo contra o Sr. Zeckler pode muito bem produzir um resultado diferente. Para maiores informações sobre estas questões, favor contatar Mark Lim ou seu contato habitual com Lewis Silkin.</w:t>
      </w:r>
    </w:p>
    <w:p>
      <w:r>
        <w:rPr>
          <w:b/>
          <w:color w:val="FF0000"/>
        </w:rPr>
        <w:t xml:space="preserve">id 105</w:t>
      </w:r>
    </w:p>
    <w:p>
      <w:r>
        <w:rPr>
          <w:b w:val="0"/>
        </w:rPr>
        <w:t xml:space="preserve">Se você não tem o hábito de Louise Doughty, então adquira-o agora, ela é a tops'. London Evening Standard Louise Doughty é uma romancista, dramaturga e crítica. Ela é autora de seis romances; CRAZY PAVING, DANCE WITH ME, HONEY-DEW, FIRES IN THE DARK, STONE CRADLE e o premiado WHATER YOU LOVE.  Ela também escreveu uma obra de não-ficção, A NOVEL IN A YEAR. Ela escreveu cinco peças para rádio e trabalhou amplamente como crítica e emissora no Reino Unido, onde vive, e foi juíza do Prêmio Man Booker 2008 de ficção. O último romance de Louise Doughty, O QUE VOCÊ ADORA agora em brochura da Faber &amp; Faber do Reino Unido, foi pré-selecionado para o Prêmio Costa Novel, que foi selecionado para o Prêmio Orange de Ficção 'O QUE VOCÊ ADORA é um romance magistralmente construído, ao mesmo tempo cativante e terno... um romance brilhante e brutal que continua a perturbar muito depois que a página final foi virada'. O Observador Leia aqui a resenha completa 'O leitor está enfeitiçado quando voltamos através do casamento fracassado de Laura com David, seus sentimentos não resolvidos sobre sua nova parceira Chloe, e seu ódio ao motorista'. Não vou dar as reviravoltas surpresa na trama... Tão poderosa é a evocação da emoção bruta que, um dia depois de terminá-la, acordei com esse mesmo sentimento". Foi alguns minutos antes de perceber que eu ainda estava dentro do livro de Doughty'. Reader's Digest 'Agarrar, absorver, construir lindamente e escrever com grande sensibilidade'. Hilary Mantel , vencedora do Man Booker Prize 2009 ' Brutal, destemida e magistralmente contada, esta é uma história de imenso poder emocional e, por toda a sua desolação, estranhamente bela.  Nesta cavalgada de mão branca para os confins mais escuros do coração humano, Doughty conjurou uma obra de força terrível'. Liz Jensen , autora de O Arrebatamento Uma bela meditação escrita sobre o poder do amor e da dor. Um conto absolutamente envolvente de amor, perda e vingança. Muito bem recomendado - adorei. The Bookseller Once upon a life": Louise Doughty Em um feriado familiar em Devon, em 1974, Louise Doughty, de 11 anos, deixou o acampamento depois de uma briga com seu irmão. Não demorou muito para que ela estivesse "desamparada, desesperadamente" perdida. Aqui, no The Observer , ela revive a provação e explica porque, após 35 anos, ela finalmente pediu desculpas à mãe.</w:t>
      </w:r>
    </w:p>
    <w:p>
      <w:r>
        <w:rPr>
          <w:b/>
          <w:color w:val="FF0000"/>
        </w:rPr>
        <w:t xml:space="preserve">id 106</w:t>
      </w:r>
    </w:p>
    <w:p>
      <w:r>
        <w:rPr>
          <w:b w:val="0"/>
        </w:rPr>
        <w:t xml:space="preserve">Jovens estupraram e espancaram a avó de Edmonton Um documento recém-lançado no tribunal revela detalhes perturbadores sobre o ataque vicioso e a agressão sexual de uma mulher Edmonton de 62 anos em janeiro passado. Um homem de 17 anos de idade se declarou culpado de agressão e roubo sexual agravado em setembro, mas os detalhes do caso não estavam disponíveis até quinta-feira, quando um juiz do tribunal juvenil deferiu um pedido conjunto do CBC e do Jornal Edmonton para liberar a declaração de fatos acordada. De acordo com o documento do tribunal, a mulher estava caminhando para casa por volta das 21h45 daquela noite de janeiro, depois de descer do ônibus no centro de Edmonton. A temperatura era de ?12C, com um arrefecimento por vento de ?18C. Um homem se aproximou e começou a atacá-la sem aviso prévio. Ele violou brutalmente e bateu na avó de Edmonton, e a deixou parcialmente vestida na calçada congelada. Quando um vizinho encontrou a vítima mais de uma hora e meia depois, ela estava semiconsciente e sofrendo de hipotermia. Imagens de segurança de um prédio próximo mostraram o adolescente coberto de sangue carregando a bolsa da mulher. Uma testemunha mais tarde encontrou o jovem e lhe perguntou se ele estava bem. A vítima foi mantida no hospital com suporte de vida por dias e sofreu danos cerebrais permanentes. Ela agora está de volta a casa, mas um membro da família disse recentemente ao CBC News que ela tem medo de ir lá fora. O adolescente está sendo submetido a uma avaliação psiquiátrica e será condenado em dezembro. Ele não pode ser identificado sob a Lei de Justiça Criminal Juvenil. A Coroa vai pedir para que o adolescente seja condenado como adulto. Isso não aquece o coração e não alegra o seu dia? Submetido a uma avaliação psiquiátrica, hein? Ele terá tempo servido e voltará para as ruas sem dúvida. karrie +4 #2 Top Rated Post Re: Jovens estupraram e bateram na avó de Edmonton 1 semana atrás Citação: Originally Posted by Praxius Undergoing a psychiatric assessment huh? Ele terá tempo servido e voltará para as ruas sem dúvida. Tenho um conhecido que molestou uma mulher em um ônibus urbano quando ele tinha 17 anos, e deu um soco em um motorista de ônibus urbano. Ele sofreu danos cerebrais por abuso quando criança (fome sistemática), e nunca passou de uma mentalidade de 10-12 anos de idade, embora seu corpo continuasse a crescer. O resultado foi essencialmente uma criança com o corpo e os impulsos de um homem. Escusado será dizer que isso não voa bem na sociedade. Mas, honestamente, esses foram seus crimes. Ele agarrou um peito e deu um soco em um homem. Ele foi condenado à prisão preventiva "até o momento em que fosse capaz de demonstrar autocontrole". Em outras palavras... para sempre. Ele foi quimicamente castrado. Ele foi colocado em uma pletora de drogas. Ele é permitido sair em visitas diurnas sob o controle direto de tutores adequados por um tempo limitado, mas ele vive na prisão. E vai para o resto de sua vida. Nosso sistema de justiça nem sempre é tão leve quanto o fazemos parecer, especialmente para crimes sexuais e questões mentais. SLM #3 Re: Jovens violaram e espancaram a avó de Edmonton 1 semana atrás Citação: Originalmente escrito por karrie, tenho um conhecido que molestou uma mulher em um ônibus urbano quando ele tinha 17 anos, e deu um soco em um motorista de ônibus urbano. Ele sofreu danos cerebrais por abuso quando criança (fome sistemática), e nunca passou de uma mentalidade de 10-12 anos de idade, embora seu corpo continuasse a crescer. O resultado foi essencialmente uma criança com o corpo e os impulsos de um homem. Escusado será dizer que isso não voa bem na sociedade. Mas, honestamente, esses foram seus crimes. Ele agarrou um peito e deu um soco em um homem. Ele foi condenado à prisão preventiva "até o momento em que fosse capaz de demonstrar autocontrole". Em outras palavras... para sempre. Ele foi quimicamente castrado. Ele foi colocado em uma pletora de drogas. Ele é permitido sair em visitas diurnas sob o controle direto de tutores adequados por um tempo limitado, mas ele vive na prisão. E vai para o resto de sua vida. Nosso sistema de justiça nem sempre é tão leve quanto o fazemos parecer, especialmente para crimes sexuais e questões mentais. O que isso me diz é que aqueles que realmente precisam de alguma ajuda, não a obtêm. Enquanto isso, aqueles que sabem melhor, mas não fazem melhor, de alguma forma, têm chance após chance. Normalmente às nossas custas (sociedades). karrie +1 #4 Re: Rap dos jovens</w:t>
      </w:r>
    </w:p>
    <w:p>
      <w:r>
        <w:rPr>
          <w:b/>
          <w:color w:val="FF0000"/>
        </w:rPr>
        <w:t xml:space="preserve">id 107</w:t>
      </w:r>
    </w:p>
    <w:p>
      <w:r>
        <w:rPr>
          <w:b w:val="0"/>
        </w:rPr>
        <w:t xml:space="preserve">Quarta-feira, 27 de junho de 2007 Mais sobre o "The Floor" Entrar na galeria foi uma experiência assustadora para alguns. Sem ter certeza se entraria, não ficaria de pé na porta da frente e gritaria: "Não há problema em caminhar nisto?". "Sim", era a resposta. É claro que sim. Andar por toda a arte foi a idéia completa. Tudo muda, particularmente quando se interage com ela. Nada dura para sempre, tudo é eventualmente destruído e refeito. O ato de olhar para a arte do chão enquanto você caminhava nela desempenhou um papel ativo na sua destruição. Ao ajudar a destruir a obra enquanto olhavam para ela, os telespectadores da obra desempenharam um papel ativo no tema da obra. Como a obra não era nada além de pedaços de papel de fotocópia colados, eu não esperava que durasse muito tempo. Eu nem tinha certeza se iria durar até a noite de abertura, mas no final se mostrou bastante resistente e, além de alguns cortes e lágrimas, permaneceu junto por mais de um mês. Finalmente foi realizada uma festa de dança e "The Floor" foi destruída de uma vez por todas. Mas não foi o fim da festa.</w:t>
      </w:r>
    </w:p>
    <w:p>
      <w:r>
        <w:rPr>
          <w:b/>
          <w:color w:val="FF0000"/>
        </w:rPr>
        <w:t xml:space="preserve">id 108</w:t>
      </w:r>
    </w:p>
    <w:p>
      <w:r>
        <w:rPr>
          <w:b w:val="0"/>
        </w:rPr>
        <w:t xml:space="preserve">Quer ir para a universidade? Cuidado com a Marca de Qualidade A Marca de Qualidade é um conjunto de padrões que nós no Buttle UK criamos para você. As universidades (e faculdades) que se inscrevem na Marca de Qualidade se comprometem a apoiá-lo quando você se inscreve e uma vez que você tenha iniciado seu curso. Nós monitoramos como eles se comportam para garantir que você obtenha o que precisa para estudar, ter sucesso e passar para a próxima etapa de sua vida. O que eu posso esperar? No mínimo, você deve esperar: Um contato nomeado . Toda universidade com a Marca de Qualidade tem alguém que está lá para apoiar os Care Leavers. Eles vão falar com você sobre o que podem lhe oferecer. Dinheiro . Apoio financeiro específico para os estudantes que estiveram no Care Leavers - isto pode ser uma bolsa de estudos (dinheiro para ajudá-lo durante seu curso que você não tem que pagar), ou conselhos sobre que financiamento extra você pode ter direito como um "care leaver". Acomodação . Todas as universidades com a Marca de Qualidade poderão ajudá-lo a chegar a algum lugar para ficar durante todo o curso e até mesmo durante as férias. Entre em contato cedo e eles podem garantir que você obtenha um lugar em salas ou apartamentos universitários. Apoio . Alguém para conversar sobre qualquer coisa que o preocupe, não importa o que seja. Essa pessoa pode apoiá-lo pessoalmente ou irá encaminhá-lo a outra pessoa que possa. Cada universidade também oferece muito mais apoio aos estudantes de assistência. Por exemplo, você pode obter um "mentor" - um estudante atual que também tenha sido atendido e que possa lhe oferecer conselhos e apoio durante seu curso. Tudo o que você precisa fazer é pedir ao contato chave na universidade e descobrir o que eles oferecem. 2. Ou tente digitar no Google o nome da universidade + care leaver. Isto pode ajudá-lo a encontrar páginas na web da universidade sobre o que eles podem oferecer a você. 3. Assim que você souber que eles têm a Marca de Qualidade, fale com o ' contato chave ' porque assim você poderá descobrir o que eles podem oferecer a você. Cada universidade oferece algo diferente, portanto, esta é a maneira mais fácil de descobrir. Para garantir que o suporte esteja disponível o mais rápido possível, se você precisar, é importante que a universidade saiba que você tem sido atendido. Se você decidir contar-lhes, estas informações permanecerão estritamente confidenciais e não serão transmitidas sem sua permissão. 4. Você também pode dizer à universidade que você esteve em tratamento em seu formulário de inscrição. Quando você estiver se candidatando à universidade, geralmente haverá uma caixa que você pode assinalar e que diz que você esteve em tratamento. Por exemplo, no formulário da UCAS. Assinalar isso garante que a universidade saiba que você está interessado em estudar lá e que você pode querer apoio financeiro ou outro tipo de apoio. Como candidatar-se? Se você estiver se candidatando via UCAS, eles têm um vídeo sobre como se candidatar. Eles também têm um sobre os que abandonam os cuidados, que explica sobre a caixa de seleção no formulário da UCAS para os que abandonam os cuidados. Eu estou no meu último ano, estudando inglês. Minha universidade está empenhada em apoiar os que abandonam os cuidados e quando eu estava originalmente decidindo para qual universidade eu iria, o fato de esta instituição ter recebido a Marca de Qualidade Buttle UK foi um fator importante na minha decisão de estudar aqui. Pude ver no site da universidade que eles tinham recebido a Marca de Qualidade e a quem eu precisaria contatar para obter mais informações. Tenho sido totalmente apoiado durante todo o meu tempo aqui. A equipe de Aconselhamento ao Estudante tem um membro dedicado da equipe, que tem sido inestimável em fornecer conselhos sobre questões como acomodação e gerenciamento de minhas finanças durante todo o meu curso. Tenho sido capaz de me envolver em uma série de atividades diferentes, tais como atuar como mentor de outros alunos que saem do curso e atuar como Representante dos Estudantes no Fórum de Estudantes que Saem do Curso. Tenho me beneficiado muito com minhas experiências aqui e estou até pensando em estudar para um mestrado depois de me formar!</w:t>
      </w:r>
    </w:p>
    <w:p>
      <w:r>
        <w:rPr>
          <w:b/>
          <w:color w:val="FF0000"/>
        </w:rPr>
        <w:t xml:space="preserve">id 109</w:t>
      </w:r>
    </w:p>
    <w:p>
      <w:r>
        <w:rPr>
          <w:b w:val="0"/>
        </w:rPr>
        <w:t xml:space="preserve">O Poder da Colaboração Uma das marcas registradas dos princípios OpenStand é a cooperação respeitosa entre as organizações normativas, em que cada organização respeita a autonomia, integridade, processos e regras de propriedade intelectual das demais, e a razão é simples: Não há valor - para empresas, para clientes ou para governos - em uma organização de padrões que realiza processamento adicional com base em um padrão de alta qualidade de outra. De fato, ela pode ser prejudicial ao mérito técnico da norma original. A coordenação e colaboração entre as organizações de normas elimina a duplicação de esforços (e a sobrecarga de processo associada que, em última instância, é suportada pela indústria) e ajuda a tornar o panorama das normas internacionais menos complexo e dispendioso para todas as partes interessadas. No paradigma moderno de padrões globais e abertos que é definido pelos princípios OpenStand e que está se enraizando em espaços tecnológicos e indústrias variadas, a coordenação e colaboração ocorre em todos os limites geográficos e organizacionais tradicionais necessários para atingir as necessidades do mercado. Tal coordenação e colaboração são evidenciadas no próprio movimento OpenStand, de fato. O IEEE , o Internet Architecture Board (IAB) , a Internet Engineering Task Force (IETF) , Internet Society e World Wide Web Consortium (W3C) em 29 de agosto de 2012 anunciaram que assinaram uma declaração afirmando a importância dos princípios OpenStand desenvolvidos em conjunto, que se baseiam nos processos de padronização eficazes e eficientes que fizeram da Internet e da Web as principais plataformas para inovação e comércio sem fronteiras. Agora, outras organizações de normalização, assim como governos e empresas individuais, estão convidadas a se juntar a estas organizações em open-stand.org e apoiar os princípios. Além da cooperação entre organizações de padrões, a participação no paradigma de padrões modernos OpenStand exige: adesão aos princípios fundamentais do devido processo, amplo consenso, transparência, equilíbrio e abertura no desenvolvimento de padrões; compromisso com a afirmação de organizações de padrões e seus participantes para o empoderamento coletivo, lutando por padrões que sejam escolhidos e definidos com base no mérito técnico, forneçam interoperabilidade global, escalabilidade, estabilidade e resiliência; possibilitem a competição global; sirvam como blocos de construção para futuras inovações, e contribuam para a criação de comunidades globais que beneficiem a humanidade. disponibilidade de especificações de normas para todos para implementação e implantação; e adoção voluntária de normas, sendo o sucesso determinado pelo mercado. A Internet tem fornecido ao mundo lições valiosas em termos de como produzir rapidamente padrões que podem ser adotados amplamente em todas as regiões geográficas ... padrões que diminuem as barreiras à entrada no mercado e fomentam a concorrência global ... padrões que apóiam o lançamento de produtos sólidos e interoperáveis para atender flexivelmente às necessidades comerciais ... padrões que podem acompanhar os rápidos avanços tecnológicos do mundo e as exigências de segurança, qualidade e interoperabilidade. As organizações responsáveis por essas normas, através de seus constituintes, foram e são impulsionadas pelo impulso do mercado para inovar e fornecer produtos para os consumidores globais. Informados precisamente pelas lições aprendidas através dos processos de padronização eficazes e eficientes da Internet, os princípios OpenStand fomentam o paradigma moderno e sem fronteiras para padrões globais e abertos que o mundo do comércio sem fronteiras exige. Eles transmitem o poder da colaboração de baixo para cima no aproveitamento da criatividade e da experiência global para os padrões de qualquer espaço tecnológico que sustentará o avanço da economia moderna.</w:t>
      </w:r>
    </w:p>
    <w:p>
      <w:r>
        <w:rPr>
          <w:b/>
          <w:color w:val="FF0000"/>
        </w:rPr>
        <w:t xml:space="preserve">id 110</w:t>
      </w:r>
    </w:p>
    <w:p>
      <w:r>
        <w:rPr>
          <w:b w:val="0"/>
        </w:rPr>
        <w:t xml:space="preserve">Depois de um bom número de agradáveis - os organizadores da conferência são extremamente graciosos - "Kinnithrung Sprat" é apresentado e toma o pódio com todas as gravitas que ele pode reunir. Andy e Mike decidiram um novo rumo para esta palestra, um rumo não marcado pelo bombardeio e loucura dos anteriores. Como a paródia não funcionou, eles decidiram tentar aquela velha sinceridade de standby. A OMC, explica Andy, finalmente entendeu que a globalização corporativa está prejudicando o pequeno; tem, portanto, que fechar completamente. Depois disso, explica Andy, a OMC será relançada como uma nova organização - a Trade Regulation Organization - dedicada, como seu nome sugere, a fazer com que as corporações se comportem de forma responsável para com todos os cidadãos do mundo, não apenas para com os ricos. Em vez de servir para ajudar as empresas a fazer negócios - esta é a forma como a OMC se descreve explicitamente em seu website - ela se certificará, a partir de agora, de que as empresas ajudem as pessoas. Os contadores se reúnem por trás do plano com entusiasmo. Eles estão autenticamente entusiasmados com esta nova direção radical que a OMC está tomando. No almoço, alguns deles dão sugestões para assegurar que a nova organização servirá aos pobres em vez de apenas aos ricos. É muito claro que estes contadores querem ajudar os pobres tanto quanto nós. Eles não são os únicos entusiasmados com as perspectivas de um novo tipo de organização comercial. Depois que Mike e Andy enviaram um comunicado de imprensa da OMC anunciando sua iminente melhoria, um parlamentar canadense toma a palavra para anunciar a boa notícia. Andy e Mike recebem centenas de e-mails de parabéns de outros entusiasmados com o renascimento. Seria possível que o consenso violento e irracional que está dominando o mundo, que chamamos de globalização corporativa, seja mantido somente através de um esforço de fé sustentado e extenuante? Poderia ser que quase todos - mesmo aqueles, como os contadores, que geralmente nos sentimos inclinados a pensar como conservadores - abraçariam imediatamente um consenso mais humano se fosse apresentado por aqueles em posições de autoridade? O comunicado de imprensa da "OMC" é revelado como um embuste e, infelizmente, a OMC ainda existe. O Parlimentariano canadense retrata sua declaração, e centenas de pessoas nos dizem por e-mail o quanto estão desapontadas por não ser verdade. O Yes Men envia outro comunicado de imprensa para dissipar a confusão. Embora claramente outro mundo seja possível, ele terá que começar de baixo para cima....</w:t>
      </w:r>
    </w:p>
    <w:p>
      <w:r>
        <w:rPr>
          <w:b/>
          <w:color w:val="FF0000"/>
        </w:rPr>
        <w:t xml:space="preserve">id 111</w:t>
      </w:r>
    </w:p>
    <w:p>
      <w:r>
        <w:rPr>
          <w:b w:val="0"/>
        </w:rPr>
        <w:t xml:space="preserve">The American Spectator Para funcionários públicos conectados, a Califórnia continua sendo a terra do leite e do mel. Jerry Brown, em seu primeiro mandato como Governador da Califórnia (1975-83), deu aos funcionários públicos o presente que continuou a dar: a negociação coletiva. Agora, em sua segunda tarefa, quase três décadas depois, ele está enfrentando as conseqüências desse presente. Os sindicatos de funcionários públicos como um grupo, e especialmente os sindicatos de professores, acabaram sendo donos da legislatura estadual: praticamente todos os democratas majoritários e até mesmo alguns republicanos. Estes políticos passaram a depender das contribuições do enorme baú de guerra da Associação de Professores da Califórnia. De 2000 a 2009, o CTA gastou $211 milhões em contribuições e lobby, duas vezes o número dois gastador, o Sindicato Internacional dos Funcionários de Serviço. Acrescente $40 milhões a isso durante os dois anos seguintes, incluindo uma forte contribuição para a campanha de 2010 da Brown. O Los Angeles Times informa que há um ano, quando o estado estava enfrentando outro déficit multibilionário, o governo Brown convocou uma conferência com líderes legislativos para decidir onde cortar os gastos. Significativamente, também na mesa da conferência estava Joe Nunez, chefe do lobby do CTA. Os cortes ameaçados nas escolas foram arquivados. Brown então decidiu sobre uma estratégia de balanço para as cercas. Ele colocaria na votação de 2012 uma medida para "temporariamente" aumentar os impostos sobre a renda daqueles que ganham mais de 250.000 dólares por ano e aumentar o imposto sobre vendas em um quarto de um por cento. As taxas de imposto de renda do estado já estão entre as mais altas do país, assim como suas taxas de imposto sobre vendas. O lançamento de Brown para esta medida (Prop. 30 na cédula) tem sido que é "a escolha do povo". Se votarem a favor, grande parte da nova receita irá para as escolas; se votarem contra, os orçamentos da educação serão cortados e as novas alocações prometidas para a aplicação da lei local não se materializarão. Não por coincidência, o CTA jogou dinheiro na promoção de um voto "Sim" sobre a medida. Uma pesquisa recente divulgada por uma unidade da Universidade do Sul da Califórnia mostra a medida ainda em território positivo, 54,5% a 35,9%. Isso vai diminuir, mas o dinheiro do CTA pode acabar com isso. Os californianos já estão sobrecarregados de impostos e o estado está muito endividado. Nos últimos anos, o Estado tem enfrentado déficits anuais multibilionários, "curados" no último minuto pelo truque do contabilista. A proposta da Brown deve render cerca de 6 bilhões de dólares anualmente. Isto não fará nada para conter futuros déficits, pois nem ele nem o legislador estão dispostos a enfrentar as causas de grande parte do problema: pensões e planos de saúde excessivamente generosos para funcionários públicos. No ano passado, Brown propôs uma série de medidas de reforma previdenciária e disse que cabia aos democratas legislativos responder. Não é de surpreender que nada tenha acontecido. Brown não é nenhum Scott Walker e a legislatura democrata consiste principalmente de lapdogs dependentes da grande maioria dos sindicatos de funcionários públicos. Somado a este impasse auto-perpetuador está a descoberta de que o Departamento de Parques - e talvez outros - estava sentado com 54 milhões de dólares de taxas de "usuários" que havia coletado, ao mesmo tempo em que torcia suas mãos sobre cortes no orçamento que ameaçavam fechar 70 parques estaduais. Estes "fundos especiais", como são chamados, representam quase um terço do orçamento anual do estado. A administração Brown admitiu que tem apenas um "sistema de honra" para manter o controle desses fundos. O Escritório Estadual de Finanças está agora investigando todos esses "fundos especiais". Os chefes podem rolar, mas mais importante, o relatório da Fazenda recomendará um sistema hermético para a contabilidade desses fundos e o dinheiro será usado para reduzir os déficits? Jerry Brown Eu liberei um monstro político e político. Parece que Jerry Brown II lavou as mãos da reforma e está de lado, esperando que os eleitores lhe dêem um orçamento temporário "consertado" enquanto esvaziam seus próprios bolsos mais do que nunca. Sobre o Autor Peter Hannaford esteve intimamente associado durante vários anos com o falecido Presidente Reagan, começando no gabinete do Governador da Califórnia. Seu último livro é Retiros Presidenciais . Von Mises Jr | 8.29.12 @ 7:41 A FOX Special acabou de mostrar o destino de cidades da Califórnia como San Bernardino e San Jose que tinham desperdício e compromissos insustentáveis. O resultado é simples de entender. Quando essas cidades não podiam mais pagar a polícia e o pessoal de emergência, os bandidos se mudaram para cá.</w:t>
      </w:r>
    </w:p>
    <w:p>
      <w:r>
        <w:rPr>
          <w:b/>
          <w:color w:val="FF0000"/>
        </w:rPr>
        <w:t xml:space="preserve">id 112</w:t>
      </w:r>
    </w:p>
    <w:p>
      <w:r>
        <w:rPr>
          <w:b w:val="0"/>
        </w:rPr>
        <w:t xml:space="preserve">Pergunta resolvida Um dos astronautas (Apollo 11) foi convertido ao Islã? A primeira missão que pousou na lua foi um grupo de 3 astronautas (Apollo 11). Na lua, um deles ouviu claramente o Adzan, que ele não sabia o que era aquilo. Ao chegar de volta à Terra, ele viajou para outros países para tirar férias. Um dos países estava no Oriente Médio. Lá ele ouviu novamente a voz semelhante, que ele encontrou foi o Adzan, um chamado à oração. Mais tarde, ele abraçou o Islã com todo o seu coração e alma. E como foi o famoso cantor Cat Steven (agora bem conhecido como Yusof Islam) durante o tempo em que ele abraçou o Islã? Melhor Resposta - Escolhido por Asker "Seja qual for o caso, não precisamos ouvir o adhaan na Lua para provar que nossa religião é verdadeira". Se este homem ou qualquer outra pessoa se tornar muçulmano, é ele quem se beneficiará disso, e se ele se desviar e descrer, então é ele quem será prejudicado por isso. "A pergunta: "Neil Armstrong, O Primeiro Humano a pousar na Lua, é um muçulmano?" Para responder a esta pergunta, só posso dizer que, esta notícia é simplesmente uma 'farsa' e outra manifestação grosseira de falso orgulho por parte de pensadores muçulmanos (mulás) desejosos. Nascimento deste estranho boato Este ridículo 'embuste' tem duas versões diferentes: (a) Ao ouvir Azaan "Quando Louis Armstrong andou na Lua, ele ouviu sons em uma língua estranha que ele não entendeu. Somente mais tarde, após retornar à Terra, ele percebeu que era realmente o azaan' 'Enquanto estava na Lua, Neil Armstrong ouviu um som peculiar, mas não conseguiu reconhecer o que era. Quando Neil Armstrong foi ao Egito, ele ouviu o aderente, e disse: "era algo espacialmente semelhante ao que eu ouvia enquanto estava na lua". O amigo egípcio lhe disse que, era o som de Azaan (chamada para a oração muçulmana). E Neil Armstrong imediatamente se tornou muçulmano por causa dessa experiência".</w:t>
      </w:r>
    </w:p>
    <w:p>
      <w:r>
        <w:rPr>
          <w:b/>
          <w:color w:val="FF0000"/>
        </w:rPr>
        <w:t xml:space="preserve">id 113</w:t>
      </w:r>
    </w:p>
    <w:p>
      <w:r>
        <w:rPr>
          <w:b w:val="0"/>
        </w:rPr>
        <w:t xml:space="preserve">Um dos exercícios de peso corporal mais desafiadores é o Chin Ups, também conhecido como Pull Ups. Muitas pessoas não tentam nem mesmo levantar o queixo porque podem ser muito difíceis para um iniciante. O segredo é o seguinte: aprender a fazer aumentos de queixo através de puxões assistidos. Tudo que você precisa é de uma barra de queixo para cima em casa e uma grande faixa de borracha para exercícios. Puxadores Assistidos Nunca pensou que você poderia fazer um puxão para cima? Aprenda como com este vídeo sobre puxar o queixo para cima assistido! As pulseiras de borracha ajudam a "ajudá-lo" especialmente na parte inferior do pull up, que é a parte mais difícil do exercício. Estas elásticos de exercício vêm em vários pontos fortes até 100lbs. Use várias faixas para dar a si mesmo toda a ajuda que você precisa e, à medida que você for ficando mais forte, use faixas de borracha com menos resistência até que, um dia, você não precisará mais das faixas e poderá fazer chinelos para cima sozinho! Se você achou que este era um vídeo útil, por favor, compartilhe com seus amigos. Por favor, clique como se você aprovasse. Sobre Dan Mathews - Dan Matthews está envolvido em fitness há 27 anos. Ex-jogador de futebol profissional, Dan teve uma vasta experiência pessoal com força e condicionamento, treinamento de velocidade e plyometria (condicionamento muscular de troca rápida). Dan procura ajudar a comunidade de fitness doméstico usando este fórum como um repositório central para todas as informações mais recentes e mais eficazes sobre fitness e bem-estar. Esta é uma ótima idéia, eu costumava fazer uma puxada assistida colocando meu pé em uma cadeira, mas esta parece ser uma maneira muito melhor de fazer isso. Onde você encontra bandas que são tão grossas, embora eu nunca as tenha visto no Walmart, então eu as levo para uma loja de artigos esportivos. Aposto que elas também são caras, não são? Esta é uma idéia incrível e eu adoraria experimentar, você tem que ter este elástico de borracha extra forte ou você pode usar elásticos de resistência que você já possa ter? Acho que eu poderia experimentar e, se quebrar, então eu estarei fora de uma faixa correta. Obrigado por esta idéia, há muito tempo eu queria descobrir uma maneira de fazer um queixo de menina para cima. Isto é algo que eu nunca vi antes, mas faz mais sentido do que usar seu pé em uma cadeira, nós fizemos isso quando passamos pela série P90X, se você não podia fazer uma sem assistência, então você colocou uma cadeira lá que você poderia colocar seu pé para um impulso. Isto faz mais sentido para mim porque você não está usando sua perna de fato.</w:t>
      </w:r>
    </w:p>
    <w:p>
      <w:r>
        <w:rPr>
          <w:b/>
          <w:color w:val="FF0000"/>
        </w:rPr>
        <w:t xml:space="preserve">id 114</w:t>
      </w:r>
    </w:p>
    <w:p>
      <w:r>
        <w:rPr>
          <w:b w:val="0"/>
        </w:rPr>
        <w:t xml:space="preserve">Em Outras Palavras Uma amostra de opiniões Acabadinho de sair do celeiro [do Presidente Barack Obama] de um discurso ao Congresso - o que não se deve amar em um discurso que teve 85% dos ouvintes se sentindo "mais otimista" depois de ouvi-lo? SusanG, Dailykos.com Vá para as colinas! Em vez de ser um firewall, tranquilizando a Main Street mesmo quando Wall Street caiu, [Obama] se tornou um canal de pânico, espalhando o clima de desespero do chão da bolsa de valores para as mesas da cozinha em todo o mundo. Dick Morris, thehill.com Man para assistir ainda estou esperando para ver como [Bobby] Jindal se desempenha como governador [da Louisiana], e ver suas visões mais bem iluminadas, mas o que eu acho mais atraente sobre ele é que ele é inegavelmente brilhante. Assisti ao desempenho de Jindal no "Meet the Press" esta semana, e foi refrescante ver um republicano que foi realmente capaz de fornecer uma defesa detalhada de suas decisões e políticas.</w:t>
      </w:r>
    </w:p>
    <w:p>
      <w:r>
        <w:rPr>
          <w:b/>
          <w:color w:val="FF0000"/>
        </w:rPr>
        <w:t xml:space="preserve">id 115</w:t>
      </w:r>
    </w:p>
    <w:p>
      <w:r>
        <w:rPr>
          <w:b w:val="0"/>
        </w:rPr>
        <w:t xml:space="preserve">Como se livrar de manchas *. "o yeeuuuck Olá! Agora não estou dizendo que as seguintes dicas fazem milagres, estou apenas compartilhando com vocês o que eu faço quando me desfazem manchas! Se você sofrer com acne, minhas dicas provavelmente não farão o trabalho, e eu diria para ir ao seu médico e procurar conselho lá. A maioria de nós tem manchas, não é mesmo? Qual é a real necessidade!? Não há nenhuma. Eu tenho uma rotina bastante rigorosa de cuidados com a pele, mas mesmo assim, todo mês eu fico com aquelas manchas horríveis, algumas delas são meio que 'fervendo' como, realmente doloridas! Eu tenho uma pequena rotina que faço quando eles decidem aparecer, e acho que isso definitivamente os faz desaparecer mais rápido. Quando eles aparecem, eu sigo dois passos simples: À noite, após a limpeza, aplico o óleo de árvore de chá diretamente no local. Algumas pessoas podem dizer que é errado fazer isso, mas ei, isso funciona para mim, porque basicamente o óleo seca completamente as impurezas, que às vezes é exatamente o que você precisa. E o óleo de árvore de chá também é antibacteriano, o que também é uma boa qualidade de quebra de manchas Passo dois, aplique sudocreme nas manchas, este material é realmente bom para manchas / queimaduras / feridas, etc. É realmente cicatrizante. Chezza Cole até revelou que é seu remédio para as manchas. É a chave! E sair de um dia para o outro! Se você não tem óleo de árvore de chá ou sudocreme, a pasta de dente também funciona bem. Seca a mancha e também tira a vermelhidão. No passado eu também usei freederm, que funciona muito bem. Também usei esse álcool gel para as mãos e perfume para desidratar minhas manchas, e descobri que funciona. Mas isso sou só eu e minha pele! sim, experimentei alguns dos cuidados com a pele e não fiquei muito agitado, mas o óleo de árvore de chá é incrível, eu adoro o cheiro! Lembro-me de meu professor na faculdade me dizer para não aplicá-lo diretamente nas manchas porque basicamente queima sua pele, então eu fui e experimentei rs, mas ei isso ajuda muito</w:t>
      </w:r>
    </w:p>
    <w:p>
      <w:r>
        <w:rPr>
          <w:b/>
          <w:color w:val="FF0000"/>
        </w:rPr>
        <w:t xml:space="preserve">id 116</w:t>
      </w:r>
    </w:p>
    <w:p>
      <w:r>
        <w:rPr>
          <w:b w:val="0"/>
        </w:rPr>
        <w:t xml:space="preserve">Bem, na verdade, não o fiz, mas me pareceu que sim.  O que eu realmente fiz foi passar tempo tentando entreter meus dois lindos filhos e nove em cada dez vezes acabei indo ao banheiro constantemente no decorrer daqueles dias entretendo. Vou lhes dar um exemplo. Zoológicos e Poos Fomos ao zoológico. Eram mais de 20 para entrar. Passamos a maior parte indo de uma extremidade do zoológico para a outra; para chegar ao único banheiro localizado junto à entrada. Havia um papagaio maravilhoso que nos disse "Olá" no caminho que passou da primeira vez. Quando passamos pela terceira vez, ele não disse nada. Eu acho que ele estava tão entediado quanto eu. Em outras palavras, se você tem filhos, fazer xixi se torna um negócio caro e MUITO aborrecido. Eu exijo um desconto para o vaso sanitário. Parece que meus dois filhos estão brincando de etiqueta de vaso sanitário a maior parte do tempo. Nós vamos ao banheiro por um. Acabamos enquanto o outro está olhando para as pias brilhantes e ouvindo o outro cantando alegremente no cubículo. Fazemos o costume: "Você tem certeza de que não precisa fazer xixi?" para aquele que não foi. Eles têm certeza que não precisam, então saímos e voltamos para onde estávamos experimentando as alegrias de Zebras do outro lado do zoológico. Trinta minutos depois, sem falta, estamos de volta; como o outro que não precisava do banheiro agora precisa. E repita quantas vezes quiser - provavelmente menos as Zebras. Assim, passamos pelo menos um quarto de nossa viagem ao zoológico no toalete. Deveríamos ter conseguido um desconto. Até mesmo o papagaio pensou assim, enquanto grasnou "de volta" quando passamos por ele pela quinta vez.... Você tem o mesmo problema com viagens para fora? Você está sempre tendo que ir ao banheiro? Você tem uma solução? Se você tiver, gostaria de ouvir isso! Este é um poste #SunFun Linky - então, salte para o adorável Mamm sauru para participar da diversão de hoje. Eu admiro sua organização... mas depois com três é provavelmente crítico! Eu me esforço para lembrar de empacotar tudo o que preciso, por isso não tenho certeza se sou capaz de fatorar na preparação do banheiro, mas eles novamente se funcionar... Bacio portátil (Tommee Tippee um com sacolas descartáveis com um absorvente sanitário efetivo como uma das minhas 4 melhores coisas de todos os tempos que já tive com crianças). O meu será 3, 6 e 10 neste verão. Ainda não comecei a treinar o penico com 3 anos (e estou, francamente, temendo isso), mas tenho tido constantes batalhas com a criança de 6 anos que não iria o dia todo se ela pudesse ajudar. O que eu pretendo fazer neste verão é levá-la comigo. Se alguém se recusar a ir quando for uma parada no banheiro, eu farei com que vá no porta-voz. Espero que se eles se envergonharem o suficiente, eles vão à casa de banho quando os outros o fizerem!!</w:t>
      </w:r>
    </w:p>
    <w:p>
      <w:r>
        <w:rPr>
          <w:b/>
          <w:color w:val="FF0000"/>
        </w:rPr>
        <w:t xml:space="preserve">id 117</w:t>
      </w:r>
    </w:p>
    <w:p>
      <w:r>
        <w:rPr>
          <w:b w:val="0"/>
        </w:rPr>
        <w:t xml:space="preserve">Corbella: Órgão de Mudança Climática da ONU pior que um Adolescente Delinqüente Fale sobre um caso de identidade equivocada. A maioria das pessoas, se elas sabem alguma coisa sobre o Painel Intergovernamental sobre Mudança Climática das Nações Unidas (IPCC), acreditam que ele é composto de "os principais cientistas do mundo" no auge de suas carreiras. De fato, Donna Laframboise, uma jornalista investigativa baseada em Ontário, que escreveu para o Toronto Star e foi membro do conselho editorial do National Post, disse que ela também havia uma vez assumido que os relatórios do IPCC sobre as mudanças climáticas foram escritos pela personificação de "um profissional meticuloso e íntegro em trajes de negócios". Em vez disso, depois de passar mais de dois anos investigando quem está por trás do IPCC, ela chegou à conclusão de que a "Bíblia Climática" do mundo é "produzida por um adolescente descuidado e desleixado que tem dificuldade em distinguir o certo do errado". Foi assim que ela chegou ao título de seu livro, The Delinquent Teenager Who Was Mistaken for the World's Top Climate Expert. Durante um almoço oferecido pelos Amigos da Ciência e co-patrocinado pelo Centro de Fronteira na quarta-feira no Centro Metropolitano, Laframbois disse à multidão de 300 pessoas que quando ela começou a escrever seu livro, ela se propôs a "examinar argumentos a favor e contra a perigosa mudança climática causada pelo homem". "O que aprendi no caminho me transformou em um cético climático ou - como gosto de me chamar hoje em dia - um rebelde climático". E este rebelde tem uma causa -- expor o verdadeiro IPCC -- para puxar a cortina para trás, se quiser, sobre este Feiticeiro de Oz e expor -- bem, um falso. Quando ela começou a investigar o IPCC, foi-lhe dito repetidamente por augustas publicações científicas, jornais e pelo próprio presidente do IPCC, Rajendra Pachauri, que o IPCC é formado pelos melhores cientistas e melhores especialistas do mundo e que qualquer informação que não seja revista por pares é descartada do relatório. A maioria das pessoas simplesmente aceita estas declarações como fatos. Então, o que Laframbois encontrou? Sim, "vários cientistas talentosos e experientes ajudaram de fato a escrever relatórios do IPCC ao longo dos anos". O problema é que muitos outros autores do IPCC não chegam perto de ser cientistas líderes no topo de sua profissão", disse Laframbois à multidão formada por muitos geólogos, geofísicos e astrofísicos. Na tela, Laframbois exibiu as fotos de três "20 e poucos anos", que foram autores principais e até mesmo coordenando autores principais de capítulos inteiros da Bíblia Climática do IPCC que direciona os governos de 185 países em ações como aumentar o preço da gasolina, impor impostos sobre o carbono e afins. Richard Klein, por exemplo, tinha 23 anos em 1992 quando completou seu mestrado em geografia e trabalhou como defensor do Greenpeace. Dois anos mais tarde, ele foi um dos principais autores do IPCC. Desde 1994, ele tem sido o autor principal de seis relatórios do IPCC e, a partir de 1997, foi promovido a coordenador principal - o papel de autor mais antigo do IPCC - aos 28 anos de idade. "Isso foi seis anos antes dele completar seu doutorado. Nem sua juventude nem suas fracas credenciais acadêmicas impediram o IPCC de considerá-lo como um dos maiores especialistas do mundo", disse ela. Laurens Bouwer foi um dos principais autores do IPCC em 1999-2000, ANTES de obter seu mestrado em 2001. O exemplo mais flagrante é Sari Kovats. Em 1994, Kovats foi uma das 21 pessoas "do mundo inteiro selecionadas para trabalhar no primeiro capítulo do IPCC", analisando os efeitos da mudança climática sobre a saúde humana. Mas ela não estava nem perto de ser uma das maiores cientistas ou especialistas do mundo em sua área. De fato, ela não publicou seu primeiro trabalho acadêmico até três anos depois de ter atuado como "especialista" e não obteve seu doutorado até 2010 - 16 anos depois de ter sido classificada como uma das 21 melhores especialistas do mundo. E ainda fica pior. O IPCC está repleto de ativistas ambientais, não de cientistas objetivos que medem dados e chegam a conclusões. Entre uma lista de pessoas que ela cita, Laframbois observa que Jennifer Morgan passou vários anos como porta-voz principal do Fundo Mundial para a Vida Selvagem sobre as mudanças climáticas e depois, em 2010, o IPCC a nomeou "para trabalhar em um relatório que descreve como objetivo, rigoroso e equilibrado". De fato, dois terços do capítulo</w:t>
      </w:r>
    </w:p>
    <w:p>
      <w:r>
        <w:rPr>
          <w:b/>
          <w:color w:val="FF0000"/>
        </w:rPr>
        <w:t xml:space="preserve">id 118</w:t>
      </w:r>
    </w:p>
    <w:p>
      <w:r>
        <w:rPr>
          <w:b w:val="0"/>
        </w:rPr>
        <w:t xml:space="preserve">Comente: LIMPO, sem marcas, em muito bom estado NÃO um descarte de ex-bibliotecas e Navios diretamente da Amazônia! Qualifica para Prime Shipping e Frete padrão GRATUITO para pedidos acima de $25. Disponibilidade de remessa para pernoite e 2 dias! Formatos Descrição do Livro Data de Publicação: Agosto de 2001 O ponto de vista é um dos elementos mais importantes de um romance, mas a maioria dos livros escritos aborda o assunto brevemente, em um único capítulo ou menos. Somente este livro enfoca o ponto de vista com a profundidade e a percepção que o assunto exige. Dominando o Ponto de Vista, os escritores passam pelo difícil mas essencial processo de compreensão, escolha e utilização do ponto de vista em um romance. Com exemplos de james joyce, Virginia Woolf, Jorge Luis Borges e muitos outros, a autora Sherri Szeman ilumina os desafios que os escritores enfrentam para decidir o ponto de vista e fornece instruções claras e diretas para superá-los. O ponto de vista é um dos elementos mais importantes de um romance, mas a maioria dos livros escritos aborda o assunto brevemente, em um único capítulo ou menos. Somente este livro enfoca o ponto de vista com a profundidade e a percepção que o assunto exige. Dominando o Ponto de Vista, os escritores passam pelo difícil mas essencial processo de compreensão, escolha e utilização do ponto de vista em um romance. Com exemplos de james joyce, Virginia Woolf, Jorge Luis Borges e muitos outros, a autora Sherri Szeman ilumina os desafios que os escritores enfrentam para decidir o ponto de vista e fornece instruções claras e diretas para superá-los. O ponto de vista parece que deveria ser tão simples. Mas quando você começa a bisbilhotar, você acha que é muito mais complexo do que você já imaginou - há um ponto de vista ilimitado, primeira pessoa, limitado interior, segunda pessoa, limitado exterior, combinado, múltiplo... e isso é apenas o básico. Já está assustado? O ponto de vista era uma daquelas coisas que eu simplesmente fechava os olhos e rezava. Eu escreveria uma história e confiaria no PoV para cuidar de si mesmo. Claro, eu tinha um bom senso para isso, então geralmente as coisas funcionavam bem. Mas também tenho certeza que se eu voltasse agora, depois de ter terminado este livro, encontraria um monte de erros que eu preciso corrigir. E você quer parecer um profissional que sabe o que ela está fazendo quando você envia aquela história para um editor, certo? O "Mastering Point of View" desmistifica os mitos comuns sobre o que você pode e não pode fazer com PoV. Os tópicos são divididos em pequenas seções que são rotuladas claramente; isto facilita a você encontrar informações em um instante. Cada capítulo começa com o básico de seu tópico. Em seguida, ele aborda as vantagens e desvantagens do uso de cada forma de PoV - tanto para você como para seus leitores! Você verá exemplos, obterá uma descrição simples das coisas a serem consideradas ao escolher um PoV, descobrirá sobre gêneros e situações em que cada tipo de PoV é tipicamente utilizado, e muito mais. O "Mastering Point of View" é um tratado abrangente, simples e claro sobre um assunto obscuro e doloroso. Fica um pouco repetitivo, mas eu já vi muito pior. Todo escritor deve a si mesmo lê-lo pelo menos uma vez. &amp;#65279; O livro "Mastering Point of View", de Sherri Szeman, tem sido muito útil para mim. Gosto da maneira como ela aborda cada um dos diferentes pontos de vista usados na escrita de romances. Ela explica cada Ponto de Vista e depois mostra trechos de romances para demonstrar como eles são feitos. Gosto das Dicas que ela acrescenta ao longo dos capítulos. Os apêndices são sínteses históricas que se baseiam em diferentes tipos de ficção e se tornam interessantes. Como um livro completo sobre o tema Ponto de Vista, em vez dos capítulos curtos que se lê em outros livros de autoajuda para escritores, é muito bem feito. mas está tão ocupado repetindo infinitamente as poucas pepitas de informação que ela tem a oferecer que ela nunca chega às partes interessantes. Como cartilha básica, o livro funciona, mas toda a informação que vale a pena poderia ter sido apresentada em quinze páginas. A parte mais frustrante é que ela não parece muito bem lida, então, em vez de ser capaz de mostrar como autores diferentes fazem diferentes POVs funcionar, ela repetidamente extrai seus exemplos do mesmo punhado de livros (incluindo Ulisses - como se aspirantes a escritores estivessem indo para lá). O resultado é um tratamento superficial de algo que poderia ter sido fascinante. Desculpe por ser tão negativa, Sherri, mas fiquei empolgada quando vi o título</w:t>
      </w:r>
    </w:p>
    <w:p>
      <w:r>
        <w:rPr>
          <w:b/>
          <w:color w:val="FF0000"/>
        </w:rPr>
        <w:t xml:space="preserve">id 119</w:t>
      </w:r>
    </w:p>
    <w:p>
      <w:r>
        <w:rPr>
          <w:b w:val="0"/>
        </w:rPr>
        <w:t xml:space="preserve">Elite Kickstarter lança O Elite original é um dos primeiros exemplos de um verdadeiro jogo mundial aberto e embalou uma enorme quantidade de conteúdo em apenas 22K de memória. Uma seqüência da clássica série espacial Elite apareceu no Kickstarter. Elite: Dangerous está à procura de 1,25m de financiamento e, desde a escrita, já quase atingiu a marca dos 300.000 com 58 dias para ir. Na página do Kickstarter, o desenvolvedor de Elite David Braben afirma que o trabalho em um novo jogo Elite já está em andamento há bastante tempo, com pequenas equipes desenvolvendo o título à medida que se tornam disponíveis. Vou ser franco - tivemos um par de falsas partidas ao longo dos anos, onde o progresso não foi tão bom quanto eu queria", disse Braben. Também, compreensivelmente, outros projetos foram priorizados - projetos com datas anunciadas ou outros compromissos". A plataforma Kickstarter foi escolhida não apenas para levantar os fundos necessários, mas também como um método de teste de marketing do próprio jogo para verificar se há um interesse generalizado no jogo além de um grupo central de torcedores. Braben também afirma que ele não acredita que o método tradicional de publicação de jogos possa entregar um jogo como Elite com sucesso e o projeto Kickstarter permitirá que eles evitem esse caminho. Detalhes específicos e screenshots da Elite: Perigosos ainda não foram lançados, mas o título dependerá muito da geração de procedimentos, muito parecido com as entradas anteriores na série. O Elite original foi lançado em 1984 na BBC Micro e Acorn Electron e encaixado em aproximadamente 22K de memória que, como aponta Braben, é menor do que um e-mail típico. Naquela 22K de memória, Elite conseguiu se encaixar em oito galáxias, 256 sistemas estelares e planetas individuais com seus próprios sistemas legais e economias. Elite gerou duas sequelas em Frontier: Elite II e Frontier: Primeiros Encontros, lançados no Amiga, Atari e PC. O trabalho no Elite 4 tem sido aparentemente contínuo desde 1998. Por que as pessoas precisam do Elite 4 quando já têm Eve Online que foi inspirado não só pelo Elite, mas também por jogos como o Freelancer e outros e depois foi muito além disso. Star Citizen parece interessante e bom ver um desenvolvedor tão apaixonado por jogos para PC que é uma pena que sua "visão" ainda pareça limitada no que está em oferta, o modelo livre para jogar é certamente atrativo. Eve é muito caro, se você joga apenas algumas horas por mês um único jogo de pagamento funciona muito mais barato. Além disso, da última vez que joguei Eve, passei mais tempo lendo enquanto meu navio estava minerando, decidi que era uma maneira cara de ganhar tempo para os livros. Por mais que eu adorasse trabalhar e por mais que eu gostasse de jogar o original, EvE realmente como peguei onde Elite parou e fiz muito mais, não tenho certeza se vai dar certo. A nostalgia pode ser ótima, mas nem sempre vende muito bem. Originalmente publicado por Woodspoon Por mais que eu adorasse trabalhar e por mais que eu adorasse tocar o original, a EvE realmente se sentiu onde a Elite parou e fez muito mais, não tenho certeza de que vai se sair bem. A nostalgia pode ser ótima, mas nem sempre vende muito bem. Depende do preço - aos 15 anos eu pegaria uma cópia para uma rápida explosão só pelos velhos tempos, mas se ela for lançada com mais de 40 anos, então eu vou me afastar. Como coloquei no outro tópico, eu me diverti com Eve durante os dois primeiros anos após o lançamento, mas depois tive filhos e não podia me dar ao luxo de afundar tanto tempo em um jogo (andar por aí em Eve não é o mais rápido) mais toda a política, interessante sim, mas também demorado. Ainda Eve é um dos meus jogos favoritos de todos os tempos, mas eu não tenho mais tempo.</w:t>
      </w:r>
    </w:p>
    <w:p>
      <w:r>
        <w:rPr>
          <w:b/>
          <w:color w:val="FF0000"/>
        </w:rPr>
        <w:t xml:space="preserve">id 120</w:t>
      </w:r>
    </w:p>
    <w:p>
      <w:r>
        <w:rPr>
          <w:b w:val="0"/>
        </w:rPr>
        <w:t xml:space="preserve">Uma carta aberta a John W Henry Caro Sr. Henry, Primeiramente gostaria de registrar e agradecer-lhe com a maior sinceridade por resgatar o clube da administração na 11ª hora há alguns anos. Acho que falo pelos torcedores do Liverpool de Breck Rd a Boston quando digo que sofremos muito sob o regime anterior de Hicks e Gillett. Eles chegaram com muitas grandes promessas e não conseguiram cumprir a grande maioria delas. Isto nos ensinou a ser muito cautelosos com as declarações tanto dos proprietários quanto dos gerentes. Kenny Dalglish é uma lenda do Liverpool e embora as atuações no campeonato da última temporada não tenham sido as que alguém ligado ao Liverpool teria esperado, ele conduziu o clube às finais da FA e da Copa Carling, vencendo a última. Havia também sinais de que, com o tempo, a forma da liga teria melhorado à medida que o time assumisse um estilo de jogo ofensivo e dominasse a posse de bola em muitos jogos. Se tivéssemos adicionado um goleador de primeira classe e comprovado, provavelmente teríamos terminado muito mais acima na tabela. O fato de o clube ainda não ter acrescentado aquele jogador ao plantel é obviamente decepcionante. Se existe um tipo de jogador que precisamos é um marcador de gols natural. Portanto, você vai entender que estamos desapontados por este tipo de jogador não ter sido adquirido na janela de transferências antes que outros jogadores fossem autorizados a sair. Foi uma chamada maciça para substituir Kenny e uma incrivelmente corajosa. Em Brendan Rodgers, não há dúvida de que o clube tem um jovem treinador talentoso. Mas o time teve uma partida de abertura complicada e os próximos dois jogos contra Sunderland (fora) e Man Utd (em casa) são extremamente difíceis. Os torcedores vão reconhecer isto, mas se perdermos muito para o United em casa, seremos incrivelmente infelizes. Perder para eles é horrível para nós torcedores, mas se fôssemos humilhados, seria doentio. O técnico precisará inevitavelmente de tempo para incutir suas crenças e fazer com que os jogadores se adaptem ao seu estilo de jogo. E embora já tenha havido alguns sinais encorajadores, é justo dizer que a atuação de ontem contra o Arsenal foi terrível e, com todo respeito ao West Brom, uma derrota por 3-0 para um time de sua estatura não é boa. O que é preocupante é que muitos dos problemas no clube sob a direção de treinadores anteriores, tanto dentro como fora do campo, são evidentes. Especificamente, precisamos resolver os seguintes problemas: 1. transferências. Entendo que do ponto de vista comercial há limites para o que podemos pagar ao comprar jogadores. Mas além de não pagar demais pelos jogadores, precisamos parar de permitir que os jogadores saiam por menos dinheiro do que eles valem. Permitir que Charlie Adam saia por quase metade do que pagamos por ele um ano antes é uma loucura. Ao longo dos anos, temos perdido dinheiro repetidamente ao vender jogadores como McMananman, Owen, Keane e Aquilani, para citar alguns. 2. Um marcador de gols. É justo dizer que desde que Torres partiu, falhamos em substituí-lo por alguém que marcará 20 ou 30 gols por temporada. O Liverpool teve a sorte de ter grandes goleadores naturais ao longo dos anos, como Rush, Aldridge e Fowler. Embora Borini pareça ter o potencial de marcar muitos gols, ele não está provado e o fato de não termos acrescentado este tipo de jogador quando nos faltou desesperadamente um nas duas últimas temporadas não oferece muito incentivo. 3. Jogadores entrando na caixa. Este ponto está ligado ao anterior. Um marcador de gols natural como Robbie Fowler entraria nas posições que outros jogadores não entrariam. Estes tipos de jogadores têm o dom de estar no lugar certo na hora certa. Mas marcar gols não é sobre um jogador entrar na caixa. Quando você vê equipes bem sucedidas atacando, elas têm vários jogadores lá dentro, procurando chegar na ponta da bola. Muitas vezes temos apenas um jogador lá dentro, o que significa que qualquer passe tem que ser perfeito e é muito mais fácil para as equipes se defenderem contra ele. Esta tem sido uma fraqueza nossa por muito tempo. 4. Fechando jogadores para baixo. Novamente este é um problema que já existe há algum tempo. Nossos defensores não parecem fechar os jogadores. Muitas vezes eles permitem que os adversários corram a 20 jardas da linha de meio caminho com a bola. Isso aconteceu várias vezes na partida de ontem contra o Arsenal, onde jogadores, notadamente Diaby, foram convidados a correr em nossos defensores. Isto é surpreendente porque Brendan Rodgers gosta que seus jogadores pressionem quando eles</w:t>
      </w:r>
    </w:p>
    <w:p>
      <w:r>
        <w:rPr>
          <w:b/>
          <w:color w:val="FF0000"/>
        </w:rPr>
        <w:t xml:space="preserve">id 121</w:t>
      </w:r>
    </w:p>
    <w:p>
      <w:r>
        <w:rPr>
          <w:b w:val="0"/>
        </w:rPr>
        <w:t xml:space="preserve">Axed: 666 Park Avenue, Last Resort, Partners. O machado caiu em novos espetáculos nos EUA, dois dos quais tiveram impacto em quatro atores australianos. A série sobrenatural ABC 666 Park Avenue, que estrelou Rachael Taylor, Dave Annable, Vanessa Williams e Terry O'Quinn se apresentou como um sabonete brilhante e assustador, mas não foi capaz de se conectar com os telespectadores. A Foxtel fez uma rápida viagem à Austrália. O Last Resort , também da ABC, foi eliminado. A série sobre uma tripulação renegada de um submarino da Marinha dos EUA incluiu Daisy Betts, Daniel Lissing (na foto) e Dichen Lachman. Foi recentemente anunciada pela Seven e tem um de seus destaques internacionais para 2013. Ambas as séries agora se encerrarão em 13 episódios. Enquanto isso, a CBS chamou-o de "desistente" na série de comédia Partners de David Kohan e Max Mutchnick ( Will and Grace ). A série foi a única nova série de comédia introduzida pela CBS nesta temporada. Estrelada por David Krumholtz e Michael Urie, a comédia de comédia de bromo olha para amigos e parceiros de arquitetura que são tão diferentes. 10 Comentários Estou muito triste por 'Last Resort' ter sido cancelado, pois foi a única série nova da "Temporada de Outono" que eu realmente gostei. Bastante inevitável, porém, pois este tipo de espetáculo só ia funcionar na TV a cabo. O único programa deste tipo que funcionou na TV a cabo, em memória recente, foi o 'Lost'. adtn 18 de novembro de 2012 às 16:31 - Vou sentir falta do Hush Puppy! Ele é o que eu mais gosto em 'Parceiros'. Tenho tantas perguntas para 666 porque não entendo bem o programa. Às vezes gostaria que fosse um pouco mais "sexed up". tomothyd 18 de novembro de 2012 às 13h43 - @JB: Sim, o piloto não foi bom, mas melhorou muito a partir do episódio dois, e o elenco gelou melhor. Eles também começaram a encontrar um uso para o personagem de Brandon Routh. Como todos os programas, ele precisa de tempo para se desenvolver. MuchoTB 18 de novembro de 2012 às 12:24 - 666 O piloto da Park Avenue foi lento e entediante, sem surpresas de que foi machucado. A única coisa boa da série foi Terry O Quinn Last Resort é um bom programa, já vi todos os episódios até agora, mas os últimos têm sido bastante terríveis. Concordo com JB, sem surpresas de que tenha sido eliminado. A revolução tem se apresentado fortemente nos Estados Unidos, mas as últimas semanas escorregaram na classificação de demonstração. Espero que se estabilize logo que seja uma grande série, adoraria ver uma segunda temporada DaveM 18 de novembro de 2012 às 11:02 da manhã - Adoro a descrição de "Parceiros"... "olha os amigos de toda a vida que são tão diferentes...." Uau! É como se eles fossem o casal original estranho! *groan* JB 18 de novembro de 2012 às 11:00h - @tomothyd, você está brincando? A primeira ep de Parceiros foi absolutamente lamentável. Não teve graça nenhuma, nenhuma conexão entre elenco, atuação em madeira, foi embaraçoso assistir. Go On é de longe a melhor nova comédia. Last Resort é boa, mas não espetacular, eu desisti depois de algumas eps, ficou claro que não duraria. 666 Park Avenue foi muito ruim, então não houve surpresas lá. tomothyd 18 de novembro de 2012 às 10:39 - Nooooooo! Não posso acreditar que eles cancelaram os Companheiros, foi a melhor nova comédia durante bastante tempo. Tem alguns momentos de riso em voz alta, e os personagens se conectam muito bem, você pode ver que eles estão se divertindo fazendo isso. Não entendo como um espetáculo como este é cancelado, mas espetáculos como "Til Death" e "According to Jim" duram muitas temporadas. Eu esperava que 666 fossem cancelados, tem sido um tédio durante todo o caminho.</w:t>
      </w:r>
    </w:p>
    <w:p>
      <w:r>
        <w:rPr>
          <w:b/>
          <w:color w:val="FF0000"/>
        </w:rPr>
        <w:t xml:space="preserve">id 122</w:t>
      </w:r>
    </w:p>
    <w:p>
      <w:r>
        <w:rPr>
          <w:b w:val="0"/>
        </w:rPr>
        <w:t xml:space="preserve">Qual a idéia do contato??? Qual é a idéia de entrar em contato???? Tenho pelo menos 12 contatos no momento, mas apenas 3 conversam comigo durante toda a semana.  Então qual é a grande idéia de enviar um contato e nunca falar???? Sim! Sei que já houve um posto semelhante no passado sobre isso, mas isso realmente me incomoda!!!! Como especialmente eu tenho o prazer de enviar uma mensagem de boas-vindas a eles, mas na maioria das vezes ela fica sem resposta! Qual é a idéia de entrar em contato??? Eu tenho pelo menos 12 contatos no momento, mas apenas 3 conversam comigo durante toda a semana.  Então qual é a grande idéia de enviar um contato e nunca falar???? Sim! Sei que houve um post semelhante no passado sobre isso, mas isso realmente me incomoda!!!! Como especialmente eu tenho o prazer de enviar uma mensagem de boas-vindas a eles, mas na maioria das vezes ela fica sem resposta! Apagar! Tão simples quanto isso. Por que desperdiçar seu tempo? Eu já tive tantos desses. Se eles não mantiverem contato após dois dias de aceitação de seus pedidos, eu apago. Alguns tendem a ficar offline quando você faz o login?? WTF. :piscar: Esta é uma ocorrência comum com o Oasis, você verá que faz parte de muitas outras na lista de contatos de alguém.  As mulheres parecem ter mais do que os homens.  Se você não obtiver uma resposta após alguns dias elas simplesmente as apagam e seguem em frente, elas provavelmente não estão realmente interessadas ou estão ocupadas conversando com outros "mais acima" na lista... Também é uma boa idéia verificar quando eles estavam na última vez em linha, algumas pessoas estão ocupadas, ausentes, etc. e, portanto, não responderam a você. Boa sorte... Atrás de toda grande mulher está seu homem "leal", orando sua irmã ou melhor amiga! (Privateer-2011) Eu lhes enviava mensagens repetidamente perguntando "por que não fala comigo? você não me ama?" vezes sem conta ...depois sentava e os via apagar você , muito mais divertido. Isso seria realmente fantástico...então eu responderia "estou falando com minhas outras 6 namoradas, além de tentar fazer malabarismos com minha esposa...Claro que eu te amo hunny...Você não recebeu minhas flores e as calcinhas de renda? Aww, não fique tão chateado, eu prometo ser o maior"... Só posso te mostrar a porta. Você tem que passar por ela: Morpheus - A Matriz O futuro é o que quer que você faça. Então faça dele um bom - Dr. Emmett Brown - De volta ao futuro. Isso seria realmente fantástico...então eu responderia: "Estou atualmente falando com minhas outras 6 namoradas, além de tentar fazer malabarismos com minha esposa...Claro que eu te amo hunny...Você não recebeu minhas flores e as calcinhas de renda? Aww, não fique tão chateado, eu prometo ser o maior"... Qual é a idéia de entrar em contato??? Eu tenho pelo menos 12 contatos no momento, mas apenas 3 conversam comigo durante toda a semana.  Então qual é a grande idéia de enviar um contato e nunca falar???? Sim! Sei que houve um posto semelhante no passado sobre isso, mas isso realmente me incomoda!!!! Como especialmente eu tenho o prazer de enviar uma mensagem de boas-vindas a eles, mas na maioria das vezes ela fica sem resposta! Basta excluí-los. ALTHOUGHHHHHHHH alguns deles podem estar em muito. Tenho meus momentos na OA, não estou ligado há semanas (talvez menos), mas sempre faço logon nas pessoas que me apagam rs. Porque eu nunca entro lá!</w:t>
      </w:r>
    </w:p>
    <w:p>
      <w:r>
        <w:rPr>
          <w:b/>
          <w:color w:val="FF0000"/>
        </w:rPr>
        <w:t xml:space="preserve">id 123</w:t>
      </w:r>
    </w:p>
    <w:p>
      <w:r>
        <w:rPr>
          <w:b w:val="0"/>
        </w:rPr>
        <w:t xml:space="preserve">Fotos musicais da loja Fatboy Slim da Amazon Biografia Norman "Jack-of-All-Genres" Cook, além de suas ocupações anteriores como baixista dos Housemartins e um terço dos hitmakers do acid house Pizzaman, é também o homem por trás de um dos mais populares do novo rebanho de produtores ingleses "Brit-hop", Fatboy Slim. Libertando seu material Fatboy através do Skint, a mistura raucosa de casa, ácido, funk, hip-hop, electro e techno do Cook, acrescentou... Leia mais em Amazon's Fatboy Slim Store Editorial Reviews Amazon.com Finalmente, os EUA vêem um lançamento doméstico de Fatboy Slim's On the Floor, na Boutique , entregando um dos álbuns de mixagem de DJs mais emocionantes e viciantes já lançados. Gravado ao vivo em 1998 na Big Beat Boutique (epicentro do movimento Big Beat de meados a finais dos anos 90), Norman Cook, também conhecido como Fatboy Slim, leva o ouvinte a uma fascinante e diversificada turnê de quatro sons no chão. O que sempre tornou Cook tão grande é a maneira como ele mistura perfeitamente sons aparentemente incongruentes para criar batidas novas e brilhantes; ele é realmente o manchador de vinil com um talento incrível para criar agitadores de pista de dança acessíveis, construídos com componentes estranhos. Pegue a trilha 4 - quem diria que uma amostra de ska azul-escuro, um riff ELO, batidas de phat, alguns riffs de chifres perdidos, e uma trilha vocal acelerada da Jungle Brothers seria uma das coisas mais legais ouvidas durante todo o ano? --Mike McGonigal Descrição do Produto Mix Contínuo Por Fatboy Slim. Mixes In Old-School &amp; New Material (mesmo pelo próprio Fatboy Slim) -- Este texto se refere a uma edição esgotada ou indisponível deste título. Fiquei tão surpreso ao descobrir que o grande Sr. Fatboy não perdeu suas raízes. Este é um álbum fantástico que destaca o melhor em bigbeat e Big Norman mistura tudo tão bem. Conheço muitos dos garotos que amam Fatboy Slim for Praise You e "The Funk Soul Brother" compraram este CD e o odiaram, e eles o merecem. É disto que se trata o verdadeiro bigbeat e para alguns pode levar um pouco para se acostumar, mas no final vale a pena. Faixas notáveis dos Bassbin Twins, Cut La Roc, Jungle Brothers (meu remix favorito de todos os tempos da FBS), e DJ Tonka. Eu prometo que se você tocar este álbum em uma festa, todos terão 4.592 vezes mais diversão (esta é uma estatística comprovada.) Fatboy Slim, parece que você ou o ama por trazer música alegre de ressalto para as massas ou o odeia por arrastar o gênero big beat para a insipidez. Pessoalmente eu estou no meio, achando seu "Better Living Through Chemistry" um esforço bem feito e seu "You've Come A Long Way, Baby" uma bagunça idiota. Bem, este conjunto misto de músicas selecionadas não é nem um nem outro, residindo em um feliz meio-termo. As gotas Fatboy inspiraram escolhas como o "Apache", muitas vezes experimentado, o "Porque eu consegui assim" dos Jungle Brothers - com uma grande amostra do ELO, e algumas de sua própria, "Michael Jackson" e "Rockafeller Skank". Ele geralmente escolhe músicas divertidas de qualidade com um sabor hip-hop para eles, fazendo deste disco um paralelo ao disco de mistura dos Chemical Brothers "Live at the Heavenly Social" de anos atrás. 70 minutos disto podem se desgastar por vezes, e seu amor aparente por músicas guincho-ácidas que ele deixa cair 2/3 da entrada não vai funcionar para todos. Ainda assim, nas doses certas, ele faz uma boa festa em uma bandeja. Este último lançamento americano do Fatboy Slim, também conhecido como Norman Cook, é realmente uma incrível obra de arte. Primeiro, o CD inteiro é uma mistura sem parar, tornando-o ótimo para uma festa, e mostrando o talento do Fatboy para misturar faixas perfeitamente. Em segundo lugar, a música é clássica. Não há uma única faixa que não valha a pena ouvir, e a variedade é agradável. É realmente obrigatório ter um CD se você gosta deste tipo de música. Além disso, a faixa aprimorada apresenta um vídeo legal do Concorde Club, onde o disco foi feito. Definitivamente, vale apenas essa faixa.</w:t>
      </w:r>
    </w:p>
    <w:p>
      <w:r>
        <w:rPr>
          <w:b/>
          <w:color w:val="FF0000"/>
        </w:rPr>
        <w:t xml:space="preserve">id 124</w:t>
      </w:r>
    </w:p>
    <w:p>
      <w:r>
        <w:rPr>
          <w:b w:val="0"/>
        </w:rPr>
        <w:t xml:space="preserve">A vítima só quer que o ladrão de automóveis "seja um homem melhor" Um homem que sofreu enormes prejuízos financeiros em conseqüência do ataque de um ladrão de automóveis movido a metanfetamina não quer reparação, ele só quer que ele seja um homem melhor, um tribunal foi informado. Tony Temoananui, 19 anos, foi condenado a dois anos e meio de prisão quando apareceu esta manhã no Tribunal Distrital de Auckland. Anteriormente, ele se declarou culpado de seis acusações, incluindo roubo, condução imprudente causando ferimentos e outras acusações de condução. Temoananui roubou um carro de uma mulher e sua jovem filha durante uma perseguição policial de 24 km por Auckland antes de bater em um ute, anulando-o e ferindo o motorista, Felix Birbeck. A corte foi informada ao Sr. Birbeck, um paisagista, que havia gasto $13.000 equipando o veículo para seu negócio, mas não pôde reclamar isso do seguro. Ele também perdeu um mês de salário como resultado. O Sr. Birbeck não compareceu hoje ao tribunal, a juíza Ema Aitken disse que não podia se dar ao luxo de tirar mais tempo do trabalho - mas partes de sua declaração sobre o impacto da vítima foram lidas. "Você não pode me pagar de volta o dinheiro que me custou, e acredite que é muito dinheiro, mas eu quero ver você progredir no sentido de se tornar um homem melhor". É assim que eu quero que você me pague", disse ele. O Sr. Birbeck tinha feito "uma declaração inequívoca de perdão". Foi dito ao tribunal que Temoananui tinha acabado de ser condenado a cinco meses de prisão domiciliar por agressão a seu ex-parceiro quando ele cortou sua pulseira de monitoramento eletrônico e arrombou o carro de um parente em Kaikohe, Northland. Ele dirigiu para Auckland para ver o ex-parceiro em Manurewa, no sul de Auckland, em 15 de setembro do ano passado. De acordo com o resumo dos fatos da polícia, os dois entraram em uma discussão e a polícia foi chamada. Por volta das 8h50, ele saiu de carro e foi seguido pela polícia. A perseguição foi rapidamente abandonada porque Temoananui estava dirigindo de uma maneira que o Juiz Aitken disse "forneceu alguns dos piores fatos que eu vi como juiz de um tribunal distrital". Um helicóptero da polícia manteve o veículo à vista enquanto ele dirigia para a auto-estrada do sudoeste no lado errado da estrada e continuou em velocidade. Ele subiu uma rampa na direção errada e depois voltou a entrar na auto-estrada antes de sair na Rd Hillsborough e dirigir em direção a Lynfield, cortando outros veículos enquanto ia. A polícia colocou espigões na estrada, fazendo com que seu pneu dianteiro esquerdo esvaziasse, e ele bateu em um carro em um cruzamento em Blockhouse Bay. Nikhat Ibnul estava no carro com sua filha Zuhaira de 2 anos. Temoananui saiu de seu carro, puxou a Sra. Ibnul para fora e entrou no banco do motorista. Ela abriu a porta traseira para tentar tirar sua filha de seu carrinho, mas Temoananui dirigiu para frente, fazendo com que a criança caísse do carro e entrasse na estrada. Zuhaira sofreu cortes e arranhões na testa e teve que ser levada ao hospital. Temoananui então continuou a acelerar em direção a New Lynn, onde colidiu de frente com a ute do Sr. Birbeck. O tribunal foi informado que ele havia estado sob a influência de metanfetamina e mal se lembrava de suas ações naquele dia. "Você poderia ter matado alguém e poderia ter se matado", disse o Juiz Aitken. Ao impor a sentença, ela chegou a um ponto de partida de quatro anos de prisão, mas isto foi reduzido para dois anos e seis meses devido a vários "fatores muito positivos". Ela aceitou que Temoananui estava "profundamente arrependida" por sua ofensa, e levou em conta sua juventude, suas tentativas de fazer reparações com suas vítimas e de resolver seu problema com drogas. Ela também lhe deu o desconto total de 25% por sua confissão antecipada de culpa. "Estou muito impressionado com o movimento mental que você fez, com o tempo que levou, Sr. Temoananui, para pensar nos danos que você causou, nos danos que você poderia ter causado e onde você quer terminar, indo em frente em sua vida". Ela disse que os relatórios das autoridades prisionais e de liberdade condicional mostraram que Temoananui tinha a "visão e a capacidade" de mudar seus caminhos. "Acho que você sabe que só você pode mudar isso". Ela não fez uma ordem de reparação. "Os passos que você pode dar para compensar o que fez é exatamente como diz o Sr. Birbeck, tente ser um homem melhor", disse ela.</w:t>
      </w:r>
    </w:p>
    <w:p>
      <w:r>
        <w:rPr>
          <w:b/>
          <w:color w:val="FF0000"/>
        </w:rPr>
        <w:t xml:space="preserve">id 125</w:t>
      </w:r>
    </w:p>
    <w:p>
      <w:r>
        <w:rPr>
          <w:b w:val="0"/>
        </w:rPr>
        <w:t xml:space="preserve">Os presentes para nossas tropas estão coletando doces mais uma vez para nossas tropas no exterior.  No ano passado, enviamos 3000 libras de doces para as tropas estacionadas no Afeganistão e no Iraque e esperamos enviar ainda mais este ano. Você pode até querer pegar uma ou duas sacolas extras na loja.  Por favor, deixe seus doces extras em um dos locais de coleta listados abaixo e envie um pouco de espírito de Halloween para nossas tropas no exterior!  Procure a caixa laranja com a placa "Treats for our Troops". Se você quiser uma caixa de coleta em sua localidade ou escola, ou se você tiver um ente querido no exterior que você gostaria de adicionar à nossa lista de destinatários, por favor, entre em contato com Caroline Mallard em treatsforourtroops@gmail.com . Sou muito grata por este programa. Todos os anos acabamos comendo doces de Halloween até dezembro e isso é ridículo. Meus filhos (7 e 4) saltaram para a chance de doar para as tropas e eu fiquei chocada com o quanto eles queriam doar (bem mais de 50%!). Isto é um ganho para todos. Comida de lixo menos adocicada em casa para nós; e uma chance de espalhar algum amor às pessoas que fazem tanto por nós.</w:t>
      </w:r>
    </w:p>
    <w:p>
      <w:r>
        <w:rPr>
          <w:b/>
          <w:color w:val="FF0000"/>
        </w:rPr>
        <w:t xml:space="preserve">id 126</w:t>
      </w:r>
    </w:p>
    <w:p>
      <w:r>
        <w:rPr>
          <w:b w:val="0"/>
        </w:rPr>
        <w:t xml:space="preserve">Nossa cabine auto-construída começará dentro de aproximadamente três meses. Mas quero colocar esta linha aqui cedo, para nos ajudar a permanecer motivados e começar a fazer planos. Este fim de semana estivemos em nosso terreno e pegamos um conjunto de planos carimbados enquanto estivemos lá. A empresa à qual compramos nosso terreno (Christmas &amp; Associates) foi simpática o suficiente para nos fazer cópias gratuitas, e também nos dará uma lista de madeira para tornar nosso projeto um pouco mais fácil. A foto da cabana é o que vamos colocar (o vizinho do outro lado do campo tem exatamente o que queremos). Outro cara do outro lado da rua tem as tábuas de madeira de ripas, mas eu gosto mais das tábuas de bordas ásperas, então provavelmente estaremos fazendo isso. O piso térreo da cabine é 16x20, o sótão é 16x15 e se sobrepõe ao alpendre de 8'. É um lugarzinho bonito, com muito espaço para nossa família em crescimento. Os postes, ao que parece, podem ser de madeira de fundação. Isso deve reduzir um pouco nossos custos, o que é uma coisa muito boa. De qualquer forma, subiremos em meados/tarde setembro para começar. Esperamos conseguir alguns ajudantes para que possamos levantar a casca rapidamente, mas sem contar com isso (pedimos voluntários várias vezes, e cada vez que as pessoas pelas quais sempre estivemos dispostos a nos enfiar o pescoço para fora de repente estão muito ocupadas). Portanto, este poderia ser apenas eu, o marido, o ex-marido, e talvez um amigo. Desejem-nos sorte! Ah, e a outra imagem é a vista através de nosso campo de 4 acres. Isso é o que veremos pela porta da frente. Esse é um terreno bonito...adoro a vista....my thread (Central Wisconsin Cabin Build) pode ajudar com perguntas sobre a fundação...Fiz o mesmo que você planeja fazer com os postos tratados....nice e fácil! Meu pai e eu fizemos toda a fundação e levantamos a concha em cerca de 3 semanas no total...fizemos a fundação e o convés no outono e depois colocamos a concha no ano seguinte. Boa sorte! Mal posso esperar para vê-la se unir! Ainda estamos aqui! Esta manhã, acabamos de notar que temos uma licença de construção, portanto, estamos prontos para ir como planejado. Estamos subindo no dia 14 de setembro para começar a construção. Alguns amigos estão chegando para ajudar, mas ainda vai dar muito trabalho e estou um pouco ansioso para que tudo corra bem. Nosso orçamento é tão apertado! Mas só temos que fazer a parte externa da casa, então espero que uma semana seja suficiente para fazer isso. Por favor, desejem-nos sorte! Estaremos lá em tempo integral, mas não antes da próxima primavera, no mínimo. Nossa primeira viagem talvez seja suficiente para terminar o exterior da casa, provavelmente menos o revestimento. Teremos que subir algumas vezes durante o inverno para terminar o trabalho. Estamos entusiasmados e ansiosos para que tudo corra bem. boa sorte em sua cabine de sonho. eu e o marido somos velhos e não estamos na melhor forma. construímos nossa cabine sozinhos. é claro que não é tão elegante quanto a sua HopefulHomemaker.eu carregaria uma tábua - o senhor a pregaria e depois descansaríamos.rs. u logo estaremos em sua maravilhosa cabine.boa sorte. Finalmente começamos! Marido e eu chegamos na sexta-feira de manhã depois de dirigir a noite toda, bem a tempo de encontrar nossa primeira entrega de madeira. A sexta-feira estava basicamente apenas montando e recolhendo suprimentos. Dois amigos apareceram para ajudar por alguns dias, e eles foram inestimáveis. Não teríamos chegado a lugar nenhum sem eles. A escavação acabou sendo um problema, porém. Nosso solo é muito rochoso para usar uma broca, então depois de desperdiçar um dia tentando atrapalhar com duas pessoas segurando uma broca de gás de uma pessoa (que ainda conseguiu girar e golpear o marido no joelho com seu cabo), desistimos e contratamos alguém. Ele não pôde vir até segunda-feira, então no domingo passamos anos no Home Depot comprando cabides e parafusos e outros disparates. Na segunda-feira começamos depois do almoço (quando o cara acabou de cavar) e conseguimos montar seis dos doze postos. Felizmente, o inspetor de construção apareceu bem quando estávamos começando e esclareceu como deveríamos fazer isso. É apenas um saco de concreto inteiro, não aberto, depois o poste, depois o aterro. Está chovendo hoje, por isso estamos fazendo uma pausa e recomeçando amanhã. Aqui está o progresso assim</w:t>
      </w:r>
    </w:p>
    <w:p>
      <w:r>
        <w:rPr>
          <w:b/>
          <w:color w:val="FF0000"/>
        </w:rPr>
        <w:t xml:space="preserve">id 127</w:t>
      </w:r>
    </w:p>
    <w:p>
      <w:r>
        <w:rPr>
          <w:b w:val="0"/>
        </w:rPr>
        <w:t xml:space="preserve">Como acampar com celebridades escolhidas para que os telespectadores desejem nunca ter nascido seja um anúncio para cortar o aborto? A deputada Tory (como eu escrevo) afirma que ela estará usando I'm A Celebrity para colocar sobre suas opiniões anti-aborto. Com certeza Nadine Dorries está na selva para discutir o assunto do aborto Nicky Johnston Desperate Scousewife Nadine Dorries está recebendo uma mesada de segundo grau enquanto está na selva. A deputada Tory (como eu escrevo) afirma que ela estará usando I'm A Celebrity para colocar sobre seus pontos de vista anti-aborto. Claro. Esta série ITV está pagando às mulheres de peito grande para falar sobre a santidade de seu ventre em vez de pagar para vê-las esfregando sabão no exterior enquanto tomam banho, de biquíni, sob uma queda d'água amigável à câmera. Além disso, como é que sentar-se com celebridades especialmente escolhidas (e editadas) para fazer com que o público deseje nunca ter nascido, nunca ser um anúncio para - cortar o aborto? Mas seu vôo levanta uma questão sobre por que David Cameron força as mulheres Tory, sedentas de poder, a comer migalhas de outras mesas.</w:t>
      </w:r>
    </w:p>
    <w:p>
      <w:r>
        <w:rPr>
          <w:b/>
          <w:color w:val="FF0000"/>
        </w:rPr>
        <w:t xml:space="preserve">id 128</w:t>
      </w:r>
    </w:p>
    <w:p>
      <w:r>
        <w:rPr>
          <w:b w:val="0"/>
        </w:rPr>
        <w:t xml:space="preserve">Planeje sua visita Com mais animais do que qualquer outra pessoa no Sudoeste, você está em Devon para um dia realmente selvagem! Veja todos eles - girafas, leões, gorilas, chitas e crocodilos emocionantes, além de nossas suricatas atrevidas, cobras coloridas e macacos incríveis. Há também áreas de lazer internas e externas, o trem Jungle Express, conversas de tratadores e horários de alimentação e, de forma única, seis habitats incríveis que imitam o ambiente natural dos animais. Depois de assistir à alimentação dos animais talvez pense em reabastecer-se a si mesmo. Há o Restaurante da Ilha servindo refeições e bebidas quentes, mais o Snack Shack servindo saborosos pastéis Cornish e muitas estações de lanche pontilhadas em volta do terreno com sorvetes e outros petiscos saborosos; e antes de ir para casa, não deixe de visitar a loja de presentes Living World oferecendo uma grande seleção de presentes e lembranças. Use nosso prático planejador de dia para organizar seu dia no zoológico! Sempre que você vir o botão ao lado de um animal ou item de seu interesse, clique nele para adicioná-lo ao seu itinerário. Então, do que você está esperando? Entre e chegue perto de mais de duas mil criaturas, mas é melhor deixar um dia inteiro - você vai precisar dele.</w:t>
      </w:r>
    </w:p>
    <w:p>
      <w:r>
        <w:rPr>
          <w:b/>
          <w:color w:val="FF0000"/>
        </w:rPr>
        <w:t xml:space="preserve">id 129</w:t>
      </w:r>
    </w:p>
    <w:p>
      <w:r>
        <w:rPr>
          <w:b w:val="0"/>
        </w:rPr>
        <w:t xml:space="preserve">Oh, quem me dera estar no céu sentado Desejo que este caminho que estamos tomando não fosse feito para quebrar Desejo que estas noites de prazer e dias de dor não fossem tão apertados e desejo que eu estivesse no céu sentado. Eles me mantiveram aqui fora nesta estrada por tanto tempo que ela finalmente disse "por tanto tempo". Eu tentei ligar para ela em algum telefone antigo, mas ela não está por perto. E eu gostaria de estar no céu sentado. Oh, eu gostaria de estar no céu sentado Eu gostaria que este caminho que estávamos tomando não fosse feito para quebrar Eu gostaria que estas noites de prazer e estes dias de dor não fossem tão apertados e eu gostaria de estar no céu sentado. Estou aqui há tanto tempo, querida, minhas costas e meu ombro estão cansados. E minha mente __________ mas as rodas nesta coisa velha, elas continuam girando e girando e eu desejo estar no céu sentado Oh, desejo estar no céu sentado Desejo que este caminho que estávamos tomando não fosse feito para quebrar Desejo que estas noites de prazer e estes dias de dor não estivessem tão apertados e desejo estar no céu sentado. oh, desejo estar no céu sentado. Oh, quem me dera estar no céu sentado.</w:t>
      </w:r>
    </w:p>
    <w:p>
      <w:r>
        <w:rPr>
          <w:b/>
          <w:color w:val="FF0000"/>
        </w:rPr>
        <w:t xml:space="preserve">id 130</w:t>
      </w:r>
    </w:p>
    <w:p>
      <w:r>
        <w:rPr>
          <w:b w:val="0"/>
        </w:rPr>
        <w:t xml:space="preserve">A Lógica do Argumento da Lua O Argumento da Teoria da Lua O Argumento da Teoria da Lua: As evidências que sustentam a teoria do embuste da Lua são baseadas em estudos científicos e conclusões lógicas. A lógica é um pouco como a matemática. É um campo de estudo que utiliza princípios e fórmulas padronizadas para manter uma abordagem consistente e confiável para responder a perguntas. Quando usado corretamente, o valor da lógica tem sido comprovado - os métodos lógicos funcionam. Muito poucas pessoas, incluindo teóricos e debunkers, contestariam isto. Infelizmente, a lógica é muitas vezes mal compreendida ou usada incorretamente. Da mesma forma que se pode jogar com truques matemáticos para produzir respostas aparentemente impossíveis, a lógica pode fornecer conclusões falsas quando as regras são dobradas. Uma vez que os teóricos do hoax sustentam que suas teorias são fundamentadas na lógica, eles devem mostrar que sua implementação das regras da lógica é sólida. Se a lógica é falsa, então não há base para a teoria. Estritamente falando, toda a teoria poderia ser sumariamente descartada se a lógica subjacente não se mantiver. Ironicamente, os teóricos da fraude usam freqüentemente a palavra lógica em seus argumentos sem realmente implementarem nenhuma lógica. Aqui está uma afirmação típica de um crente de hoax: "Pense nisso logicamente - os russos estavam à frente dos americanos durante a maior parte da corrida espacial, mas eles se retiraram e nunca chegaram à Lua. Eles devem ter sabido que era impossível". Desafio qualquer um a me mostrar qualquer princípio de lógica que apóie esta afirmação. E esse é o ponto crucial - você não pode simplesmente dizer que seu argumento é lógico sem mostrar exatamente como sua lógica funciona. O "senso comum" não é suficiente, você tem que demonstrar o processo lógico que usou para chegar a sua conclusão. Se você não pode, então usar a palavra "lógica" não tem sentido. Vamos analisar mais de perto alguns princípios de lógica relevantes. Dedução Lógica A teoria do embuste freqüentemente apela para a máxima "Quando você tiver eliminado o impossível, o que quer que reste, por mais improvável que seja, deve ser a verdade". Esta regra popular da lógica é freqüentemente usada em trabalhos de detetives fictícios, mais notadamente Sherlock Holmes. Por uma questão de simplicidade, vamos chamá-la de "Regra de Holmes". Um exemplo da Regra Holmes em uso é o argumento "fotos idênticas", onde duas fotos de locais diferentes na lua parecem ter fundos idênticos. A teoria afirma que não há maneira possível de isto ter acontecido na Lua, portanto, o cenário improvável de um embuste deve ser verdadeiro. Esta lógica falha porque: A teoria não faz nenhum esforço realista para encontrar ou eliminar todas as outras explicações possíveis. Mesmo que outras explicações pudessem ser eliminadas, não há nenhum processo lógico que deixe um embuste como a única possibilidade restante. O problema subjacente é de fato o uso da Regra de Holmes. Embora pareça muito lógica, esta máxima só é útil em um número limitado de situações; especificamente, quando se pode estar 100% ciente de todas as explicações possíveis. Se você não pode estar completamente seguro de ter identificado cada uma das respostas possíveis, como pode excluí-las todas e deixar uma única resposta correta? De fato, a Regra de Holmes só é adequada para perguntas "preto e branco", como matemática. Ao investigar coisas como o embuste da lua, não é o uso correto da lógica. Ao invés de eliminar explicações e tentar deixar uma única, a abordagem correta é listar o maior número possível de explicações e identificar a que provavelmente é a mais correta. O Princípio de Parsimônia Parsimônia significa "Adoção da suposição mais simples na formulação de uma teoria ou na interpretação de dados". Este princípio é muito importante na lógica. É uma forma de restringir várias respostas possíveis a uma pergunta específica e determinar qual delas é a mais provável de ser correta. Basicamente, ele afirma que a resposta mais simples é provavelmente a resposta correta. Mais especificamente, a explicação que faz o menor número de suposições não comprovadas tem mais probabilidade de ser a resposta correta. Note que este princípio não prova nada - ao contrário, ele é usado para determinar as probabilidades corretas . Se aplicarmos este princípio à pergunta "fotos idênticas", podemos sugerir duas explicações possíveis (embora possa haver outras também): As fotos foram misturadas ou mal etiquetadas pela NASA em um simples erro de escrita. Toda a aterrissagem na lua foi um embuste. Como sabemos que os erros de escrita acontecem em grandes organizações como a NASA, a primeira explicação é simples e não requer novas suposições. Entretanto, o segundo cenário exige que aceitemos uma solução complexa com muitas suposições</w:t>
      </w:r>
    </w:p>
    <w:p>
      <w:r>
        <w:rPr>
          <w:b/>
          <w:color w:val="FF0000"/>
        </w:rPr>
        <w:t xml:space="preserve">id 131</w:t>
      </w:r>
    </w:p>
    <w:p>
      <w:r>
        <w:rPr>
          <w:b w:val="0"/>
        </w:rPr>
        <w:t xml:space="preserve">Booth School of Business, Universidade de Chicago Louis Putterman Brown University, Rhode Island Paperback Disponível, enviado em 3-4 semanas AUD$57,95 (inclusive do GST) Preço de exportação AUD$52,68 Este livro reúne escritos clássicos sobre a natureza econômica e a organização de empresas, incluindo obras de Ronald Coase, Oliver Williamson, e Michael Jensen e William Meckling, bem como contribuições mais recentes de Paul Milgrom, Bengt Holmstrom, John Roberts, Oliver Hart, Luigi Zingales, e outros. A Parte I explora o tema geral da natureza da empresa e seu lugar na economia de mercado; a Parte II aborda a questão de quais transações são integradas sob o teto de uma empresa e o que limita o crescimento das empresas; a Parte III examina as relações empregador-empregado e a motivação do trabalho; e a Parte IV estuda a organização da empresa do ponto de vista de financiamento e a relação entre proprietários e gerentes. O volume também inclui uma bibliografia consolidada de fontes citadas por esses autores e um ensaio introdutório dos editores que pesquisa a nova economia institucional da empresa e as questões levantadas na antologia. Resenhas "Ao longo dos anos, este leitor clássico tem sido uma excelente fonte para aqueles que procuram entender a natureza da empresa. O material atualizado na nova edição ampliará este distinto registro". Bengt Holmstrom, MIT 'Durante décadas, os economistas concentraram-se no milagre do mercado para explicar o desempenho produtivo das economias avançadas. Mas tanto os milagres quanto os problemas das economias modernas estão em sua maioria enraizados dentro das empresas que o sistema cultiva. As edições anteriores do leitor da Kroszner-Putterman serviram bem aos meus alunos, expondo-os ao mais profundo pensamento econômico sobre o papel da empresa. Esta nova edição tem algumas grandes adições que mantêm este leitor bem atualizado'. Paul Milgrom, Universidade de Stanford</w:t>
      </w:r>
    </w:p>
    <w:p>
      <w:r>
        <w:rPr>
          <w:b/>
          <w:color w:val="FF0000"/>
        </w:rPr>
        <w:t xml:space="preserve">id 132</w:t>
      </w:r>
    </w:p>
    <w:p>
      <w:r>
        <w:rPr>
          <w:b w:val="0"/>
        </w:rPr>
        <w:t xml:space="preserve">Fazer álbuns é uma coisa complicada; escrever, arranjar, tocar, gravar, mixar, tudo tão importante para se acertar. Depois há aquele outro elemento que permeia tudo; o desejo. Se você tiver isso, você pode foder qualquer um ou todos os elementos acima e ainda conseguir fazer algo bonito. Nós já experimentamos isso muitas vezes. O que acontece quando você acerta todos esses outros elementos também? Algo que já sentimos apenas uma vez antes. O Something Rain foi gravado em rajadas durante cerca de um ano, de 10 de maio a 11 de agosto de 2001. A história recente da banda é uma história de reconstrução gradual, depois de ter quebrado tudo por volta de 2003. Esse foi um período doloroso. Só agora sabemos que essas decisões difíceis foram as decisões certas. Nossa música cresceu para uma forma diferente que nunca poderíamos ter encontrado se nos agarrássemos ao passado. Desde a reforma sempre fomos progressistas, nunca olhando para trás - isto foi sentido com mais intensidade em nosso recente trabalho de trilha sonora para Claire Denis e nos ambiciosos shows ao vivo que o acompanhavam. Crescemos em uma banda apertada de 5 peças, com a riqueza de uma grande família extensa de músicos a quem recorrer. Além dos habituais colaboradores - Terry Edwards (buzinas) e Andy Nice (violoncelo) - neste álbum, somos aumentados por Thomas Bloch (bachet de cristal), Gina Foster (vocais) e Julian Siegel (clarinete baixo e saxofone). Durante estes anos, contamos com o apoio do Beggars Banquet/4AD. Ao nos separarmos deles, deixamos para trás o que havia se tornado um espaço confortável para fazer música. No estúdio, havia uma nova criatividade e uma determinação. Das cerca de 20 idéias com as quais começamos, 9 canções se tornaram The Something Rain: No coração dos álbuns está a memória das pessoas que perdemos nestes últimos 2 anos, mas não estávamos com disposição para ser maudlin. É para eles. Mas é para nós. Ainda estamos bebendo, rindo, chorando, brigando, fodendo, fazendo nossa música. Eles não teriam querido de outra forma. A arte da capa é de 'Skies, September '10 -- September '11' de Suzanne Osborne.</w:t>
      </w:r>
    </w:p>
    <w:p>
      <w:r>
        <w:rPr>
          <w:b/>
          <w:color w:val="FF0000"/>
        </w:rPr>
        <w:t xml:space="preserve">id 133</w:t>
      </w:r>
    </w:p>
    <w:p>
      <w:r>
        <w:rPr>
          <w:b w:val="0"/>
        </w:rPr>
        <w:t xml:space="preserve">O editor escolhe a conduta de Anna Karenina Um dos maiores romances já escritos, Anna Karenina coloca o triângulo impossível e destrutivo de Anna, seu marido Karenin e seu amante Vronsky contra o casamento de Levin e Kitty, iluminando assim as questões mais importantes que a humanidade enfrenta. Uma nova adaptação cinematográfica do romance, estrelada por Keira Knightly e dirigida por Joe Wright, abre hoje nos Estados Unidos. (Foi lançado no dia 7 de setembro no Reino Unido.) Juntamos uma cena do filme com um trecho do romance abaixo. TODOS estavam expressando em voz alta desaprovação e repetindo as palavras que alguém havia proferido: 'Eles terão gladiadores e leões a seguir', e todos estavam sentindo o horror disso, de modo que quando Vronsky caiu e Anna fez uma exclamação em voz alta, não havia nada de notável nisso. Mas depois veio uma mudança no rosto de Anna que foi positivamente imprópria. Ela perdeu completamente o autocontrole. Ela começou a vibrar como uma ave em cativeiro, agora subindo para ir, agora se dirigindo a Betsy. Vamos embora", disse ela. Mas Betsy não a ouviu. Ela estava inclinada para falar com um general que estava embaixo. Karenin se aproximou de Anna e educadamente ofereceu-lhe seu braço. Venha, se quiser", disse ele em francês; mas Anna ouviu o que o General estava dizendo e não notou seu marido. Ele também quebrou a perna, dizem eles. É uma pena", disse o general, Anna, sem responder ao marido, levantou os óculos e olhou para o local onde Vronsky havia caído; mas estava tão longe, e tantas pessoas haviam se aglomerado ali, que era impossível distinguir nada. Ela pousou os óculos e estava prestes a partir; mas naquele momento um oficial galopou e relatou algo ao Imperador. Anna se inclinou para frente para ouvir. Stiva! Stiva!', ela chamou seu irmão. Mas ele não a escutou. Ela estava novamente a ponto de ir. Eu lhe ofereço novamente meu braço se você quiser ir", disse seu marido tocando o braço dela. Com um olhar de repulsa, ela voltou e, sem olhar para ele, respondeu: 'Não, não, deixe-me em paz, eu ficarei aqui'. Betsy acenou com seu lenço para ele. O oficial trouxe a notícia de que o cavaleiro não estava ferido, mas que o cavalo havia quebrado suas costas. Ao ouvir isso, Anna rapidamente se sentou e escondeu seu rosto atrás de seu leque. Karenin viu que estava chorando e que não conseguia conter nem as lágrimas nem os soluços que a faziam levantar o peito. Ele deu um passo à frente para examiná-la, dando-lhe tempo para se recuperar. Pela terceira vez eu lhe ofereço meu braço", disse ele depois de um tempo, voltando-se para ela. Anna olhou para ele e não sabia o que dizer. A princesa Betsy veio em seu auxílio. 'Não, Alexis Alexandrovich', ela disse: 'Eu trouxe Anna aqui e prometi levá-la de volta'. 'Desculpe-me, Princesa', disse ele, sorrindo educadamente mas olhando-a firmemente nos olhos, 'mas vejo que Anna não está muito bem, e desejo que ela venha comigo'. Anna olhou em volta com alarme, levantou-se obedientemente e colocou sua mão no braço de seu marido. Eu enviarei a ele e descobrirei, e lhe avisarei", sussurrou Betsy. Ao sair da banca, Karenin, como de costume, falou com as pessoas que conheceu, e Anna, como de costume, teve que responder e fazer conversa: mas ela estava fora de si e caminhou como em um sonho, segurando o braço de seu marido. Ele está ferido ou não? É verdade? Ele virá ou não? Será que devo vê-lo de noite?', pensou ela. Em silêncio, ela tomou seu lugar na carruagem do marido e, em silêncio, eles saíram da multidão de veículos. Apesar de tudo o que ele tinha visto, Karenin ainda não se permitia pensar na verdadeira posição de sua esposa. Ele só via as vistas externas. Ele viu que ela havia se comportado com impropriedade e considerou ser seu dever dizer-lhe isso. Mas era muito difícil para ele dizer isso e nada mais. Ele abriu a boca para dizer que ela havia se comportado de maneira imprópria, mas involuntariamente disse algo bem diferente. Afinal de contas, quão inclinados estávamos</w:t>
      </w:r>
    </w:p>
    <w:p>
      <w:r>
        <w:rPr>
          <w:b/>
          <w:color w:val="FF0000"/>
        </w:rPr>
        <w:t xml:space="preserve">id 134</w:t>
      </w:r>
    </w:p>
    <w:p>
      <w:r>
        <w:rPr>
          <w:b w:val="0"/>
        </w:rPr>
        <w:t xml:space="preserve">Bem-vindo ao meu blog de beleza. Aqui vou compartilhar com vocês dicas e truques do ofício. Pensei em começar com o básico. Fundação. 1- MOISTURIZE. Para obter a base perfeita você precisa começar com um hidratante adequado ao seu tipo de pele. Se você tem a pele oleosa, então aplique um hidratante sem óleo ou um hidratante absorvente de óleo. Se você tiver pele seca, então use um hidratante rico e cremoso, mas vá com facilidade. Você não quer uma base escorregadia para que sua base deslize logo para fora. Deixe o creme hidratante endurecer por alguns minutos. Se sua base não tiver FPS, eu aconselharia que seu hidratante tenha um FPS de 15-30 2- PRIME- Então, se você tende a ficar oleoso, ou se sua base parece nunca ficar, aplique um primer. Eu recomendo a cartilha de base Smashbox Photofinish. Encontrado em qualquer loja Smashbox ou online. Deixe que ela se ajuste antes do próximo passo. Eu uso esta cartilha em cada rosto em que trabalho. 3- FUNDAÇÃO- Agora vamos aplicar a base. Aconselho muito a usar uma base leve primeiro em toda a sua cara. Meus favoritos são a face e o corpo M.A.C, a fundação Chanel Vitalumiere Aqua ou, no lado mais barato das coisas, as fundações LOreal True Match Liquid. Todas elas são muito leves, elas até mesmo são muito leves com a aparência de um bolo. Usando uma esponja de maquiagem ou as pontas dos dedos, aplique pontos de base no queixo, bochechas, testa e ponta do nariz. Os maquiadores juram por meio de pincéis de base aplicar o produto. Eles embebem menos base e misturam sem falhas. Se você tender a ficar com a pele seca ou em flocos, então umedeça levemente a esponja ou o pincel primeiro. Misturar, misturar, misturar. 4- CONCEAL- Uma vez misturado, você pode ir em frente com um corretivo ou uma base mais grossa e aplicá-lo apenas onde você precisar, usando um pincel menor. Você terá um aspecto muito mais impecável e natural desta forma, ao invés do efeito 'Mask'. Misture as bordas do corretivo até que ele pareça invisível. 5- SET- Para fixar sua base e o corretivo, aplique um pó leve com um pincel grande e fofo. Meu favor absoluto é o M.A.C. mineralizar os pós de acabamento da pele. Eles ajustam sua maquiagem sem secar ou descascar e deixam um acabamento macio e aveludado. Então você pode ir em frente e aplicar seu blush, destaque, contorno, etc. DICAS. - Se você tiver vermelhidão na pele que deseja cobrir, então use uma base de tom quente/amarelo. - Eu sempre compro 2 cores de base para que você possa misturá-las no verão ou no inverno para obter sua sombra perfeita. Também uma dica para fazer seu rosto parecer mais fino é aplicar sua base 1 tom mais claro no centro do rosto (testa, nariz, queixo), em seguida, na parte externa do rosto, aplique um tom ou dois mais escuros, misturando entre os 2, é claro, para que você não tenha linhas óbvias. Isto dá a ilusão de que seu rosto é mais longo e mais delgado. Imaginem! - No final de sua rotina de fundação, você pode borrifar um spray de acabamento para fixar e também dar um efeito mais orvalhado. Alguns disponíveis são o M.A.C fix+ spray, Modelo em um spray de ajuste de garrafa (eu tirei o meu da ebay da América) ou Decadência Urbana acabaram de sair com um chamado All nighter spray, sobre o qual eu ouvi grandes coisas. - Para obter uma aparência luminescente, você pode misturar algumas gotas de brilho em sua base ou dar um tapinha no topo antes de aplicar seu pó. Smashbox Luz artificial ou M.A.C. são ambos incríveis!</w:t>
      </w:r>
    </w:p>
    <w:p>
      <w:r>
        <w:rPr>
          <w:b/>
          <w:color w:val="FF0000"/>
        </w:rPr>
        <w:t xml:space="preserve">id 135</w:t>
      </w:r>
    </w:p>
    <w:p>
      <w:r>
        <w:rPr>
          <w:b w:val="0"/>
        </w:rPr>
        <w:t xml:space="preserve">Domingo, 04 de novembro de 2012 Realmente! Estou tão nervosa quanto uma freira grávida na igreja e nem consigo pensar na eleição de terça-feira, muito menos expô-la de forma significativa. Só de pensar em outro sociopata frio, mentiroso, desonesto, sentado na Casa Branca, me assusta de verde ervilha e olhos de pop e me faz descer em espiral para os buracos do inferno. Talvez ainda pior é o pensamento de um bando de velhos ignorantes, condescendentes e paternalistas que definem o estupro e ditam o que mulheres crescidas e meninas jovens podem e não podem fazer a seus corpos. Como estou praticamente catatônico neste ponto, deixe-me apresentá-lo a Chris, uma advogada de acusação que se afasta de seu assunto habitual em seu delicioso blog, The Dead Authors Club, para oferecer sua perspectiva sobre a Personalidade Fetal e a Criminalização do Aborto ... Nas últimas semanas, tenho observado muitos candidatos republicanos a cargos federais dizendo muitas coisas sobre gravidez e estupro, e gravidezes resultantes de estupro, e sou simplesmente incapaz de manter minha boca fechada por mais tempo. Porque, como todos os meus amigos sabem, tenho processado estupro, abuso infantil e homicídio por mais de uma década e meia, e este é um assunto sobre o qual eu sei muito. E estou profundamente perturbado com o movimento de personalidades, com a idéia de que deveria haver exceções específicas para uma criminalização geral do aborto, e com o fato de que o grupo de homens, em sua maioria, que propõe esta política parece não ter absolutamente nenhuma idéia FREAKING do que eles estão realmente tentando fazer aqui. . . Isso é apenas o começo. Fica ainda melhor, se possível, e termina com este grito de mobilização: ... mais uma coisa. Pare com as besteiras de "governo pequeno". Porque nenhuma pessoa que procura exigir que funcionários do governo se envolvam em litígios sobre a fertilidade dos úteros de todas as mulheres que residem em suas jurisdições pode afirmar de forma credível ser uma proponente de um governo pequeno. Entre o início e o fim é um inferno de muita coisa que imagino que a maioria de nós leigos - tão bem intencionados quanto poderíamos ser - ainda nem sequer pensou. Este é um artigo extremamente profundo que deve repercutir em qualquer pessoa que tenha uma onça de humanidade. 18 comentários: Uma peça poderosa, e como você diz, um promotor está ciente de muitas questões que não ocorreriam para a maioria de nós. A posição anti-escolha sobre o aborto, com ou sem uma exceção de estupro, é impraticável no mundo real (além de ser moralmente ultrajante). Não é um plano de ação credível. É um assobio de cachorro e um marcador de pertencimento à tribo teocrata. As mulheres pró-escolha que conheço e que apóiam Romney simplesmente negam que ele está falando sério sobre derrubar Roe v Wade. Elas pensam que ele só está dizendo isso para ser apoiado pelas pessoas pró-vida da extrema-direita. Inacreditável. E aparentemente não há problema com eles de que ele mentiria para ser eleito. Estas mulheres têm a cabeça erguida, você sabe onde. Eu as encontro o tempo todo na FB e elas realmente vivem em uma realidade alternativa. Tantas, demasiadas, não acreditam que ele esteja sequer mentindo. Elas acham que é um mito liberal!!! Não se preocupe, será Obama por um deslizamento de terra, apesar de todas as besteiras de estar perto. Eis a razão: todos os gays, negros, hispânicos e pobres votarão em Obama, ou quase todos. A maioria das mulheres também o fará, incluindo muitas mulheres conservadoras republicanas que não podem admiti-lo, mas votarão em segredo em Obama no dia das eleições. Esse é um excelente cargo. Eu queria deixar um comentário lá, mas parece que os comentários estão fechados; eu não consegui encontrar um lugar para deixar um. Portanto, vou comentar aqui. Primeiro, acho que personagens democraticamente desafiados e moralmente confusos como Todd Akin e Richard Mourdock deveriam ser obrigados a escrever um ensaio antes de serem autorizados a legislar sobre um direito humano fundamental como a autonomia da mulher sobre seu próprio corpo. O ensaio abordaria a questão: "Uma bolota é um carvalho?". A pertinência é que enquanto uma bolota pode se tornar um carvalho, é obviamente algo mais: uma bolota. E se alguém destrói uma bolota, eles mataram um</w:t>
      </w:r>
    </w:p>
    <w:p>
      <w:r>
        <w:rPr>
          <w:b/>
          <w:color w:val="FF0000"/>
        </w:rPr>
        <w:t xml:space="preserve">id 136</w:t>
      </w:r>
    </w:p>
    <w:p>
      <w:r>
        <w:rPr>
          <w:b w:val="0"/>
        </w:rPr>
        <w:t xml:space="preserve">Detalhes do filme Cast Genres Descrição do filme Duas comédias sexuais clássicas dos anos 80. No Porky's, seis alunos de uma escola secundária da Flórida durante os anos 50 têm uma série de desventuras cômicas que os levam a todos os lugares, desde os chuveiros escolares das meninas até o Porky's, o bordel local. No Porky's 2 - The Next Day, a diversão continua enquanto os meninos do Angel Beach High inventam maneiras ainda mais criativas de se infiltrarem no chuveiro feminino. Eles também devem parar o Reverendo Bubba Flavel e o Treinador Balbricker, que querem fechar o Festival Shakespeare local por serem sujos.</w:t>
      </w:r>
    </w:p>
    <w:p>
      <w:r>
        <w:rPr>
          <w:b/>
          <w:color w:val="FF0000"/>
        </w:rPr>
        <w:t xml:space="preserve">id 137</w:t>
      </w:r>
    </w:p>
    <w:p>
      <w:r>
        <w:rPr>
          <w:b w:val="0"/>
        </w:rPr>
        <w:t xml:space="preserve">O Tempo da Minha Vida Letra Bill Medley Agora eu tive o tempo da minha vida Não Eu nunca me senti assim antes Sim Eu juro que é a verdade e devo tudo a você Porque eu tive o tempo da minha vida e devo tudo a você Eu estive esperando por tanto tempo Agora eu finalmente encontrei alguém para ficar ao meu lado Nós Vimos a escrita na parede Como sentimos esta mágica Fantasia Agora com paixão em nossos olhos Não há como disfarçá-la Secretamente Então pegamos a mão uns dos outros 'Porque parece que entendemos A urgência apenas lembre-se Você é a única coisa que não me canso Então vou lhe dizer algo [ De: http://www.metrolyrics.com/the-time-of-m... ] Isto pode ser amor porque CORO: Eu tive o tempo da minha vida Não, eu nunca me senti assim antesSim, eu juro que é a verdade E eu devo tudo a você Com meu corpo e alma eu quero você mais do que você jamais saberá Então vamos deixar passar Não tenha medo de perder o controle Sim, eu sei o que está em sua mente quando você diz "Fique comigo esta noite". Lembre-se de que você é a única coisa que não me canso Então eu lhe direi algo Isto pode ser amor porque CORO porque tive o tempo da minha vida E procurei por todas as portas abertas Até encontrar a verdade e devo tudo a você CORO</w:t>
      </w:r>
    </w:p>
    <w:p>
      <w:r>
        <w:rPr>
          <w:b/>
          <w:color w:val="FF0000"/>
        </w:rPr>
        <w:t xml:space="preserve">id 138</w:t>
      </w:r>
    </w:p>
    <w:p>
      <w:r>
        <w:rPr>
          <w:b w:val="0"/>
        </w:rPr>
        <w:t xml:space="preserve">Oi, ele disse que tem quinze anos. Ele disse que tinha quinze anos. Ambos são possíveis, mas se você considerar... Ele parecia ter quinze anos, não soa bem porque "parecia" se refere explicitamente a uma situação passada, e o pretérito soa definitivamente melhor: Ele parecia como se tivesse quinze anos. Eu provavelmente diria: "Ele parecia ter quinze anos", de qualquer forma. Esta é a minha simples opinião que me disseram que era usado em vez de ser usado como se estivesse atrás, mas verifique a seguinte frase: Ele estava comendo como se não houvesse amanhã. Qual é a diferença entre o significado das seguintes sentenças: 1 : Ele estava comendo como se não houvesse amanhã. 2 : Ele estava comendo como se não houvesse amanhã. Qual é a diferença entre o significado das seguintes sentenças: 1 : Ele estava comendo como se não houvesse amanhã. 2: Ele estava comendo como se não houvesse amanhã. Eu usei dois pontos após a frase Qual é a diferença entre o significado das frases seguintes, que é uma frase interrogativa, então eu devo ter usado ponto de interrogação ao invés de dois pontos, mas dois pontos também era necessário, então isso significa que em tais casos não há necessidade de ponto de interrogação? Disseram-me que foi usado em vez de ser usado como se fosse depois, mas verifique a seguinte frase: Ele estava comendo como se não houvesse amanhã. Pergunta 2: Qual é a diferença entre o significado das seguintes sentenças: 1 : Ele estava comendo como se não houvesse amanhã. 2 : Ele estava comendo como se não houvesse amanhã. Pergunta 3: Qual é a diferença entre o significado das seguintes sentenças: 1 : Ele estava comendo como se não houvesse amanhã. 2: Ele estava comendo como se não houvesse amanhã. Eu usei dois pontos após a frase Qual é a diferença entre o significado das frases seguintes, que é uma frase interrogativa, então eu devo ter usado ponto de interrogação ao invés de dois pontos, mas dois pontos também era necessário, então isso significa que em tais casos não há necessidade de ponto de interrogação? *Retirada do posto de trabalho: Use 'X-No-Arquivo' ou por favor, envie um comprovante do e-mail do pôster, nós removeremos imediatamente. As opiniões expressas nesta comunidade não refletem as opiniões da MediaCet LTD, e não somos de forma alguma responsáveis por tal conteúdo. O conteúdo ofensivo ou malicioso será removido imediatamente, favor enviar um e-mail para webmaster@mediacet.com</w:t>
      </w:r>
    </w:p>
    <w:p>
      <w:r>
        <w:rPr>
          <w:b/>
          <w:color w:val="FF0000"/>
        </w:rPr>
        <w:t xml:space="preserve">id 139</w:t>
      </w:r>
    </w:p>
    <w:p>
      <w:r>
        <w:rPr>
          <w:b w:val="0"/>
        </w:rPr>
        <w:t xml:space="preserve">De bolos friáveis como o sfouf do Líbano a saborosas tortas de leite da África do Sul, os doces servidos no final de uma refeição são o incentivo para que as crianças comam seus vegetais, o calcanhar de Aquiles para a maioria das dietas e o go-to fixe para aqueles com dependência de açúcar. Assim, a Refeição Diária deu a volta ao mundo para mergulhar nas diferentes variações das deliciosas delícias das sobremesas em todo o mundo, e dizer a você onde experimentá-las. Para os viajantes que desejam algo doce, aqui está um guia gastronômico através dos açúcares, xaropes e especiarias das deliciosas iguarias de assinatura mundial. Cobrimos seis continentes com bolos, biscoitos e cremes celestiais o suficiente para que qualquer comensal solte seu cinto e satisfaça qualquer doçura. Veja a história da torta de maçã americana, o sabor de sorvete favorito da Nova Zelândia, e onde no mundo a sopa está no menu de sobremesas. Saboreie os sabores dos pastéis de filo de nozes na Turquia e dos ricos pudins de gooey na Grã-Bretanha. Souffl de chocolate com Grand Marnier (França) O souffl de chocolate é uma sobremesa decadente e honrada pelo tempo na França. O souffl de chocolate é um bolo levemente assado, composto de gemas, claras batidas, açúcar e um interior de chocolate gelatinoso. A sobremesa tem a reputação de ser notoriamente difícil de executar, pois o prato tem que ser servido imediatamente para evitar que o souffl caia e se torne denso. Na França, o souffl é frequentemente infundido com Grand Marnier, um licor de laranja que acentua a riqueza do chocolate com um sabor cítrico. Quindim (Brasil) O Quindim é uma sobremesa brasileira com uma assinatura de cor amarelo brilhante, superfície brilhante e uma consistência de creme semelhante ao flan. A receita do quindim inclui ingredientes como coco, açúcar, manteiga e gemas de ovo, que conferem ao prato sua cor distinta. Diz-se que as origens da sobremesa estão enraizadas na cozinha portuguesa, que freqüentemente incorpora um número substancial de gemas de ovo em suas receitas. No século XVII, o quindim foi modificado pelos escravos na região da Bahia do Brasil para incluir o coco, que é facilmente encontrado na região. Torta de maçã (Estados Unidos) A torta de maçã é anunciada como a quintessencial sobremesa americana, servindo como um símbolo culinário da prosperidade e orgulho da nação nos séculos XIX e XX. A torta de maçã consiste em uma crosta de torta de massa e um recheio de maçã frequentemente temperada com noz moscada ou canela. A torta leva cerca de uma hora no forno para ser assada. Curiosamente, a torta de maçã não é originária dos Estados Unidos, mas sim um conceito trazido pelos Peregrinos da Inglaterra, onde as tortas eram feitas com maçãs não adoçadas cobertas por uma casca não comestível. Eventualmente, a receita evoluiu para a conhecida sobremesa desfrutada hoje. Gelato (Itália) O Gelato difere do sorvete em seu sabor e textura. A sobremesa congelada é feita com leite em oposição ao creme, o que dá ao prato um menor teor de gordura, e tem menos ar batido nele do que o sorvete, tornando-o mais denso e muitas vezes mais intenso no sabor. Gelato é um termo italiano que significa "congelado". A história da sobremesa está enraizada na Itália do século XVI, onde, segundo muitos relatos, um florentino chamado Bernardo Buontalenti apresentou sua criação de gelato à corte real de Caterina dei Medici. Galub jamun (Índia) O que é gulab jamun? O doce de gulab são bolinhas de massa frita cobertas com um xarope açucarado aromatizado com sementes de cardamomo, água de rosas ou açafrão. O nome do prato é uma combinação da palavra persa "gulab", que significa "rosa" e se refere ao xarope perfumado com água-rosa usado no prato, e a palavra hindi "jamun", que é uma fruta do sul da Ásia. Além da Índia, a sobremesa também é apreciada em países como Paquistão, Nepal e Bangladesh. O prato é baseado em uma sobremesa árabe chamada luqmat al-qadi e é frequentemente servido em casamentos e grandes celebrações como o festival indiano Diwali e os festivais muçulmanos Eid-ul-Fitr e Eid al-Adha. Onde provar gulab jamun: Bengal Sweet Corner, Delhi Check out The Daily Meal's Around the World em 80 Desserts Pinterest board e repincha suas sobremesas favoritas de</w:t>
      </w:r>
    </w:p>
    <w:p>
      <w:r>
        <w:rPr>
          <w:b/>
          <w:color w:val="FF0000"/>
        </w:rPr>
        <w:t xml:space="preserve">id 140</w:t>
      </w:r>
    </w:p>
    <w:p>
      <w:r>
        <w:rPr>
          <w:b w:val="0"/>
        </w:rPr>
        <w:t xml:space="preserve">O livro de Kelly Cutrone "se você tem que chorar, vá lá fora!" é o melhor conselho que você pode tomar em sua vida. A sério, as pessoas choram muito no meu curso, e o fazem na frente dos tutores, apenas pensam que você é um tolo que não pode criticar. Assim como eu e muitos outros estudantes, seu trabalho é ruim, ou faz com que eles lhe dêem uma razão para não gostar e façam outra coisa, ou fique quieto e faça outra coisa, chore em casa onde é socialmente aceitável que você fique uma bagunça por 20 minutos antes de se recompor e fazer alguma coisa. Estamos constantemente levando estas mensagens à nossa própria mente e olhamos para o outro lado se quisermos ser bem recebidos, para não dizer a verdade ou falar o que pensamos ou dizer algo muito intenso". Bem, estou lhe dizendo aqui que esta abordagem não só o faz participar dos crimes de outras pessoas contra si mesmo, mas é uma prescrição para a mediocridade e a ilusão". - Kelly Cutrone Nas últimas semanas tenho escutado minha voz interior, claro que ela tem gritado comigo há muito tempo... mas como eu disse há pouco tempo, tenho-a em voz alta para falar verdadeiramente comigo.  Acho que principalmente porque por tanto tempo senti que tinha que me certificar de que todos e tudo fosse "exatamente assim"... Que cada palavra que eu dizia não era para ofender alguém... Certo, então antes de ir pensando que esta cadela é louca ouvindo vozes falando com ela... todos nós temos uma voz interior, alguns apenas optam por não ouvi-la... alguns decidiram que o que essa voz está realmente nos dizendo para dizer não é considerado apropriado ou pior pode irritar alguém... bem, aqui está o que eu digo a isso... Quem se importa com isso? Quero dizer, se todos nós andamos por aí nos filtrando o tempo todo, eventualmente a merda se acumula dentro de você e você se encontra realmente irritado, eu gosto de arejar do lado de irritar os outros v. engarrafar merda e chatear que eu não possa dizer o que penso... Isso sou eu sendo honesto com você, realmente, mesmo essa pequena declaração pode irritar alguém... mas se isso acontecer, não estou te batendo para ler minhas merdas, vá em frente... De qualquer forma, durante esta pequena epifania do IDGAF, comecei a ler um pequeno livro, de Kelly Cutrone, a maioria de vocês provavelmente a conhece daquele programa da MTV com algumas das garotas de Hills. Não sei exatamente como se chamava o programa, porque bem, ele tem fodido desde que a merda foi ao ar...de qualquer forma Este pequeno livro é sua chave para destravar aquela voz interior, perfeito para mim que já estava no meio de fazer isso...ele estava validando perfeitamente para mim...  Validando por muitas razões, acho que uma grande razão foi porque eu também estava no processo de eliminar os "amigos"... jogando fora os maus... reconhecendo o incrível... e realmente descobrindo quem é minha "TRIBE"... Então, tudo o que disse devo insistir que todos vocês leiam... Se você tiver que chorar, vá lá fora, e outras coisas que sua mãe nunca lhe disse. Por: Kelly Cutrone Para finalizar, deixo-lhes um pequeno trecho: Há poder em números. Digam o que quiserem, mas a verdade é que não podemos passar por esta vida sozinhos. Encontrar sua tribo, como seguir seus sonhos, nem sempre é sobre o que faz sentido; é sobre o que sua alma precisa. Por mais que estejamos procurando experiências que nos excitam, estamos procurando pessoas que fazem o mesmo, seja criativamente, emocionalmente, espiritualmente ou intelectualmente. Você pode deixar alguém ser protegido da realidade ou deixá-lo ser esculpido e gerado por ela. Eu acredito firmemente que esta última opção é a melhor. Se você não tratar seus estágios e suas primeiras experiências de trabalho como as incríveis experiências de aprendizagem que são, você sabota as oportunidades com a empresa para a qual você está trabalhando e não cultiva os amigos e mentores que podem ser recursos ou podem lhe dar recomendações no futuro. Modelos positivos e negativos são essencialmente os mesmos: ambos estão empurrando você para sua própria voz, sua própria marca e seu próprio estilo. Esta é uma lição importante para lembrar quando você está tendo um dia ruim, um mês ruim ou um ano de merda. As coisas vão mudar: você não vai se sentir assim para sempre. E de qualquer forma, às vezes as lições mais difíceis de aprender são as que sua alma mais precisa. Acredito que você não pode sentir verdadeira alegria a menos que tenha sentido dor no coração. Não se pode ter uma sensação de vitória a menos que se saiba o que significa falhar. Você não pode saber o que significa</w:t>
      </w:r>
    </w:p>
    <w:p>
      <w:r>
        <w:rPr>
          <w:b/>
          <w:color w:val="FF0000"/>
        </w:rPr>
        <w:t xml:space="preserve">id 141</w:t>
      </w:r>
    </w:p>
    <w:p>
      <w:r>
        <w:rPr>
          <w:b w:val="0"/>
        </w:rPr>
        <w:t xml:space="preserve">Formatos Descrição do Livro Data de Lançamento: 3 de abril de 1998 O autor best-seller de Deusas em Cada Mulher lança luz sobre as experiências dos doentes graves e mostra como enfrentar a mortalidade pode ser um processo de transformação de vida. Pacientes, seus cuidadores e seus entes queridos colherão enormes benefícios deste livro espiritual, mas pragmático. O autor best-seller de Deusas em Cada Mulher lança luz sobre as experiências dos gravemente doentes e mostra como enfrentar a mortalidade pode ser um processo de transformação de vida. Pacientes, seus cuidadores e seus entes queridos colherão tremendos benefícios deste livro espiritual, mas pragmático. Editorial Reviews From Publishers Weekly A crise provocada por uma doença grave ou desastrosa é a preocupação deste ensaio ricamente sondado por um analista e médico junguiano. Embora várias doenças sejam abordadas, o câncer... especialmente porque afeta as mulheres... é o foco de Bolen. No entanto, longe de ser um trato sombrio, este livro é uma espécie de metafísica cheia de esperança, de segundas oportunidades e de uma boa orientação. Mas desde a primeira "história de iniciação" o autor nos narra?o o mito do rapto ao submundo de Perséfone, um antigo emblema grego de primavera, vitalidade, renascimento?Bolen deixa claro que existem reinos escuros e perigosos a serem atravessados para aprender como ajudar a se fazer bem e inteiro novamente. Na sua opinião, não há divisão da mente/corpo, não há dicotomia entre psique e soma: a mente está em toda parte do corpo e afeta os resultados fisiológicos. Embora o tom junguiano do livro mantenha alguns leitores afastados (mesmo atraindo outros), e embora não esteja cheio de idéias originais, é um conjunto hábil de pontos de vista sobre a dolorosa experiência de doença física e dissociação mental da qual podemos e podemos emergir com uma nova clareza sobre quem somos e o que queremos que nossas vidas sejam. Copyright 1996 Reed Business Information, Inc. -- Este texto se refere a uma edição esgotada ou indisponível deste título. From Library Journal From a best-seller author (Goddesses in Everywoman, LJ 7/84): conselhos sobre como fazer das doenças graves uma chance de crescimento. Copyright 1996 Reed Business Information, Inc. -- Este texto se refere a uma edição esgotada ou indisponível deste título. Mais sobre o Autor Jean Shinoda Bolen, M. D, é um psiquiatra, analista junguiano, autor e ativista. um palestrante internacionalmente conhecido que extrai de fontes de experiência espiritual, feminista, junguiana, médica e pessoal. Ela é uma Distinta Companheira de Vida da Associação Psiquiátrica Americana, professora clínica da UCSF, e ex-membro da diretoria da Ms. Foundation for Women. O site da Jean é www.jeanbolen.com. Palestra e oficinas sob "Current schedule" (Horário atual). Ela é autora de The Tao of Psychology, Goddesses in Everywoman, Gods in Everyman, Ring of Power, Crossing to Avalon, Close to the Bone, The Millionth Circle, Goddesses in Older Women, Crones Don't Whine e Urgent Message from Mother. Seus livros foram traduzidos em mais de uma edição estrangeira. Todos estão em espanhol. Ela é uma das principais defensoras de uma 5ª conferência mundial da ONU sobre a mulher (www.5wcw.org) Mais uma vez, Jean Shinoda Bolen nos presenteou com sua rica compreensão da condição humana. Neste livro, ela explora o valor psicológico e espiritual da morte, da perda profunda e da doença sem de forma alguma minimizar a dor, a angústia e a dor que acompanham estes tempos em nossos amores. O livro de Bolen nos dá uma maneira de lidar com estas passagens em um nível espiritual profundo, pessoal, sem nos voltarmos para banalidades religiosas ou o que, para muitos, pode parecer gloss overs de verdadeiros crentes. Em vez disso, morrer, doença e perda são apresentados como eventos psicológicos e físicos que ressoam com rico significado e transformação pessoal e espiritual, se pudermos permitir que eles façam isso. Um livro maravilhoso! Este livro é diferente de qualquer outro que eu tenha lido. O autor é um analista junguiano e professor clínico de psiquiatria. Para citar a capa do livro, ela "tece mito, experiência e história para produzir um livro que ilumina imediatamente a experiência do paciente gravemente doente e mostra que enfrentar a mortalidade pode ser uma transformação de vida, e até mesmo um processo que salva vidas". Em uma época em que eu estava me recuperando da vida</w:t>
      </w:r>
    </w:p>
    <w:p>
      <w:r>
        <w:rPr>
          <w:b/>
          <w:color w:val="FF0000"/>
        </w:rPr>
        <w:t xml:space="preserve">id 142</w:t>
      </w:r>
    </w:p>
    <w:p>
      <w:r>
        <w:rPr>
          <w:b w:val="0"/>
        </w:rPr>
        <w:t xml:space="preserve">A participação em uma comunidade de investigação faz exigências desconhecidas tanto para os alunos quanto para os professores, e não é razoável esperar que os alunos aceitem rapidamente mudanças que desafiem suas idéias sobre o que é a matemática e como ela é melhor aprendida. Nossa pesquisa sugere que, além de incentivar a participação plena, os professores precisam estar cientes das diferentes formas de resistência que os alunos podem apresentar, e reconhecer as formas pelas quais os colegas podem trabalhar para incluir alunos relutantes na comunidade da sala de aula.</w:t>
      </w:r>
    </w:p>
    <w:p>
      <w:r>
        <w:rPr>
          <w:b/>
          <w:color w:val="FF0000"/>
        </w:rPr>
        <w:t xml:space="preserve">id 143</w:t>
      </w:r>
    </w:p>
    <w:p>
      <w:r>
        <w:rPr>
          <w:b w:val="0"/>
        </w:rPr>
        <w:t xml:space="preserve">Op-Ed: Sean Avery Antics seria ótimo em Toronto Sean Avery, o idiota favorito de todos, levou seu ato para Dallas durante o verão. Ele retornou a Nova York na segunda-feira à noite, e esteve no seu melhor Avery durante sua entrevista pós-jogo. Confira o vídeo para ver o que ele tinha a dizer. Então, ele entra na cara de Brandon Dubinsky, e chama o goleiro reserva do Rangers Stephen Valiquette de "liga menor". (Você sabe, um "liga menor" que venceu os Leafs duas vezes na última temporada, e que já nos excluiu desta temporada. Só estou dizendo). Então, aparentemente, Avery se envolve com o homem de cor do Rangers. Meu ponto é, imagine uma temporada completa de Sean Avery e a mídia do Toronto Maple Leafs. Os mundos teriam colidido. Oh, a diversão que teria sido. Pense nisso, Damien Cox não se deu bem com Darcy Tucker. Imagine o inferno que Avery o teria feito passar. Para ler o ódio que Cox teria vomitado em direção a Avery, dia após dia, teria valido a pena sozinho. Eu ainda acho que deveríamos ter assinado Avery, ou pelo menos tentado fazê-lo. Ele teria tornado uma equipe de Toronto ainda mais difícil de jogar contra e, mais importante ainda, a vida de Damien Cox miserável. E, realmente, no final das contas, não é isso que todos queremos? Sean Avery, o idiota favorito de todos, levou seu número para Dallas durante o verão. Ele retornou a Nova York na segunda-feira à noite, e esteve no seu melhor Avery durante sua entrevista pós-jogo. Confira o vídeo para ver o que ele tinha a dizer.</w:t>
      </w:r>
    </w:p>
    <w:p>
      <w:r>
        <w:rPr>
          <w:b/>
          <w:color w:val="FF0000"/>
        </w:rPr>
        <w:t xml:space="preserve">id 144</w:t>
      </w:r>
    </w:p>
    <w:p>
      <w:r>
        <w:rPr>
          <w:b w:val="0"/>
        </w:rPr>
        <w:t xml:space="preserve">A Halliburton subvalorizada é um bom investimento A Meena é membro da The Motley Fool Blog Network - as entradas representam as opiniões pessoais de nossos blogueiros e não são formalmente editadas. A Halliburton (NYSE: HAL ) é uma das maiores empresas de serviços para campos de gás e petróleo do mundo, operando em mais de 75 países.  Durante a maior parte de seus 93 anos de história, a HAL foi dividida em múltiplos segmentos de negócios, mais notadamente o Energy Services Group e a Kellogg-Brown &amp; Root.  Esta última, mais amplamente conhecida como KBR, serviu como empreiteira militar privada de construção e engenharia até sua venda em 2007. Durante a última década, a Halliburton esteve em uma série de manchetes indesejáveis, desde seus questionáveis contratos concedidos pelo governo na Segunda Guerra do Golfo, até sua imprudência nos eventos que levaram ao derramamento de petróleo da Deepwater Horizon Oil Spill.  Durante este mesmo período, as ações da HAL triplicaram e atualmente descansam pouco menos de 31 dólares por ação.  Quase nesta época no ano passado, no entanto, as ações estavam sendo negociadas ainda mais altas, eclipsando um preço de US$57 cada.  Este declínio tem valor para os caçadores que se aglomeram a este estoque, pois todas as medidas analíticas apontam que agora pode ser o melhor momento para comprar HAL.  Além disso, parece que os fundos de hedge funds e os membros da empresa já bateram os investidores ao soco, por assim dizer. Depois de permanecer estagnada durante grande parte da recessão, a Halliburton viu sua receita aumentar em 38,1% para US$ 24,8 bilhões em 2011.  Este aumento de um ano foi maior do que concorrentes como Baker Hughes (NYSE: BHI ) em 37,5%, Weatherford International (NYSE: WFT ) em 27,1%, e Schlumberger NV (NYSE: SLB ) em 37,1%.  A HAL também foi capaz de traduzir este crescimento para seu resultado final, pois viu um aumento nos ganhos de $2,01 em 2010 para $3,08 por ação em 2011.  De fato, nos últimos três anos, a HAL viu seu EPS crescer a uma taxa média anual de 3,9% em um momento em que as médias do setor estão diminuindo (-1,8%).  Além disso, todos os três principais concorrentes da empresa experimentaram taxas negativas de crescimento de EPS durante o mesmo período: BHI (-9,2%), WFT (-44,7%), e SLB (-7,4%). Curiosamente, os múltiplos ganhos mostram que os investidores ainda não se deram conta desta vantagem.  Olhando para a relação Preço-Lucro HAL (9,2X), que mede o valor que os investidores colocam em cada dólar de lucro, podemos ver um profundo desconto quando comparado à média da indústria (16,1X) e concorrentes como BHI (10,6X), WFT (28,3X), e SLB (17,6X).  Agora, os ursos podem argumentar que o HAL poderia simplesmente ter múltiplos históricos que são baixos, mas este simplesmente não é o caso.  Especificamente, o P/E atual da empresa está abaixo de sua média de 10 anos de 16,1X.  Além disso, os lucros da HAL têm sido historicamente negociados a um prêmio de 17% acima dos S&amp;P's na última década.  Este ano, eles estão negociando com um desconto de 40%.  Usando a média da indústria P/E em conjunto com uma previsão EPS com um ano de antecedência de US$ 3,53, podemos estabelecer um preço-alvo de US$ 56,83 até a próxima primavera.  Mesmo que os ganhos permaneçam estagnados, as ações de HAL, razoavelmente valorizadas, subiriam acima de $50 por ação. Deve-se ressaltar também que a Halliburton quintuplicou seu fluxo de caixa livre no ano passado para $731 milhões.  Embora este aumento tenha sido maior do que qualquer um de seus principais concorrentes, as ações da HAL estão atualmente negociando na proporção P/CF de 8,6X, que está abaixo da média do setor (11,7X) e da própria média histórica de 10 anos da empresa (16,9X). No último mês, as notícias em torno da Halliburton foram particularmente positivas, já que a empresa divulgou as estimativas de lucros do primeiro trimestre da Street, relatando um EPS de US$ 0,89, quase 50% maior do que no primeiro trimestre de 2011.  Além disso, a HAL ganhou um contrato de US$ 95 milhões na semana passada para desenvolver uma série de poços de petróleo no Iraque, e espera alcançar acordos semelhantes no Brasil.  Do ponto de vista macroeconômico, preços de petróleo mais baixos do que o esperado certamente não ajudaram as ações da HAL, embora uma demanda crescente das nações em desenvolvimento e uma oferta cada vez menor do recurso finito prepare o caminho para uma tendência de alta que está a favor da empresa. Analisando a atividade interna, o diretor Murry Gerber comprou 3</w:t>
      </w:r>
    </w:p>
    <w:p>
      <w:r>
        <w:rPr>
          <w:b/>
          <w:color w:val="FF0000"/>
        </w:rPr>
        <w:t xml:space="preserve">id 145</w:t>
      </w:r>
    </w:p>
    <w:p>
      <w:r>
        <w:rPr>
          <w:b w:val="0"/>
        </w:rPr>
        <w:t xml:space="preserve">O novo iPad vs iPad 2 Vale realmente a pena atualizar? O novo iPad, o iPad 3 ou o que quer que você queira chamá-lo, chegou com sua tela funky e a reação natural da maioria vai ser comprar a coisa imediatamente, mas isso é necessariamente a jogada certa? Só porque é o mais recente na linha do tablet superior da Apple, isso faz do novo iPad o melhor que existe, ou, o que é mais importante, realmente vale o dinheiro que ele lhe custa? A melhor maneira de ver isso com certeza é dar uma boa olhada em todas as novas peças do iPad e em todas as especificações do novo iPad e compará-las com o iPad 2 para mostrar exatamente como elas diferem. Se a Apple ainda disponibilizar ou não o iPad 2 para venda ao mesmo tempo, ainda será suficientemente fácil pegar o modelo mais antigo em sites de terceiros e com grandes descontos. Então, qual é o melhor caminho a seguir para você? Leia Pocket-lint's o novo iPad vs iPad 2 e decida por si mesmo. Form Factor 1: iPad 2 241.2 x 185.7 x 8.8mm, 613g 2: o novo iPad 241.2 x 185.7 x 9.4mm, 652g O iPad 2 é um diabo fino por direito próprio, então para melhorá-lo na frente do form factor ia ser complicado. Naturalmente, houve também outras complicações aqui que sempre iriam ser um desafio para os engenheiros da Apple no novo iPad. Um processador mais potente e uma tela mais esplendorosa precisam de uma bateria maior para alimentar então por um período de tempo tão longo e isso significa um corpo mais volumoso e com uma massa mais alta. Claro, o iPad 3 colhe os benefícios em rodadas posteriores, mas a primeira categoria vai para o modelo mais antigo. O quê? Você não pensou que seria tudo à vela, não é mesmo? Mostrar 1º: o novo iPad de 9,7 polegadas, 2048 x1536, LCD com IPS 2º: iPad 2 de 9,7 polegadas, 1024x768px, LCD com IPS Obter esse aumento de tela foi o que o público apreciador da Apple tem gritado durante os últimos 12 meses. Todos nós pensamos que estaríamos obtendo níveis de resolução do tipo Retina quando o iPad 2 foi lançado, mas agora, finalmente, esse sonho se tornou realidade. O movimento dobra os pixels e, portanto, a densidade de pixels sobre aquela tela de 9,7 polegadas e, mesmo que você provavelmente nunca pensou que a tela do iPad 2 fosse exatamente um problema, coloque-o agora ao lado do novo iPad 3 e você terá poucas dúvidas sobre qual deles você preferiria ter em sua bolsa. Sala de máquinas 1º: o novo iPad Apple A5X 2º: iPad 2 Apple A5 O potencial gráfico melhorado do novo iPad precisa de um processador com capacidades gráficas melhoradas e é exatamente isso que o sistema gráfico quad-core Apple A5X-on-a-chip oferece. O número de núcleos no elemento gráfico do SoC significa uma interface mais suave, jogos mais suaves e, dedos cruzados, renderização altamente proficiente de seus filmes em HD. O A5 no iPad 2 não é um slouch. Você ainda poderá desfrutar dos melhores aplicativos, mas é em 12 meses quando os horizontes dos desenvolvedores se expandiram e as expectativas se moveram que você poderá começar a notar que certos jogos se tornam um pouco tensos. Imaging 1st: o novo iPad 5MP atrás, 0,3MP na frente, vídeo 1080p a 30fps 2nd: iPad 2 0,3MP na frente, 0,7MP atrás, vídeo 720p a 30fps Enquanto as credenciais de vídeo do iPad nunca foram crônicas - a VGA na frente e a gravação 720p atrás são suficientes para conversar com seus amigos e familiares em casa e capturar esse momento, respectivamente - os stills de 0,7 megapixels foram uma fraqueza óbvia. Felizmente, Cook e os amigos prestaram atenção aqui e conseguiram apertar um sistema de câmera significativamente melhor desta vez. A Apple foi e implementou a maior parte da tecnologia de câmera do iPhone 4S para o novo iPad. Isto significa uma grande vitória aqui sobre o menos que grande desempenho do iPad 2. A nova câmera iSight usa coisas como lentes de 5 elementos e filtro IR, assim como coisas como estabilização de software e exposição/foco automático. Uma grande melhoria em relação ao último tablet gen e outro prego no caixão para aqueles que querem estar no topo da árvore tecnológica da Apple. Software Win: o novo iPad iOS 5.1 Lose: iPad 2 iOS 5.1 iOS foi e ficou um pouco atualizado no anúncio do iPad 3. Ele traz</w:t>
      </w:r>
    </w:p>
    <w:p>
      <w:r>
        <w:rPr>
          <w:b/>
          <w:color w:val="FF0000"/>
        </w:rPr>
        <w:t xml:space="preserve">id 146</w:t>
      </w:r>
    </w:p>
    <w:p>
      <w:r>
        <w:rPr>
          <w:b w:val="0"/>
        </w:rPr>
        <w:t xml:space="preserve">The Way to Get Big is to Go Small by Neil Cole Em nosso novo livro, Church Transfusion , Phil Helfer e eu começamos por afirmar que a verdadeira expressão do reino de Cristo deve se destacar como muito diferente de todas as outras religiões. Para demonstrar a natureza radicalmente diferente do reino de Deus, listamos 6 maneiras que o reino de cabeça para baixo está em contraste com a visão do mundo sobre o que é certo e infelizmente muitas vezes está em desacordo com a Igreja também. Nos próximos posts no blog listarei esses seis diferentes paradigmas do Reino de cabeça para baixo. O primeiro é que a maneira de ficar grande é ir pequeno . Todos os movimentos de multiplicação começam pequenos. Jesus descreveu Seu Reino como começando com a menor semente conhecida pelo homem na época -- a semente de mostarda. Toda reprodução ocorre no nível celular. Em essência, se as células de seu corpo não são saudáveis, seu corpo é insalubre. Não importa se você tem um guarda-roupa assassino, um lifting facial e um sorriso vencedor no exterior, se as células que compõem seu corpo estão doentes. Enquanto a maioria dos pastores está considerando maneiras de conseguir uma igreja maior, a chave para o verdadeiro sucesso é ir menor. No final, se você acertar as coisas pequenas, o impacto global eventualmente virá. Quando se trata de transfusão na igreja, você deve começar plantando saúde na menor unidade da vida da igreja - o discípulo em relação aos outros discípulos. Se você não puder multiplicar-se nesse nível, nunca se multiplicará em um nível maior e mais complicado. A maioria dos pastores, missionários e plantadores de igrejas estão com pressa de crescer, mas erroneamente passam por cima dos pequenos lugares onde a vida realmente começa e se transforma. "Não despreze o dia dos pequenos começos". Sobre Neil Cole Neil Cole é o fundador e diretor executivo da Church Multiplication Associates &amp; CMAResources, que ajudou a iniciar centenas de igrejas em trinta e cinco estados e trinta nações. Ele é visto por muitos como um dos principais fundadores do que é conhecido como o movimento da igreja orgânica ou da igreja simples. Um dos principais componentes de treinamento deste movimento em expansão é a Estufa do Plantador de Igrejas Orgânicas - História 1 e História 2 Treinamentos. Leia mais sobre Neil Cole em sua página de Autor Siga ChurchPlanting.com O que é ChurchPlanting.com? No ChurchPlanting.com, nosso objetivo é equipar e incentivar os plantadores de igrejas que têm como objetivo conquistar outros para o relacionamento com Cristo. Os blogueiros no site incluem uma lista Who's Who do Church Planting World composta por treinadores e autores. São pessoas que pensam além das convenções típicas e que estão interessadas em ver muitas pessoas ganhas em relacionamento com Cristo através do plantio de igrejas.</w:t>
      </w:r>
    </w:p>
    <w:p>
      <w:r>
        <w:rPr>
          <w:b/>
          <w:color w:val="FF0000"/>
        </w:rPr>
        <w:t xml:space="preserve">id 147</w:t>
      </w:r>
    </w:p>
    <w:p>
      <w:r>
        <w:rPr>
          <w:b w:val="0"/>
        </w:rPr>
        <w:t xml:space="preserve">Letra de músicas: O lado mais escuro do amor É o ar nos pulmões de sua mãe Quando seus pais rasgaram suas cercas Sacos de plástico e o panadol estava fora O amor era um Gibson 335 vendido E o sonho de seu pai morreu naquela noite Só para manter aquela eletricidade E é o lado mais escuro do meu coração que morre quando você vem até mim E é o bilhete dourado que eu ganho quando você mata meus inimigos Ouço o choro mais distante e o suspiro mais suave quando estou vazio Mas se você me deixar, eu me esconderei em um jogo como SimCity Love Que estava vivo nos velhos tempos Foi morto nesta era dourada Por nossa TV colorida E é o lado mais escuro do meu coração que morre quando você vem até mim E é o bilhete dourado que eu ganho quando você mata meus inimigos Eu ouço o choro mais distante e o suspiro mais suave quando estou vazio Mas se você me deixar, eu me afogarei de cara na água Oh quando eu morrer... Quando eu morrer... Morro Estou vivo Quando eu perco encontro minha identidade Amor Foram aquelas nuvens escuras na sexta-feira Foi um terremoto sagrado e você ficou preso na árvore E é o lado mais escuro do meu coração que morre quando você vem até mim Oh é o bilhete dourado que eu ganho quando você mata meus inimigos Eu ouço o choro mais distante e o suspiro mais suave quando estou vazio Mas se você me deixar eu me cumprimentarei e não brilho no olhar noturno Eu sou um homem morto Compartilhe: Assim: Este post foi publicado na terça-feira, 16 de junho de 2009 às 23:14 e está arquivado em Letras de músicas. Você pode acompanhar qualquer resposta a este post através do feed RSS 2.0. Você pode deixar uma resposta , ou trackback a partir de seu próprio site. Olá, sim é sobre os pais de Rohin. você tem algumas das palavras erradas. Aqui você está... amor, é o ar nos pulmões de sua mãe, quando seus pais rasgaram suas cercas em sacos plásticos e o panadol estava fora. o amor era um gibson 335 vendido, e seus pais sonham que morreram naquela noite só para manter aquela eletricidade ligada. e é o lado mais escuro do meu coração que morre quando você vem até mim e é o bilhete dourado que eu ganho quando você mata meus inimigos eu ouço o choro mais distante e o suspiro mais suave quando estou vazio, mas se você me deixar, eu me esconderia em um jogo como Sim City. oh quando eu morro estou vivo quando eu perco encontro minha identidade filho se eu morresse no chão do meu quarto você choraria no chão do seu quarto e tatuaria meu nome debaixo do seu braço mãe, o amor estava vivo nos velhos tempos foi posto à morte nesta era dourada pela nossa TV de cor e é a ... mas se você me deixava, me afogava de cara na água. oh quando eu... o amor eram aquelas nuvens escuras na sexta-feira foi um tremor de terra santo e você estava preso em uma árvore... e é... mas se você me deixava, eu me despedia e não brilhava à noite parecia um homem morto oh quando eu... Ps, estou surpreso de ouvir que essas são as letras de Rohin. Eu tinha acabado de presumir que eram do Jordan desde que ele canta. Você sabe quem escreveu alguma das outras faixas, como, Blood, Fool's Gold, etc? ouviu "Blood" enquanto conversava com Bob...que mora na casa de seu pai. Seu pai estava lá enquanto escutávamos...eu fiquei muito teary.... me lembrou de minha mãe que morreu de câncer. momento muito agradável para ouvir sua canção enquanto seu pai explicava a história por trás dela. incrível....desejo a você tudo de bom. Olá, gostaria de arriscar uma oportunidade de discutir o significado da letra desta canção. Eu sou de Seattle e não conheço a banda pessoalmente. Portanto, o que quer que eu diga é apenas da minha perspectiva, pois tenho meditado sobre a letra da música. Outros podem ter sua opinião e eu adoraria sua discussão. Em uma declaração resumida, acredito que esta canção é sobre o amor que se sacrifica a si mesmo e é o resultado da vida. Parece ser uma letra muito familiar e biblicamente baseada na meditação, que vou tentar mostrar. (Alguém mencionou serem cristãos em outra letra também) Admito que o que vou dizer é abertamente cristão na orientação, o que pode ofendê-lo ou interpretar mal a TME, mas espero que ao invés disso ocorra o oposto. Eu espero que</w:t>
      </w:r>
    </w:p>
    <w:p>
      <w:r>
        <w:rPr>
          <w:b/>
          <w:color w:val="FF0000"/>
        </w:rPr>
        <w:t xml:space="preserve">id 148</w:t>
      </w:r>
    </w:p>
    <w:p>
      <w:r>
        <w:rPr>
          <w:b w:val="0"/>
        </w:rPr>
        <w:t xml:space="preserve">Respostas (7) Resposta 1 oh as alegrias de comprar animais de estimação de uma grande cadeia de lojas ao invés de um criador particular. primeiro de tudo eu e os animais de estimação em casa já tivemos algumas correrias em casa e acho que alguns de seus funcionários em algumas lojas não lhe dão conselhos adequados. também é preciso verificar o sexo duas vezes com um veterinário. certifique-se de não perturbar a mãe e o bebê, mas remova os machos da gaiola/nave. não manuseie os bebês por pelo menos 10 dias se você não tiver experiência em cuidar de coelhos bebês, então não os toque por cerca de 14-20 dias certifique-se de que a mãe e os bebês estejam em algum lugar quente e longe de ruídos altos ou em qualquer lugar que algo ou alguém possa incomodá-los. Faça com que os bebês tenham sexo e certifique-se de que as meninas e os meninos sejam mantidos separados uma vez que atinjam 8 semanas Fonte(s): você precisa castrá-los...eu adivinharia que apenas um dos coelhos é macho - os machos lutarão até a morte por uma fêmea. você precisará colocar a mãe e os kits em uma gaiola separada até que você possa vender os bebês. Sugiro levar todos os seus coelhos ao veterinário (além da mãe e dos bebês). Deixe o veterinário fazer sexo com eles, provavelmente será mais preciso do que a loja de animais. Em seguida, conserte todos os seus machos. Será caro, mas evitará mais acidentes. Uma vez que sua(s) coelha(s) fêmea(s) tenha(em) terminado de cuidar das crias, você poderá consertar as fêmeas, se assim o desejar. Na verdade é melhor para a saúde delas, pois pode prevenir o câncer uterino. Os bebês devem ser todos esterilizados por volta dos 6 meses de idade. Antes disso, você precisa fazer o melhor para separar os machos e as fêmeas, uma vez que eles se tornam sexualmente maduros aos 3 meses de idade. Então você pode decidir se quer mantê-los, ou se quer dá-los.</w:t>
      </w:r>
    </w:p>
    <w:p>
      <w:r>
        <w:rPr>
          <w:b/>
          <w:color w:val="FF0000"/>
        </w:rPr>
        <w:t xml:space="preserve">id 149</w:t>
      </w:r>
    </w:p>
    <w:p>
      <w:r>
        <w:rPr>
          <w:b w:val="0"/>
        </w:rPr>
        <w:t xml:space="preserve">Ela nos enganou no cenário de sua sessão fotográfica "Gente Mais Sexy", oozando de confiança enquanto ela se mostrava em uma pose suja e mostrava muita pele beijada pelo sol em um vestido de renda Ae'Lkemi, para o fotógrafo internacional Chris Colls - apesar de ter que se equilibrar sobre a mesa em uma varanda no topo do penhasco em Bronte, em Sydney, rodeada por uma grande equipe de filmagem, estilistas, cabeleireiros e maquiadores e publicitários. Ainda assim, o fascínio da tecelagem se estende à sua vibração de terra-a-terra, com o atordoador mantendo a equipe em pontos puxando caras engraçadas e sacudindo seu espólio para a "China Girl" de David Bowie entre as tomadas. Como ela diz de seu critério sexy-guy: "Eles têm que ser engraçados". Eles têm que me fazer rir"! Para ir aos bastidores com Samara Weaving em sua sessão fotográfica "Pessoas Mais Sexy 2012", clique aqui ou assista abaixo:</w:t>
      </w:r>
    </w:p>
    <w:p>
      <w:r>
        <w:rPr>
          <w:b/>
          <w:color w:val="FF0000"/>
        </w:rPr>
        <w:t xml:space="preserve">id 150</w:t>
      </w:r>
    </w:p>
    <w:p>
      <w:r>
        <w:rPr>
          <w:b w:val="0"/>
        </w:rPr>
        <w:t xml:space="preserve">Qual a importância da velocidade de digitação? Qual é a importância de se poder digitar rapidamente? Jeff Atwood disse inúmeras vezes que o programador deve ser um bom datilógrafo. Por exemplo, há algumas semanas, ele disse que eu não posso levar a sério os datilógrafos lentos como programadores. Quando foi a última vez que você viu um pianista de caça e pescoço? Mas programar não é como tocar piano.  Programar é mais como compor música do que executar música. A maioria dos compositores sabe tocar bem piano, mas alguns não sabem. E se você escrever prosa em vez de programas? Em seu livro On Writing , Stephen King recomenda escrever 1000 palavras por dia. Se a escrita fosse apenas uma questão de digitação, quanto tempo isso levaria? Meia hora a um ritmo modesto de 30 palavras por minuto. Digamos que é preciso digitar 2000 palavras para manter 1000 devido a correções. Agora estamos a uma hora. As pessoas que escrevem para viver não gastam literalmente a maior parte de seu tempo escrevendo. Elas gastam a maior parte de seu tempo pensando. É claro que é bom poder digitar rapidamente. Como eu argumentei aqui, o principal benefício da entrada rápida de dados não é o tempo economizado na entrada de dados em si, mas a maior chance de suas mãos conseguirem acompanhar seu cérebro. Entretanto, um datilógrafo lento ainda pode ser produtivo. Considere o físico Stephen Hawking . Ele só é capaz de se comunicar com o mundo através de um computador, tendo a ALS destruído quase todo o seu controle motor. Durante anos ele controlou seu computador através de um interruptor que ele podia alternar com a mão; agora ele usa uma câmera que detecta pestanejos. Ele diz que pode digitar 15 palavras por minuto. Mesmo assim, ele conseguiu escrever algumas coisas, 194 publicações de 1965 a 2008. Você deve ter visto alguns de seus livros . Aprender a digitar bem é um bom investimento para aqueles que são fisicamente capazes de fazer isso, mas não é tão importante assim. Uma vez que você alcance uma proficiência moderada, melhorar sua velocidade não irá melhorar muito sua produtividade. Se um romancista escrevendo 1000 palavras por dia fosse capaz de digitar infinitamente rápido, ele ou ela poderia economizar talvez uma hora por dia. Você muitos não são capazes de aumentar muito sua velocidade de digitação, por mais que você tente. De acordo com o Guinness Book of World Records, Barbara Blackburn foi a datilógrafa de língua inglesa mais rápida do mundo. Ela conseguia sustentar 150 palavras por minuto. Isso significa que ela era apenas 10x mais rápida do que Stephen Hawking. A maioria de nós está algures entre Stephen Hawking e Barbara Blackburn. Em outras palavras, quase todos digitam na mesma velocidade, dentro de uma ordem de grandeza. Com relação à digitação e programação de Jeff Atwood, imagino que bons programadores são, muitas vezes, bons datilógrafos. Digitar bem pode ser uma indicação de que um programador se importa com sua profissão, mas se sim, ele é um bom programador porque se importa, não porque ele sabe digitar bem. Eu acho que a importância de ser um bom datilógrafo é que o ato de datilografar não distrai seu pensamento. A velocidade é provavelmente menos importante do que a capacidade de pensar e ter seus pensamentos saindo de seus dedos. John, eu concordo com seu comentário. Eu interagia com muitos maus programadores, quase universalmente eles não conseguiam tocar o tipo. Meu pensamento sobre a correlação era que eles não se preocupavam com a execução de seu ofício, porque se o fizessem, o tato aumentaria muito sua eficácia. Como programador, não é preciso tomar ditados a 90wpm. Se sua taxa de erro for muito alta, e sua taxa de digitação for muito baixa, você passará muito mais tempo apenas digitando seus pensamentos do que se você não o fizesse. Não aprender a digitar mostra que você não se importa com o tempo perdido, o que provavelmente indica que você não se importa com a sua capacidade geral de fazer as coisas. Jeff Atwood é um alvo muito fácil, John - ninguém nunca disse que ele tinha uma mão hábil com uma analogia. Além disso, uma comparação mais próxima com um compositor não seria habilidade ao piano, mas velocidade na escrita de notações musicais. Descobri que eu poderia fazer muito mais em uma peça uma vez que mudei meus cabeçalhos redondos e bandeiras em forma de hash-marks e cortes exatamente pela razão que você aponta: minhas mãos poderiam obter uma passagem que eu tinha trabalhado escrito no papel enquanto ainda estava na minha memória. Eu costumava digitar cerca de 60 palavras por hora. Percebi, na programação não importa quão rápido você aperte as teclas, mas sim que teclas você está apertando em que ordem. Eu diminuí um pouco a velocidade, mas aumentei consideravelmente minha precisão. Concordo com você, não é o quão rápido você pode digitar, é".</w:t>
      </w:r>
    </w:p>
    <w:p>
      <w:r>
        <w:rPr>
          <w:b/>
          <w:color w:val="FF0000"/>
        </w:rPr>
        <w:t xml:space="preserve">id 151</w:t>
      </w:r>
    </w:p>
    <w:p>
      <w:r>
        <w:rPr>
          <w:b w:val="0"/>
        </w:rPr>
        <w:t xml:space="preserve">Macarons na confecção, fui tentado a não escrever este post. Eu definitivamente não queria incluir nenhuma foto, mas aqui estamos nós! Para nosso aniversário (primeiro ano é papel) Shake me comprou um pequeno livro francês sobre como fazer macarons. Ele sempre consegue escolher algo em que eu estive pensando sem ter lhe dito! Hoje, enquanto o bebê dormia a sesta, decidi fazer meu primeiro lote. Fui muito rigoroso na medição precisa dos ingredientes (muito diferente de mim...) e pedi emprestado um batedor elétrico para as claras de ovo como eu queria fazer o melhor que podia. Na verdade, tive que bater as claras no quarto de hóspedes para não acordar o menino -- essa é uma desvantagem de seu quarto estar ao lado da cozinha! As pessoas parecem estar assustadas em fazer macarrão, e tendo tentado agora posso ver por quê! Portanto, o objetivo deste posto é documentar o que deu errado e o que eu vou mudar para a próxima vez. Macarons descansando estou feliz com minhas medidas, mas tendo feito algumas pesquisas após ter feito minha mistura, sugere-se o uso de claras de ovo que ficaram de fora por pelo menos 24 horas! Oops. Bem, da próxima vez eu vou planejar com antecedência. Outro fator que eu posso mudar é que eu acho que precisava misturar a mistura?massa? um pouco mais como quando encanada na bandeja os macarons tinham pequenos picos (você não quer saber como Shake disse que eles pareciam...!). Eu usei um dedo úmido para alisá-los antes de assar, mas isto aparentemente é um sinal de mistura insuficiente. Macarrões rachados Não estou 100% certo do que estava errado com as conchas acima, mas talvez seja novamente devido à mistura não ter sido misturada o suficiente? Ou eu não os deixei de fora por muito tempo antes de assar? Ou elas ficaram no forno por um pouco de tempo demais? Hmmm....quem sabe! Curiosamente, estas conchas saíram do papel muito facilmente, enquanto que as conchas da prateleira acima grudaram no papel de cozinha. Eu digo "interessantemente", mas na verdade isto foi irritante! Eu usei uma dica que li aqui (da Rainha Macaron) e coloquei um pouco de água debaixo da folha por alguns minutos e elas saíram em sua maioria. Fiz um creme de manteiga de café para encher as conchas e fizemos algumas amostras.</w:t>
      </w:r>
    </w:p>
    <w:p>
      <w:r>
        <w:rPr>
          <w:b/>
          <w:color w:val="FF0000"/>
        </w:rPr>
        <w:t xml:space="preserve">id 152</w:t>
      </w:r>
    </w:p>
    <w:p>
      <w:r>
        <w:rPr>
          <w:b w:val="0"/>
        </w:rPr>
        <w:t xml:space="preserve">Saúde dos homens Saúde das mulheres Comer uma dieta saudável e equilibrada é uma parte importante para manter uma boa saúde e pode ajudá-lo a sentir o melhor de si. Pode ser simples, também. Basta seguir estas oito dicas de dieta para começar. As duas chaves para uma dieta saudável são: Coma o número certo de calorias para saber o quão ativo você é, de modo que você equilibre a energia que consome com a energia que utiliza. Se você comer ou beber demais, você engordará. Se você comer muito pouco, você perderá peso. O homem médio precisa de cerca de 2.500 calorias por dia. A mulher em média precisa de 2.000 calorias. A maioria dos adultos está comendo mais calorias do que precisa e deve comer menos calorias. Coma uma ampla gama de alimentos para garantir que você esteja recebendo uma dieta equilibrada e que seu corpo esteja recebendo todos os nutrientes que precisa. Começar O prato eatwell Para ajudá-lo a obter o equilíbrio correto dos cinco grupos alimentares principais, dê uma olhada no prato eatwell (PDF, 120kb) Para manter uma dieta saudável, o prato eatwell mostra quanto do que você come deve vir de cada grupo alimentar Estas dicas práticas cobrem os fundamentos da alimentação saudável e podem ajudá-lo a fazer escolhas mais saudáveis: Basear suas refeições em alimentos ricos em amido Os alimentos ricos em amido incluem batatas, cereais, massas, arroz e pão. Escolha variedades integrais quando puder: elas contêm mais fibra e podem fazer você se sentir cheio por mais tempo. Os alimentos amiláceos devem constituir cerca de um terço dos alimentos que você come. A maioria de nós deve comer mais alimentos ricos em amido: tente incluir pelo menos um alimento rico em amido com cada refeição principal. Algumas pessoas pensam que os alimentos amiláceos engordam, mas grama por grama eles contêm menos da metade das calorias de gordura. Saiba mais em Alimentos amiláceos . Coma muita fruta e vegetais É recomendado que comamos pelo menos cinco porções de diferentes tipos de frutas e vegetais por dia. É mais fácil do que parece. Um copo de suco de frutas 100% não adoçado pode contar como uma porção, e legumes cozidos em pratos também contam. Por que não cortar uma banana sobre seu cereal matinal, ou trocar seu lanche habitual no meio da manhã por alguma fruta seca? Saiba mais em 5 A DIA . Coma mais peixe O peixe é uma boa fonte de proteína e contém muitas vitaminas e minerais. Atinja pelo menos duas porções por semana, incluindo pelo menos uma porção de peixe oleoso. O peixe oleoso é rico em gorduras ômega-3, o que pode ajudar a prevenir doenças cardíacas. Você pode escolher entre peixe fresco, congelado e enlatado; mas lembre-se que peixe enlatado e defumado pode ter alto teor de sal. Os peixes oleosos incluem salmão, cavala, truta, arenque, atum fresco, sardinha e sardinha. Os peixes não gordurosos incluem arinca, solha, colei, bacalhau, atum em lata, skate e pescada. Qualquer pessoa que come regularmente muito peixe deve tentar escolher a maior variedade possível. Corte em gordura saturada e açúcar Todos nós precisamos de um pouco de gordura em nossa dieta. Mas é importante prestar atenção à quantidade e ao tipo de gordura que estamos comendo. Há dois tipos principais de gordura: a saturada e a insaturada. Demasiada gordura saturada pode aumentar a quantidade de colesterol no sangue, o que aumenta seu risco de desenvolver doenças cardíacas. A gordura saturada é encontrada em muitos alimentos, tais como queijo duro, bolos, biscoitos, embutidos, creme, manteiga, banha e tortas. Tente cortar e escolha alimentos que contenham gorduras insaturadas em vez de gorduras saturadas, tais como óleos vegetais, peixes oleosos e abacates. Para uma escolha mais saudável, use apenas uma pequena quantidade de óleo vegetal ou gordura reduzida para barrar em vez de manteiga, banha ou ghee. Quando estiver com carne, escolha cortes magros e corte qualquer gordura visível. Saiba mais, e obtenha dicas de como cortar, em Coma menos gordura saturada . A maioria das pessoas no Reino Unido come e bebe muito açúcar. Alimentos e bebidas sugeridos, incluindo bebidas alcoólicas, são frequentemente ricos em calorias e podem contribuir para o ganho de peso. Eles também podem causar cáries dentárias, especialmente se ingeridos entre as refeições. Corte em bebidas gaseificadas açucaradas, bebidas alcoólicas, bolos, biscoitos e doces, que contêm açúcares adicionados: este é o tipo de açúcar que devemos cortar em vez de açúcares que se encontram naturalmente em alimentos como frutas e leite. Os rótulos dos alimentos podem ajudar: utilizá-los para verificar a quantidade de açúcar que os alimentos contêm. Mais de 15g de açúcar por</w:t>
      </w:r>
    </w:p>
    <w:p>
      <w:r>
        <w:rPr>
          <w:b/>
          <w:color w:val="FF0000"/>
        </w:rPr>
        <w:t xml:space="preserve">id 153</w:t>
      </w:r>
    </w:p>
    <w:p>
      <w:r>
        <w:rPr>
          <w:b w:val="0"/>
        </w:rPr>
        <w:t xml:space="preserve">Confira The Temptations I Wish It Would Rain lyrics - outra adição fantástica à já magnífica coleção de letras de The Temptations. I Wish It Would Rain lyrics são parte do álbum The Wish It Would Rain que apresenta uma batida e vocais incríveis. The Temptations I Wish It Would Rain lyrics lyrics sunshine blue sky please go away my girl has found another and gone gone with her went my future my life is filled with gloom so day after day i stay locked up in my room i know to you it might so strange but i wish it would rain (oh how i wish that it would rain) oh yeah, yeah, Sim, porque eu quero tanto ir lá fora (um dia tão lindo), mas todo mundo sabe que um homem não deveria chorar, ouça, eu tenho que chorar porque chorar ooooooooh é a dor oh sim, até mesmo esta dor que sinto por dentro das palavras nunca poderia explicar que eu só gostaria que chovesse (oh como eu gostaria que chovesse) oh deixe chover, chova, chova, chova (oh como eu gostaria que chovesse) ooooooh baby deixe chover (chuva), oh sim, deixe chover dia após dia, minhas lágrimas mancham o rosto pressionado contra o vidro da janela meus olhos tocam os céus desesperadamente por causa da chuva, porque a chuva cai atrás da minha lágrima e ninguém jamais saberá que estou chorando (chorando) chorando (chorando) quando saio para o mundo fora de minhas lágrimas recuso-me a explicar oh gostaria que chovesse (oh como gostaria que chovesse) chuva, chuva, chuva (oh como eu gostaria que chovesse) ooooh baby deixe chover deixe chover eu preciso de chuva para distrair as lágrimas em meus olhos ooooooh deixe chover oh yeah, yeah De volta a The Temptations lyrics You are now at The Temptations I Wish It Would Rain lyrics page The Temptations I Wish It Would Rain lyrics are the property and copyright of The Temptations. The Temptations I Wish It Would Rain lyrics Music Song Lyrics</w:t>
      </w:r>
    </w:p>
    <w:p>
      <w:r>
        <w:rPr>
          <w:b/>
          <w:color w:val="FF0000"/>
        </w:rPr>
        <w:t xml:space="preserve">id 154</w:t>
      </w:r>
    </w:p>
    <w:p>
      <w:r>
        <w:rPr>
          <w:b w:val="0"/>
        </w:rPr>
        <w:t xml:space="preserve">Fluxo de caixa Empresárias australianas para obter um impulso através do financiamento Springboard By Cara Waters Friday, 12 October 2012 Springboard Enterprises is on the hunt for Australia's most promissores women-led growth companies to join its global business accelerator program, with applications opening yesterday. O programa sem fins lucrativos para iniciar as mulheres nos negócios foi lançado na Austrália em maio e criou milhares de empregos e gerou US$5 bilhões em capital mundial. As inscrições australianas abriram pela primeira vez ontem e fecham em 15 de dezembro de 2012. A presidente da Springboard Australia, Wendy Simpson, disse à SmartCompany que alguns dos mais proeminentes investidores na Austrália estão agora a bordo para trabalhar com a Springboard Australia, incluindo Investec, One Ventures, Starfish Ventures, Foundry, Right Click Capital, Anacacia Capital e AFG Venture Group. "O que estes investidores concordaram em fazer é ajudar a treinar as mulheres para entender como apresentar seu negócio da perspectiva de um investidor, estes são os investidores australianos e anunciaremos os investidores americanos nas próximas duas semanas", diz Simpson. Ela diz que alguns dos líderes mais bem conectados da Austrália se unirão aos empresários, investidores e especialistas da indústria da Springboard USA para oferecer "apoio inigualável" às empresas australianas selecionadas. "O que é interessante na Springboard é que ela reúne a comunidade de investimentos e a comunidade empreendedora e o que descobrimos foi que tradicionalmente as mulheres empreendedoras tinham dificuldade em acessar a comunidade de investimentos", diz Simpson. "Há uma teoria na cidade de que os melhores negócios não são feitos; eles são geralmente investidores dizendo aos empreendedores, 'em seu próximo negócio nós o apoiaremos', e isso geralmente é homens recrutando homens". Paul Gooley, membro da diretoria da Springboard e chefe de finanças corporativas do patrocinador do programa Grant Thornton diz que sua firma está orgulhosa de estar envolvida. "Aumentar o capital de investimento para estes tipos de empreendimentos é crucial para o desenvolvimento de empresas de ponta de classe mundial que serão os motores da atividade econômica no futuro, e estamos ansiosos para fornecer insight e assistência a estas mulheres empreendedoras para atingir seus objetivos de crescimento", disse Gooley em um comunicado divulgado ontem. Para mais histórias sobre mulheres nos negócios, vá para nosso site irmão Agenda da Mulher - onde as mulheres profissionais conseguem. Esta história apareceu pela primeira vez na SmartCompany. Você gostou deste artigo? Inscreva-se no Boletim Informativo StartupSmart para receber uma notícia diária diretamente em sua caixa de entrada E um eBook gratuito!</w:t>
      </w:r>
    </w:p>
    <w:p>
      <w:r>
        <w:rPr>
          <w:b/>
          <w:color w:val="FF0000"/>
        </w:rPr>
        <w:t xml:space="preserve">id 155</w:t>
      </w:r>
    </w:p>
    <w:p>
      <w:r>
        <w:rPr>
          <w:b w:val="0"/>
        </w:rPr>
        <w:t xml:space="preserve">Melhor Resposta - Escolhido por Asker na verdade, não é tão post para machucar, eu comecei o meu por volta do Natal (dezembro) colocar um novo aqui dentro são algumas posições, 1) coloque sua perna no vaso sanitário e incline o tampão para a parte de trás do seu corpo, acredite em mim, isso me ajudou!! 2) coloque seu traseiro na ponta do vaso sanitário (onde você NÃO cai), e aponte o tampão para a parte de trás de sua coluna (não reto, mas ligeiramente para baixo) a primeira vez que eu tive que colocar um, foi no WEIRD e eu fui meio forçado porque eu estava prestes a ir nadar...:/ #2 funciona melhor para mim... também, coloque seu dedo médio na parte que separa o tampão (onde você o vê) e ponha o dedo indicador na ponta... espero que isso ajude(: QUALQUER OUTRO CONSELHO... apenas me envie uma mensagem, eu aprendi uma tonelada! TAMBÉM, isto pode ajudar você.......... (mas não tanto para a inserção do tampão) www.Beinggirl.com vai levar um par de trys mas, você vai tê-lo... Muito melhor do que pads, você não deve senti-lo e quando você o tira lá fora há um pouco de dor por uns 3 segundos (o que não é ruim) Outras Respostas (3) Deve ser extremamente desconfortável tê-lo dentro assim. Eu sei que é difícil nas primeiras vezes que você experimenta. Como alguém disse, você precisa empurrá-la com um leve ângulo. E para uma posição melhor, coloque uma perna na borda da banheira ou algo assim, vai facilitar a entrada. E se ainda não funcionar, basta tirá-la para fora e usar almofadas, e tentar novamente em outra ocasião. Não deve machucá-lo e tê-lo pela metade não é realmente bom, deve estar bem dentro, não apenas na borda, não é suposto você ainda senti-lo, e ter apenas a corda para fora.</w:t>
      </w:r>
    </w:p>
    <w:p>
      <w:r>
        <w:rPr>
          <w:b/>
          <w:color w:val="FF0000"/>
        </w:rPr>
        <w:t xml:space="preserve">id 156</w:t>
      </w:r>
    </w:p>
    <w:p>
      <w:r>
        <w:rPr>
          <w:b w:val="0"/>
        </w:rPr>
        <w:t xml:space="preserve">A Coroa Oca terminou com a quarta peça da série, Henry V . Foi brilhante, como toda a série, e foi ótimo ver Henrique V em seqüência após os dois Henrique IV.  Eu já vi Henrique V várias vezes, e a cena Falstaff e Mistress Quickly no início não faz muito sentido em um Henrique V sozinho.  No início fiquei intrigado quando uma mulher de preto, que eu não conseguia identificar, apareceu no início, mas no final você a vê novamente e isso faz sentido.  Até então você já a tinha apreciado como a princesa Katherine radiante e brincalhona, com cabelos dourados ondulados e um vestido azul pálido. feminino, e agora ela se transforma em uma peça trançada, drapeada, de luto e maternidade.  As aventuras e o romance de Henrique foram gloriosos, mas de curta duração. Henrique V é uma peça de teatro com um fantástico herói de ação em seu centro e por isso houve muitos tiros de Henrique galopando sobre um cavalo branco, seu manto voando atrás dele. Tom Hiddleston parecia certo - o diretor havia deixado de lado o habitual corte de cabelo na bacia de pudim - e era um jovem cheio de energia e calor, cercado por um bando de velhos e capazes codgers (todos excelentes, e Paul Freeman como Erpingham era perfeito em sua entrega sorridente).  Henry é um epítome do Rudyard Kipling's If -- ele anda com reis (ele é um) e tem o toque comum, todos os homens contam com ele e nenhum deles em demasia.  Este foi um Henry não-bombástico.  Hiddleston parece ser capaz de fazer qualquer coisa, então sem dúvida ele poderia fazer os famosos discursos motivacionais, o mais uma vez na brecha, caros amigos, e o Dia de Crispin como um líder para suas tropas.  Mas ele foi orientado a se reunir com seus camaradas imediatos para pressioná-los com rouquidão, como um treinador de um time de futebol em vez de Elizabeth I em Tilbury.  Muito diferente do Henry V de Kenneth Branagh. Um dos pontos fortes de Branagh é convencer como líder de homens, como ele fez em Shackleton . Eles não cortaram o discurso de Harfleur , quando Henry ameaça atrocidades se a cidade não se render, como fez a versão em tempo de guerra de Laurence Olivier.   Qualquer produção moderna de uma peça com cenário de guerra enfatizará as crueldades e os terrores, por isso houve muitos tiros do Menino, que segue o exército depois que ele pegou a braçadeira de São Jorge Cross no início, reagindo às mortes e ao medo ao seu redor. Pensei que uma produção que sublinhava os horrores ia nos roubar a emoção - o avanço da cavalaria e o banho de flechas, mas conseguimos ambos - um belo tiro largo dos cavalos se aproximando, os arqueiros ingleses esperando e os cascos trovejando cada vez mais perto.  Não é um chuveiro de flechas tão bom quanto nas versões do filme Olivier e Branagh, mas muito bom. Henrique V é -- bem não é puro jingoísmo, como nada que Shakespeare faz é puro e simples -- os cínicos, os que não dizem e os que não têm aparições têm sua vez -- tem um toque do Wilfred Owen entre os Rupert Brookery -- mas cheio de patriotismo agressivo, com todos na peça nos dizendo como Henrique V é maravilhoso -- e é claro que ele é maravilhoso, como James Bond com responsabilidades mais pesadas.  Seu inimigo é um Dauphin desdenhoso (Edward Akrout, o pesadelo de um cara inglês com um belo perfume publicitário francês).  O Dauphin e seus capangas são uns arrogantes, cujos cavalos usam uma armadura de dressy - aquele protetor de pescoço concertado no cavalo do Dauphin parecia incrível.  O estande inglês estoicamente coberto de lama.  Se existe alguma imagem do francês contra o inglês que tem o poder de permanecer com os ingleses, esta é esta, a substância brilhante e suave contra a substância áspera. Assim como James Bond Henry, que é encantador e francês (Melanie Thierry -- totalmente charmoso, seja ele risonho ou sério).  Quando na cena final da cortejo Henry acrescenta a suas outras virtudes um GSOH e divertida autodepreciação e o belo jovem príncipe e princesa se beijam, é o fim de um conto de fadas, mas é claro que eles não vivem felizes para sempre depois que Henry morre, e a Inglaterra sangra.   O refrão da peça nos diz isso, esta produção nos mostrou,</w:t>
      </w:r>
    </w:p>
    <w:p>
      <w:r>
        <w:rPr>
          <w:b/>
          <w:color w:val="FF0000"/>
        </w:rPr>
        <w:t xml:space="preserve">id 157</w:t>
      </w:r>
    </w:p>
    <w:p>
      <w:r>
        <w:rPr>
          <w:b w:val="0"/>
        </w:rPr>
        <w:t xml:space="preserve">Uma ação de agressão contra o Superintendente Assistente Steve Seaford deixou o funcionário da escola se sentindo intimidado, disse ele na quarta-feira. "Eu passei muito tempo trabalhando com a política anti-bullying das escolas. Eu nunca teria imaginado que alguém pudesse usar tal tática para intimidar [a mim]", disse Seaford em uma entrevista por telefone com Patch. O superintendente adjunto dos serviços de instrução do Distrito Escolar Unificado de South Pasadena foi preso na sexta-feira, depois que um dos pais perturbou a secretaria distrital ao vomitar agressivamente profanidades, disseram as autoridades. Era o último dia de escola para os dois filhos dos pais, pois a família não vivia mais em South Pasadena. O pai iniciou a prisão de um cidadão depois que Seaford alegadamente empurrou o pai em direção à porta, tentando fazê-lo sair, de acordo com um boletim da polícia. Como nos relatórios típicos da polícia, a suposta vítima, neste caso o pai, não foi identificada. Seaford nega ter empurrado o homem, que ele disse que o distrito encontrado estava mentindo sobre sua residência por um tempo. Se uma criança não vive em Pasadena do Sul, a família deve solicitar uma autorização de permanência fora do distrito. O distrito escolar não está emitindo mais nenhuma autorização desse tipo. A sexta-feira deveria ser o último dia para os dois estudantes em questão. Embora Seaford tenha agendado uma reunião com os pais para quarta-feira (12 de setembro), ele veio ao escritório na última sexta-feira, argumentando para que seus filhos ficassem no distrito. "Ao se tornar agressivo e barulhento, pedi-lhe que saísse. Tornou-se evidente que ele não iria embora, então eu deixei o escritório. Isso contribuiu para sua saída, mas não houve nenhum empurrão", disse Seaford. "Ele não conseguiu o que queria". Ele estava muito frustrado e escolheu fazer esta falsa acusação à polícia'', acrescentou ele. O det. Richard Lee, da polícia de South Pasadena, disse que o pai iniciou a prisão de uma pessoa privada, alegando agressão. A polícia chegou e administrou uma passagem para Seaford por um delito, com data obrigatória de tribunal, disse ele. Como a prisão de um policial, explicou Lee, o promotor público ou arquivará o caso para acusação, ou optará por não arquivar. "Como educadores, fazemos tudo o que podemos para tentar respeitar as preocupações dos pais sobre nossas políticas, mas isto é simplesmente incrível". Eu me sinto intimidado'', disse Seaford. Essas pobres crianças - se ele estivesse no distrito legalmente - como muitos estão - sob uma permissão, eles teriam ficado - agora eles são forçados a deixar a escola e os amigos... Eu posso certamente entender porque aquele pai está chateado, mas ele está colocando a culpa no lugar errado. A culpa pertence diretamente a seus ombros. Lamento muito que o Sr. Seaford e a SPPD tenham que perder seu tempo lidando com seu comportamento infantil. Concordo com os comentários acima, defendendo o Sr. Seaford. É uma pena que um administrador que tem demonstrado tanta dedicação à sua posição e a nossos filhos seja tratado desta maneira. Eu, pela minha parte, posso atestar sua devoção em parar com o bullying em nossas escolas. Será que seus filhos estavam próximos desta tirada? Embora eu elogie o desejo do homem de manter seus filhos em SPUSD, estou horrorizado com a maneira como ele se comportou. Se ele age assim em público, para pessoas que ele mal conhece, não posso deixar de me perguntar se ele repreende sua família da mesma maneira. Quando você diz que ele foi "preso", isso significa que ele foi levado para a delegacia de polícia? Algemado? Só deu alguns papéis? Ou o quê? Sob as circunstâncias, espero que ele não tenha sido detido de forma alguma. Muito fácil se a polícia prenderá alguém se você simplesmente o acusar de empurrá-lo. Oi Ron. Obrigado por perguntar, pois a "prisão do cidadão" pode ser um pouco confusa. O Sr. Seaford não foi algemado, levado à delegacia e reservado, como a maioria das pessoas imagina quando ouvem "prisão". No entanto, ele foi preso através da prisão de uma pessoa privada, tickeado e libertado. A multa exige a justiça, por isso planejo verificar se ela será arquivada pelo promotor ou se será expulsa. Steve é a pessoa indicada para tais disputas. Tenho certeza de que ele tem que aturar mais do que alguns pais desapontados e zangados. Ele é um cara atencioso, bom rapaz e dedicado - pena que ele teve que passar por esta exibição pública. Conheço Steve Seaford há vários anos e ele é, sem dúvida, um homem de moral e integridade. Ele</w:t>
      </w:r>
    </w:p>
    <w:p>
      <w:r>
        <w:rPr>
          <w:b/>
          <w:color w:val="FF0000"/>
        </w:rPr>
        <w:t xml:space="preserve">id 158</w:t>
      </w:r>
    </w:p>
    <w:p>
      <w:r>
        <w:rPr>
          <w:b w:val="0"/>
        </w:rPr>
        <w:t xml:space="preserve">Meu inevitável estrelato na mídia não sou um porta-voz típico, certamente não para algo do tamanho da IBM. Sou definitivamente mais feliz como o tipo nerd dos bastidores. A perspectiva de ir ao rádio para representar o projeto, muito menos a IBM, foi mais do que um pouco aterrorizante. Mas meus melhores esforços para conseguir alguém mais capaz de falar coerentemente falharam horrivelmente, e esta tarde consegui, com todo o respeito, subir o trem até Londres para ir à Broadcasting House . Foi rápido. Muito rápido. Cheguei, e tive tempo suficiente para um rápido tweet-of-fear enquanto esperava que o produtor descesse para me encontrar. Depois ele me mostrou para o estúdio, e antes que eu percebesse, os microfones estavam ligados e estávamos gravando. Quase tão rápido, parecia que estava tudo acabado. Disseram-me que a entrevista durou de 10 a 15 minutos (embora editada para alguns minutos de transmissão), mas pareceu-me como se fossem segundos -- blink-and-you'd-miss-é rápido. Eu não me lembro muito do que aconteceu no meio. Até onde me lembro, passei a maior parte do tempo alternando entre olhar para o microfone à minha frente (suspeitosamente - como se ele pudesse pular e me morder a qualquer momento), e entrar em pânico (percebendo que minha mente tinha ficado em branco e eu não conseguia lembrar de nada do que havia planejado dizer). Fui entrevistado junto com alguém de outra organização - um diretor de Assuntos Exteriores, que parecia ser um veterano e imediatamente à vontade. Isto é provavelmente uma coisa boa, pois ele foi capaz de conversar muito enquanto eu estava em silêncio. E foi basicamente isso. Não me lembro do que eu disse, mas já ouvi na rádio. Não só não me lembro de ter dito nada disso, como nem sequer soa como eu... ou pelo menos como eu acho que soa. É uma sensação bizarra - como se fosse uma coisa fora do corpo. As pessoas que conheci na BBC eram todas muito simpáticas. Passei a maior parte do tempo com o apresentador do programa, que foi absolutamente adorável, e muito gentilmente nos deu uma visita guiada pela Broadcasting House na saída. A Rádio 4 é minha estação de rádio de escolha, por isso foi muito legal ver os estúdios onde alguns dos programas que escuto são gravados e montados. Foi uma mudança surreal em meu dia habitual - que consiste apenas em tomar um café, fazer um eclipse e quebrar o Watson com meu horrível Java. Esta entrada foi postada na terça-feira, 11 de setembro de 2012 às 19h23 e está arquivada sob ibm . Você pode acompanhar qualquer resposta a este post através do feed RSS 2.0. Você pode deixar uma resposta, ou trackback a partir de seu próprio site.</w:t>
      </w:r>
    </w:p>
    <w:p>
      <w:r>
        <w:rPr>
          <w:b/>
          <w:color w:val="FF0000"/>
        </w:rPr>
        <w:t xml:space="preserve">id 159</w:t>
      </w:r>
    </w:p>
    <w:p>
      <w:r>
        <w:rPr>
          <w:b w:val="0"/>
        </w:rPr>
        <w:t xml:space="preserve">"Muitas vezes eu preparei uma foto sem saber como o sujeito vai reagir ou se vai morder... Estou falando dos insetos, não dos modelos" Esta semana, nós nos aproximamos (literalmente!) e pessoais com o fotógrafo de macro e retrato Robert Lopshire . Você pode ter visto suas fotos como parte da série tutorial do orbis r macro com sua foto de macro íris usando o orbis r ringflash para obter resultados impressionantes. Descobrimos o que o influenciou a se tornar fotógrafo e como ele usa as redes sociais para se destacar da indústria da fotografia. Há quanto tempo você é fotógrafo? Há cerca de 25 anos, minha primeira câmera foi a Pentax K-1000 que ainda guardei em segurança em meu armário de porcelana. Talvez tenha que ir buscar um filme para ela em breve! Mas a ilustração foi minha primeira paixão, comecei a desenhar desde muito cedo. Por um bom tempo, eu estava afinando minhas habilidades de ilustração ao desenhar fotos que encontrava em revistas. Parecia fazer sentido ser eu mesmo a tirar as fotos, então foi quando decidi procurar uma câmera. Você é um profissional ou amador? Qual foi seu avanço, ou quando você sabia que estava apaixonado por fotografia ou quando você se tornou profissional? Nunca pensei em me tornar profissional por muito tempo até que minha fotografia de estoque começou a ocupar muito do meu tempo, assim como amigos e empresas pedindo imagens para catálogos e websites. Eu estava fazendo principalmente fotografia de produtos que eu gostava porque me foi dada total liberdade artística nos projetos. Houve alguns momentos de avanço que me levaram a considerar seriamente a possibilidade de ir a favor... ...ambas as fotos envolveram retratos que eu nunca fiz demais. Nunca gostei dos retratos cotidianos comuns das pessoas, mas depois de receber uma enorme resposta das poucas fotos de retratos que fiz, realmente fechei o negócio. Tirar retratos não convencionais chamou a atenção de alguns modelos que queriam atualizar seus portfólios, bem como de modelos aspirantes a começar seus livros. Quanto ao trabalho em estúdio, sou muito experimental, mas ainda implemento estilos clássicos de iluminação, dependendo do clima da filmagem. Os modelos com os quais trabalho regularmente sabem como sou exigente em relação à iluminação - o rosto de cada sujeito é diferente, então me certifico de que qualquer que seja o cenário de iluminação que estou usando, é o melhor para aquele modelo em particular. Por exemplo, um dos modelos com o qual trabalho é Ivana . Ela tem os olhos mais incríveis... assim que ela se vira para a fonte de luz seus olhos se tornam um azul prateado brilhante, então quando ela aparece para uma filmagem eu tenho alguns cenários de iluminação prontos para ela que incluiriam iluminação mais direta e focada. Agora com Becca, mudamos as coisas por causa de suas características escuras que incluem o uso de muita luz natural e alguma iluminação de estúdio difusa para preencher, eu adoro usar o flash orbis r ring com ela. Temos alguns itens favoritos que usamos durante as sessões de modelos, tais como: prato de beleza de 22", softboxes e filmagem através de guarda-chuvas. Meu DSLR principal é o Olympus E3 normalmente montado em um Kirk 3LT (Tripé de Três Pernas) . Eu uso o flash orbis r ring flash de várias maneiras diferentes, mas meu método favorito é ter o flash &amp; orbis r ringflash preso a um braço de lança em um suporte bem na frente da câmera. O flash orbis r ring flash orbis ajuda de várias maneiras. A primeira sendo, como mencionei antes, presta-se a todos os tipos de iluminação experimental. Segundo, ele se torna um modificador de luz inestimável no estúdio ou no local - não apenas por sua portabilidade e facilidade de uso, mas por seus resultados fantásticos em assuntos internos e externos. Quando não estou fazendo meu trabalho comercial no meu tempo livre, saio para fotografar macro, principalmente insetos. Trago junto o orbis r ringflash, o Olympus E3, Oly FL-50 flash com minha lente Sigma 105mm F2.8 EX DG Macro. Os resultados são ótimos, a luz de captura que aparece nos olhos do sujeito faz uma imagem realmente fantástica...mesmo que o inseto não seja tão bonito quanto os modelos com os quais trabalho. O orbis r é projetado para dar aos fotógrafos uma vantagem. É muito desafiador ganhar a vida como fotógrafo profissional, quais são suas dicas para se manter competitivo no setor? A primeira que eu digo que muitas pessoas estão prontas para se adaptar, a indústria é uma das mais rápidas mudanças e desafios lá fora. O maior neste momento, pelo que estou experimentando, é a rede social, todos sabemos que devemos usá-la em todo o seu potencial, mas o desafio está se destacando na multidão.</w:t>
      </w:r>
    </w:p>
    <w:p>
      <w:r>
        <w:rPr>
          <w:b/>
          <w:color w:val="FF0000"/>
        </w:rPr>
        <w:t xml:space="preserve">id 160</w:t>
      </w:r>
    </w:p>
    <w:p>
      <w:r>
        <w:rPr>
          <w:b w:val="0"/>
        </w:rPr>
        <w:t xml:space="preserve">Greg Fleming e The Trains - Edge Of The City By Simon, em 27 de setembro de 2012, o cantor e compositor neozelandês Greg Fleming está de volta com um álbum de acompanhamento de seu excelente álbum Taken apresentado no Beat Surrender em 2010, Edge of the City é mais uma bela coleção de faixas escritas por Fleming, que se juntou à sua banda The Trains, com quem trabalhou pela primeira vez em 1980?s, a banda é John Segovia (guitarras/vocais),Dom Blaazer (hammond/piano/vocais), Earl Robertson (bateria/vocais) e Andrew B. White (bass/vocais) que dividiram as tarefas de produção do álbum com Greg para grande efeito. Em suas próprias palavras. Algumas semanas antes de ir para o estúdio para gravar este álbum, sentei-me ao piano e escrevi a faixa título 'Edge of the City'. Essa música compartilhava os temas e personagens de um romance no qual eu vinha trabalhando - deslocamento, arrependimento, família, o passar do tempo; as recompensas do bem, e o trabalho do mal, o amor. Eu joguei fora as canções que tinha na manga e me propus a trabalhar escrevendo aquelas que compõem este disco. O "Edge" definiu a direção. As novas canções eram esboços de personagens, contos em canções, inspirados pelo meu amor pelo cinema noir, ficção criminal e compositores como Merle Haggard e Bruce Springsteen. Sua paisagem, entretanto, era local. Eu conhecia essas pessoas. Estes personagens haviam ensombrado minha vida imaginativa durante anos. Nos dezoito meses seguintes, encontrei uma história para eles e lhes dei uma canção. Uma filha adolescente limpa o cofre do escritório e foge com o novo funcionário de seu pai ("Recent Hire"), um homem responde ao pedido de ajuda de sua cunhada depois que seu irmão sofre mais um colapso induzido por drogas ("Elijah"). O narrador de "Mais Tempo", no meio de uma festa improvisada, feliz com sua vida e sua família, deseja apenas mais noites como perfeitas. Em 'Cut Man', o narrador parece não conseguir deixar um trabalho que o está destruindo lentamente, apesar de seus melhores esforços. Em 'Wait Up Mama' (inspirado na 'Mama Tried' de Merle), um filho adulto se aproxima de sua mãe, há muito tempo estranha, ansiosa para mostrar a ela o quanto ele mudou. Apesar de seus primórdios, Edge of the City não é um romance musical. Canções pop precisam de ganchos e refrões não de pontos de enredo e musicalmente, graças a The Trains, é um disco com uma variedade de texturas, gravado ao vivo no estúdio. Compartilhe isto: 1 comentário para Greg Fleming e The Trains -- Edge Of The City Hey Simon, obrigado pelas palavras do tipo. Estamos realmente orgulhosos deste álbum e de suas ótimas críticas ao redor do mundo. Adoraríamos mais alguns fãs do UK Head ao Bandcamp para ouvir (onde você também pode encomendar o CD). Algumas notas - gravamos este álbum no estúdio de Neil Finn (Crowded House), em Auckland. Vários artistas já gravaram no estúdio, incluindo Crowded House e Pajama Club, e Wilco gravou 'Wilco' lá em 2009. Também enviamos as faixas para serem masterizadas em Nashville por Andrew Mendelson, que já dominou The Rolling Stones, Emmylou Harris, Johnny Cash, etc.</w:t>
      </w:r>
    </w:p>
    <w:p>
      <w:r>
        <w:rPr>
          <w:b/>
          <w:color w:val="FF0000"/>
        </w:rPr>
        <w:t xml:space="preserve">id 161</w:t>
      </w:r>
    </w:p>
    <w:p>
      <w:r>
        <w:rPr>
          <w:b w:val="0"/>
        </w:rPr>
        <w:t xml:space="preserve">Fato rápido: você não vende sete milhões de cópias de um livro a menos que esteja fazendo algo certo. Esse é um ponto que dificilmente se perderá em John Gray Ph.D., autor do absurdo Homem é de Marte, a Mulher é de Vênus . O bestseller de 1992 (tão bestseller de fato, que a editora Harper Collins afirma ser o livro de capa dura de não-ficção mais bem sucedido de todos os tempos) postula a idéia de que homens são mulheres têm formas fundamentalmente diferentes de lidar com questões de relacionamento: a metáfora Marte versus Vênus do título. Mas esquecendo Marte e Vênus por um segundo, o que na Terra isso tem a ver com dados e informações? Os FileMakers deram uma estranha reviravolta na auto-ajuda ou no aconselhamento de relacionamento durante nosso hiato de verão? A resposta - felizmente - é um retumbante não. Mas temos passado parte de nosso tempo parado pensando bem nas diferentes maneiras de gerenciar informações hoje. Essa transformação da informação está sendo impulsionada por muitos fatores diferentes. Tudo, desde Big Data até Twitter, está tendo um efeito, remodelando gradualmente nossas ondas cerebrais para lidar com torrentes de informações entregues em formatos de tamanho mordida. Mas se quisermos acreditar em uma série de relatórios recentes, estas não são as únicas coisas que precisamos levar em conta ao apresentar e analisar informações - em breve talvez precisemos começar a considerar também o gênero na equação. Essa idéia - como muitas idéias hoje em dia fazem - começa com as mídias sociais. Em abril deste ano, o colaborador da Forbes e influente blogueiro Steve Olenski escreveu uma fantástica peça analisando a demografia de alguns dos maiores canais de mídia social do Ocidente (os dados em si vieram do site de notícias Online MBA ). O que Olenski descobriu foi que enquanto Twitter e Facebook desfrutam de uma proporção relativamente semelhante de usuários masculinos e femininos, Google + e Pinterest estão perto de ser o equivalente a clubes somente para meninos e meninas. 82% dos usuários do Pinterest são mulheres. 71% dos usuários de G+ são homens. Isto tem enormes implicações, e não apenas para qualquer pessoa que utilize esses canais para atingir ou envolver um público específico. No início deste ano, o próprio Google deu uma olhada no porquê de isso poder fazer parte de sua conferência I/O 2012 em São Francisco. Comentando como parte da sessão "Designing for the Other Half": Sexy Isn't Always Pink , Margaret Wallace, fundadora da Playmatics, observou que o domínio masculino do G+ era provavelmente uma "coisa de UI [Interface do Usuário]" tendo sido construída em torno "do público original a que apelava" -- ou seja, os homens. É claro que um comentário de uma pessoa - não importa quão intelectualmente dotada ela possa ser - não equivale necessariamente a um fato. Mas por trás do comentário descartável de Wallace sobre o G+ parecendo ter sido construído para os meninos, há uma ciência verdadeiramente interessante. Ciência que envolve homens das cavernas e mulheres das cavernas. Sim, realmente. O pensamento por trás disso? Que é o resultado de sobras de condicionamento que datam de dezenas de milhares de anos atrás quando nossos antepassados caçadores-coletores foram... bem... caçar e coletar. Os homens (caçadores) escolhiam as presas à distância, enquanto as mulheres (coletores) estavam mais acostumadas a colher bagas, nozes e sementes, tudo isso enquanto equilibravam as provações e tribulações de administrar seu acampamento e criar suas crias. Antes de nos perdermos em algumas (possivelmente muito controversas) teorias científicas sobre como homens e mulheres abordam seu trabalho, vale a pena considerar que aplicar essa lógica ao Pinterest - a própria definição de uma experiência de mídia social mais longa, lenta e multitarefa - pode explicar de alguma forma sua popularidade junto a um público feminino. E não são apenas os canais sociais que nós tratamos de maneira diferente. Os boffins da Eyetrackshop - um serviço de rastreamento de olhos baseado em webcam que permite às marcas ver como os clientes analisam seus anúncios - descobriram que pode haver grandes diferenças entre a forma como homens e mulheres processam informações visuais. Isto não se estende apenas aos cliques em torno da luxúria masculina. Ao analisar um anúncio (totalmente mais seguro para o trabalho) para carros Saab, a empresa descobriu que os olhos dos homens eram mais instantaneamente puxados para informações sobre o carro do que para uma foto do carro em si, enquanto as mulheres eram o contrário. Então, este instinto de homem das cavernas é mais uma vez? Os homens estão mais concentrados nos detalhes "diretos" de quanto custa o carro? E as mulheres são mais "passivas" na consideração de como o carro é? Este efeito também se estende para além da área de trabalho. Parece que quanto mais móvel é a informação, mais convincente ela é para as mulheres. Em uma peça para o Guardião , Simon</w:t>
      </w:r>
    </w:p>
    <w:p>
      <w:r>
        <w:rPr>
          <w:b/>
          <w:color w:val="FF0000"/>
        </w:rPr>
        <w:t xml:space="preserve">id 162</w:t>
      </w:r>
    </w:p>
    <w:p>
      <w:r>
        <w:rPr>
          <w:b w:val="0"/>
        </w:rPr>
        <w:t xml:space="preserve">Decoração Você tem uma pergunta que precisa de resposta? Uma pergunta semelhante à sua aparece na lista abaixo? Consulte a lista de perguntas postadas abaixo para encontrar a resposta. Clique sobre a pergunta para ver a resposta da Mitre 10. Se você não encontrar a resposta e quiser fazer uma pergunta a nossos especialistas, por favor clique no botão Enviar Mitre 10 Sua Pergunta abaixo. Nosso piso de cozinha tem um piso de vinil e era bastante fino. Você pode, por favor, me aconselhar como livrar ou despir este piso feio sem estragar o piso original? Por favor, me aconselhe como lixar/polir para restaurar o piso original com o vinil de fora. Resposta da Mitre 10: O piso vinílico colocado no período entre os anos 60 e o início dos anos 80, muitas vezes tinha amianto no material de suporte. Lixar o lino antigo não é recomendado, portanto, porque se espalhou fibras de amianto. Recomendamos que você faça um teste de amianto em seu piso vinílico por uma empresa de testes profissionais. Só remova o piso você mesmo depois de ter sido removido como livre de amianto. Quando tiver certeza de que o piso está livre de amianto, use Ados Solvent N para amolecer o adesivo do vinil. Mantenha seu vinil molhado e use uma pá para raspá-lo. É um trabalho difícil! Raspe cuidadosamente sem escavar o piso de madeira para minimizar qualquer dano. Você pode lixar qualquer adesivo restante. Assim que seu piso estiver totalmente liso, limpo e seco, aplique um selador. Se você perguntar em sua loja local Mitre 10, eles poderão recomendar um produto que lhe convém. Limitação de responsabilidade As informações fornecidas aqui são apenas uma diretriz geral, baseada nas informações limitadas que tinham de seu e-mail, e não pretende ser uma solução exclusiva. Pode haver outras opções e produtos disponíveis que são adequados para seus propósitos também. Por favor, discuta as exigências de seus produtos com a equipe experiente nas lojas Mitre 10. Siga sempre as instruções e precauções do fabricante ao utilizar seu produto. Verifique com seu conselho se você está de acordo com os estatutos do órgão local que dizem respeito a qualquer projeto de construção e consulte um profissional qualificado onde serviços especializados são necessários.</w:t>
      </w:r>
    </w:p>
    <w:p>
      <w:r>
        <w:rPr>
          <w:b/>
          <w:color w:val="FF0000"/>
        </w:rPr>
        <w:t xml:space="preserve">id 163</w:t>
      </w:r>
    </w:p>
    <w:p>
      <w:r>
        <w:rPr>
          <w:b w:val="0"/>
        </w:rPr>
        <w:t xml:space="preserve">Você já se perguntou como é que algumas garotas conseguem pegar todos os "bons" caras? Bem, não é ciência de foguetes; na verdade, é muito simples. Estereotípicamente, há "ligas" de homens que namoram sua mesma "liga" de mulheres, mas há alguns truques fáceis para quebrar essa barreira, quer você vá atrás de um cinco ou um dez. Trabalhe em sua aparência . A aparência é sua primeira impressão sobre um homem. Para o estilo, por mais legal que alguns penteados possam parecer, mantenha-o prático e natural. As roupas precisam ser bonitas, mas casuais. Não use jeans todos os dias, mas não fique muito chique, a menos que seja necessário. Faça coisas que você queria fazer, mas nunca chegou a fazer. Por exemplo, emagreça se você acha que está no lado pesado. Ganhe peso se você pensa que está do lado pequeno. Comece a trabalhar. Faça exercícios de cardio para perder peso e exercícios de força para construir músculos. A higiene é incrivelmente importante. Você deve sempre tomar banho, barbear-se, usar loção e usar desodorante. Pulverizar em algo distinto (perfume, splash corporal). Tente usar "baunilha" e "jasmim", que dizem ser os aromas mais excitantes para os homens. Escovar e passar o fio dental nos dentes, usar o bastão e manter as unhas limpas. 2 Seja independente. Claro, choramingas e carentes podem funcionar no início, porque o cara fica todo forte e masculino, mas depois de um tempo, todo o ato de "donzela em apuros" fica velho. Tenha sua própria coisa fora da escola; isto não só torna seu caráter dinâmico, mas também lhe dá aquela mancha de mistério que é incrivelmente difícil de resistir. A maioria dos rapazes ficará impressionada com a sua auto-suficiência e isso lhe dará uma boa reputação. 3 Não seja tão dramático. Claro, essas garotas podem parecer que estão recebendo mais atenção do que as garotas mais calmas, mas os rapazes só prestam atenção a esse tipo de garotas porque é divertido ver que coisa estúpida elas farão a seguir. Você não quer ser esse tipo de garota, porque isso é muito fácil de não querer. Não seja impassível, ou um empurrão, mas fique fora de discussões que possam ser evitadas, e certifique-se de ser educado e respeitar a todos, mesmo aqueles que não o respeitam em troca. 4 Saiba que a autoconfiança é a chave para ser "aquela garota" . Você já notou como nunca é a garota humilde e de autocomiseração que fica com o cara? Há sempre um alto nível de confiança nas mulheres que recebem a maior atenção; mais importante ainda, a atenção positiva. Portanto, em vez de se abater, tenha orgulho do que você tem, e isso refletirá nos outros. 5 O foco é outra coisa que é muito admirada . Estabelecer e completar metas não só faz com que você tenha sucesso na vida, mas também no amor. Você tem que entrar com os dois olhos abertos, e certificar-se de que você sabe exatamente o que quer de uma situação. 6 Trabalhe sua linguagem corporal . É muito mais importante do que as palavras. Seja aberto às pessoas não apenas pelas coisas que você diz, mas pela maneira como você as apresenta; por exemplo, quando você está falando com um cara, olhe-o nos olhos, fique de frente para ele, e mantenha contato visual. Este tipo de linguagem corporal exala confiança, e o fará gostar de você porque ele pode ver que você gosta de você mesmo. 7 Melhore a si mesmo, mentalmente, fisicamente e emocionalmente. Isto não só fará você se sentir melhor, mas também contribuirá para sua capacidade de se concentrar no que você quer e conseguir. Descubra seu talento e deixe-o mostrar porque esse é um dos trunfos de que um menino pode se orgulhar. 8 Conheça a si mesmo; seus pontos fortes, seus pontos fracos e seus hobbies . Interesse-se por algo e faça coisas por si mesmo. Isto mostrará que você se aprecia e que seus padrões são estabelecidos a um nível razoável. 9 Seja você mesmo . Ser alguém que você não é só enfatizar todo o relacionamento, e antes que você perceba, você tem um alicerce de mentiras para construir, que não é nenhum alicerce. Isto é muito provavelmente o mais importante, porque os homens procuram garotas que são distintamente elas mesmas e não podem ser convencidos a aderir a um comboio ou a uma tendência só porque precisam de razões suficientes. 10 Não mudar para um menino . Se você gosta de certas coisas, não as abandone. Faça essas coisas em seu tempo livre, se você realmente não pode viver sem elas. 11 Seja Nice . Todo garoto quer alguém que seja simpático.</w:t>
      </w:r>
    </w:p>
    <w:p>
      <w:r>
        <w:rPr>
          <w:b/>
          <w:color w:val="FF0000"/>
        </w:rPr>
        <w:t xml:space="preserve">id 164</w:t>
      </w:r>
    </w:p>
    <w:p>
      <w:r>
        <w:rPr>
          <w:b w:val="0"/>
        </w:rPr>
        <w:t xml:space="preserve">Contos da Sala de Leitura -- Episódio 29 O conto desta semana da Sala de Leitura é uma celebração de Karen Wyld, que infelizmente faleceu há algumas semanas. Karen tornou-se uma valiosa voluntária do Departamento de Coleções, ajudando em muitas áreas de trabalho de biblioteca para Mareike, assim como escrevendo seus próprios blogs cintilantes sobre suas experiências como voluntária da biblioteca. Inicialmente conhecemos Karen como uma leitora regular. Depois de seu agora famoso encontro com Helen na Henley Street (descrito no próprio blog de Karen), ela veio todos os dias que estávamos abertos, o dia todo, e rapidamente aprendeu tanto sobre a Sala de Leitura e os catálogos que já parecia que ela fazia parte de nossa equipe. Inicialmente sua pesquisa se concentrou na botânica, no uso de flores e plantas em Shakespeare, e nos planos para jardins em casas como Compton Verney e Stoneleigh Abbey. Quanto mais Pintura do livro Commonplace de Rebecca Dulcibella Orpen, ela começou a pesquisar em 1849, porém, mais tópicos ela encontrou para pesquisar e ela ficou encantada em descobrir a gama de temas cobertos por nossas coleções. Karen sempre sustentou que sua pesquisa era bastante inútil, pois ela saltava muito entre os tópicos, mas era sempre fascinante ver o que ela havia encomendado das pilhas do porão, pois ela apenas encontrava coisas que a interessavam no catálogo enquanto ela estava no meio da pesquisa de algo mais. Ela sempre dizia "não tem nada a ver com o que estou pesquisando, apenas parecia interessante..." e assim sua pesquisa cresceu em áreas diferentes. O entusiasmo e o conhecimento de Karen em tais áreas fizeram dela a escolha perfeita para se tornar uma voluntária e ela acabou trabalhando em tarefas e projetos vitais para Mareike em tempo integral e, de acordo com seu hábito de ramificação, completou a pesquisa para a maioria dos funcionários do Departamento de Coleta em uma ou outra etapa! Ela trabalhou em muitos de seus projetos na Sala de Leitura e enquanto trabalhava em um dos computadores da sala de catálogo, ela freqüentemente ajudava os leitores, especialmente se os ouvia mencionando algo que ela havia coberto em seu próprio trabalho. Quando Karen era leitora, Maddie e eu estávamos sempre tentando incentivá-la a participar de um blog de vídeo, mas ela não tinha nada disso! Quando ela começou a escrever seus próprios blogs e uma fotografia dela era necessária, ela insistia em usar seu famoso chapéu, esperando esconder a maior parte de seu rosto! Procurei material que tinha sido emitido para o bilhete de Karen e que traz muitas lembranças, aqui estão alguns dos documentos que ela encontrou: 1. Jardins e plantas foram os primeiros tópicos que Karen pesquisou em nossa coleção. Ela olhou planos de jardins em casas como a Abadia de Stoneleigh, catálogos de árvores e plantas a serem plantadas, bem como um esboço de aquarela de Humphrey Repton para um proposto banho e assento no jardim de flores na Adlestrop House and Gardens. Flor prensada, colhida da varanda de Lord Byron por Marie Corelli 2. Uma flor prensada que foi colhida da varanda de Lord Byron perto de Genebra por Marie Corelli. 4 . A comida era um grande interesse de Karen e ela encontrou um livro de receitas particularmente interessante pertencente a Mary Leigh, Esposa de William Leigh de Adlestrop (d.1756). Estas receitas incluíam uma para "vida longa", aconselhando que você deveria "tomar 2 colheres grandes por dia em qualquer licor conveniente". Muitas receitas eram para remédios ou pomadas, uma para "Água de peste". 5. Karen estava animada em encontrar informações sobre a Royal Label Factory em Stratford, uma vez localizada na College Lane, ela primeiro encontrou a marca registrada em um diretório de marcas registradas, e depois encontrou fotografias da fábrica que faziam sinais. Desenho de um velocipede feito por E. L. Fardon de Stoneleigh, janeiro de 1869. 6. Karen estava muito interessada no esporte e no ciclismo em particular, ela adorava encontrar materiais esportivos na coleção, incluindo um ingresso e um pôster para uma partida de hóquei com a equipe de Frank Benson. Ela também ficou encantada em encontrar um recorte do Million, de 11 de novembro de 1893, relativo à invenção da roda de bicicleta spoked por Edward L Fardon, ferreiro do vilarejo de Stoneleigh, com desenho de cópia de um velocipede. Aprendemos muito sobre a variedade de nossa coleção e as coisas excitantes e incomuns que podíamos encontrar nela, com Karen. Ela gostou de conversar com as pessoas e compartilhar seus conhecimentos sobre uma variedade de tópicos e se você esteve em nossa Sala de Leitura no último ano, mais ou menos, é provável que você</w:t>
      </w:r>
    </w:p>
    <w:p>
      <w:r>
        <w:rPr>
          <w:b/>
          <w:color w:val="FF0000"/>
        </w:rPr>
        <w:t xml:space="preserve">id 165</w:t>
      </w:r>
    </w:p>
    <w:p>
      <w:r>
        <w:rPr>
          <w:b w:val="0"/>
        </w:rPr>
        <w:t xml:space="preserve">Pesquisar smh: Pesquisar em: É improvável que Christchurch possa sediar o Teste Brad Walter LEAGUE. Os funcionários estão considerando locais alternativos para o Teste anual trans-Tasman depois de terem sido informados ontem que o Estádio AMI em Christchurch não estaria disponível para quaisquer jogos até pelo menos 15 de março. O chefe executivo da NZRL Jim Doyle disse que Auckland e Wellington eram as cidades óbvias para sediar o Teste de 6 de maio se Christchurch não pudesse fazê-lo, e ele esperava que uma decisão final fosse tomada na próxima semana. Entretanto, Doyle disse que era provável que Christchurch fosse premiada no próximo ano com o Teste da meia temporada entre Austrália e Nova Zelândia se o jogo fosse transferido. Não é apenas o estado da superfície de jogo que temos que considerar, há muitos danos nas tubulações, então há vazamento de água e esgoto", disse Doyle. "Também temos que olhar as acomodações porque ... muitos deles virão de outros lugares que não Christchurch, e precisam de algum lugar para ficar". Publicidade O Teste teria sido a primeira vez que os cangurus tocaram em Christchurch desde 1989. As autoridades estão ansiosas para que o Teste permaneça em Christchurch como uma demonstração de apoio à cidade, mas uma decisão precisa ser tomada rapidamente. Enquanto isso, um jogo de lendas da liga de rúgbi organizado pelo grande Tawera Nikau Kiwis será agora uma angariação de fundos para as vítimas do terremoto de Christchurch. O jogo estava programado para ser disputado em 1º de maio em Christchurch. Estamos apenas tentando ver se o jogo vai continuar agora... mas se jogarmos, os lucros irão definitivamente para o terremoto", disse Nikau. E depois de organizar um jogo de lendas sobre o Estado de Origem para levantar fundos para as vítimas das enchentes de Queensland, o ex-dirigente dos cangurus Mark Geyer está analisando um teste trans-Tasman entre ex-internacionais para o apelo do terremoto.</w:t>
      </w:r>
    </w:p>
    <w:p>
      <w:r>
        <w:rPr>
          <w:b/>
          <w:color w:val="FF0000"/>
        </w:rPr>
        <w:t xml:space="preserve">id 166</w:t>
      </w:r>
    </w:p>
    <w:p>
      <w:r>
        <w:rPr>
          <w:b w:val="0"/>
        </w:rPr>
        <w:t xml:space="preserve">Êxodo 32:19 Visualizando a Versão do Rei James. Clique para mudar para 1611 King James Version of Exodus 32:19 . E aconteceu que, assim que chegou perto do acampamento, ele viu o bezerro e a dança; e a ira de Moisés esquentou, e ele lançou as mesas de suas mãos, e as quebrou debaixo do monte. Outras Traduções de Êxodo 32:19 E veio a passar, ao aproximar-se do campeonato, que ele viu o Calfe, e a dança; e a raiva de Moisés aqueceu, e ele lançou as Mesas de suas mãos, e as quebrou debaixo do monte. - Versão King James (1611) - Compare com a varredura do Êxodo original capítulo 32 Assim que Moisés se aproximou do acampamento, viu o bezerro e a dança; e a raiva de Moisés queimou, e ele atirou as tábuas de suas mãos e as despedaçou no sopé da montanha. - Nova Versão Padrão Americana (1995) E aconteceu que, assim que chegou perto do acampamento, viu o bezerro e a dança; e a raiva de Moisés ficou quente, e ele jogou as mesas fora de suas mãos, e as quebrou sob o monte. - Versão Padrão Americana (1901) E quando chegou perto das tendas, viu a imagem do boi, e o povo dançando; e em sua ira Moisés soltou as pedras de suas mãos, e elas foram quebradas ao pé da montanha. - E aconteceu que, quando ele se aproximou do acampamento, e viu o bezerro e a dança, a raiva de Moisés queimou, e ele lançou as mesas de suas mãos, e as despedaçou sob a montanha. - E quando chegou perto do acampamento, viu o bezerro e as danças: e, muito zangado, jogou as mesas de sua mão, e as quebrou aos pés do monte: - Douay Rheims Bible E aconteceu que assim que chegou perto do acampamento, viu o bezerro e a dança: e a raiva de Moisés esquentou, e lançou as mesas de suas mãos, e as quebrou sob o monte. - A Bíblia de Webster Aconteceu, assim que ele chegou perto do acampamento, que ele viu o bezerro e a dança: e a raiva de Moisés aqueceu, e ele jogou as tábuas de suas mãos, e as quebrou sob a montanha. - Bíblia Mundial Inglesa E aconteceu que, quando se aproximou do acampamento, viu o bezerro, e a dança, e a ira de Moisés queimou, e lançou de suas mãos as tábuas, e as quebrou debaixo do monte; - Bíblia Literal de Youngs E aconteceu que, assim que se aproximou do acampamento, viu o bezerro e a dança; e a ira de Moisés esquentou, e lançou de suas mãos as tábuas, e as quebrou debaixo do monte. - Bíblia da Sociedade de Publicações Judaicas 32:19 Ele viu o bezerro, e a dança, e sua raiva esquentou - Não é violação da lei da mansidão mostrar nosso descontentamento com a maldade. Aqueles que estão zangados e não pecam, que estão zangados apenas com o pecado. Moisés se mostrou irado, tanto quebrando as mesas, quanto queimando o bezerro, para que com essas expressões de uma forte paixão despertasse o povo para a sensação da grandeza de seu pecado. Ele quebrou as mesas diante dos olhos deles, como é #Deu 9:17|, para que a visão disto pudesse enchê-los de confusão quando vissem as bênçãos que haviam perdido. O maior sinal do desagrado de Deus contra qualquer povo é o fato de ele lhes ter tirado sua lei.</w:t>
      </w:r>
    </w:p>
    <w:p>
      <w:r>
        <w:rPr>
          <w:b/>
          <w:color w:val="FF0000"/>
        </w:rPr>
        <w:t xml:space="preserve">id 167</w:t>
      </w:r>
    </w:p>
    <w:p>
      <w:r>
        <w:rPr>
          <w:b w:val="0"/>
        </w:rPr>
        <w:t xml:space="preserve">Brownlee vai em busca de ouro Em Abu Dhabi International Tri Britain, vencedor do triatleta olímpico e campeão europeu consecutivo, Alistair Brownlee, jogou seu chapéu no ringue para o Abu Dhabi International Triathlon de 2013, que detém uma das bolsas mais ricas do esporte, enquanto ele procura expandir seus horizontes competitivos. Falando em uma viagem à capital dos Emirados Árabes Unidos, Brownlee, 24 anos, de Dewsbury, Yorkshire, confirmou que iniciará sua temporada de 2013 em março no curso curto de Abu Dhabi de 111,5 km - que compreende 1,5 km de natação, 100 km de bicicleta e 10 km de corrida - e disse que a preparação para as temperaturas quentes da Arábia Saudita seria um fator chave em seu treinamento de inverno. "Estarei no Reino Unido durante o inverno, onde estará gelado, portanto, chegar a Abu Dhabi será uma mudança de temperatura de 30 graus, e isso é um grande fator. Precisarei mudar meu treinamento para me adequar a isso. Farei algumas sessões em uma câmara de calor e tentarei me afastar antes do evento para ajudar a aclimatar. Também estarei montando minha bicicleta de maneira diferente para lidar com o comprimento, pois isso tem um papel importante a desempenhar no meu sucesso", disse Alistair, cujo irmão, Jonathan, levou o bronze triatlo em Londres 2012. "Estou acostumado a pedalar 40 km, então ir até 100 km para Abu Dhabi também será um desafio e é um desafio pelo qual estou ansioso, especialmente quando se trata de percorrer a pista do Grande Prêmio no Circuito Yas Marina. Quero começar a expandir minhas competições para incluir outras distâncias e começar a próxima temporada em Abu Dhabi é parte disso". O campeão da UIT 2011, que fez uma pausa nos treinos após seu triunfo em Londres 2012 e desfrutou de dois dias em Abu Dhabi, está apreciando a chance de passar mais algum tempo na capital dos Emirados Árabes Unidos no próximo ano. "Parece que faz anos desde que ganhei a medalha de ouro em agosto; demorei um pouco para superar isso, mas agora estou pronto para seguir em frente e seguir em frente com isso". A maior coisa que estou esperando em Abu Dhabi é o desafio; passei anos e anos fazendo o circuito da UIT, portanto a mudança na distância será interessante, assim como correr contra diferentes competidores e fazer uma corrida que não seja uma corrida de artesanato, o que é uma grande mudança. "Também estou ansioso para tirar alguns dias de folga após a corrida e ver as vistas, eu adoraria sair para o deserto, pois nunca fiz isso, então está na minha lista de afazeres", acrescentou Brownlee, que começou a treinar para o triatlo aos oito anos de idade. O organizador do evento, Abu Dhabi Tourism &amp; Culture Authority (TCA Abu Dhabi), está esperando sua maior exibição de sempre para seu quarto triatlo, reservando 2.200 lugares de competição - acima dos 1.855 que abrangem 62 países que chegaram à linha de partida em sua deslumbrante praia de Corniche no início deste ano. Abu Dhabi International Triathlon's flagship distance, os 223 km "curso de pura potência" também atraíram sua linha profissional mais forte em 2012, com 50 das melhores elites do mundo - representando um total combinado de 16 campeões mundiais, 47 campeões europeus, 102 campeões nacionais e 76 Ironmen, além de mais de 500 lugares no pódio entre eles. O evento deste ano foi vencido pelo dinamarquês Rasmus Henning na competição de elite masculina e Nikki Butterfield da Austrália na feminina, que quebraram recordes de percurso em condições quase perfeitas de corrida. O evento também viu pela primeira vez uma grande representação com atletas da Argentina, Azerbaijão, República Tcheca e Dominicana, Equador, Islândia, Índia, Japão, Líbano, Macau, Maurício, Marrocos, Polônia, Romênia, Seychelles, Trinidad &amp; Tobago e Zimbábue fazendo suas estreias - uma tendência que os organizadores esperam desenvolver para 2013. "Continuamos a ver um forte crescimento tanto em todo o Oriente Médio quanto internacionalmente e queremos continuar a empurrar isso para estar à altura de nossa promessa racial mais internacional". Cada vez mais pessoas estão colocando Abu Dhabi em sua lista de afazeres, seja retornando ou experimentando pela primeira vez. Também estamos vendo mais atletas usando o emirado como base de treinamento à medida que a palavra se espalha de nossas instalações de classe mundial", disse Faisal Al Sheikh, Gerente de Eventos, TCA Abu Dhabi. Para incentivar a aceitação do esporte no Golfo Arábico, TCA Abu Dhabi está introduzindo um 'KidsTri' no próximo ano, projetado como uma plataforma para os jovens entrarem no atletismo competitivo e para promover ainda mais estilos de vida saudáveis. O 'KidsTri' complementa o percurso de 57,5 km de 'Sprint' do evento.</w:t>
      </w:r>
    </w:p>
    <w:p>
      <w:r>
        <w:rPr>
          <w:b/>
          <w:color w:val="FF0000"/>
        </w:rPr>
        <w:t xml:space="preserve">id 168</w:t>
      </w:r>
    </w:p>
    <w:p>
      <w:r>
        <w:rPr>
          <w:b w:val="0"/>
        </w:rPr>
        <w:t xml:space="preserve">Qual é o papel do povo em uma democracia? Para que uma democracia funcione, é importante que o povo tenha conhecimento sobre a definição de democracia e como ela funciona. Portanto, é muito importante que um país tenha uma população educada relevante para que o sistema democrático funcione. Isto é importante porque as pessoas sem instrução tendem a inclinar-se para ideologias radicais, pois estas ideologias podem parecer ter uma solução suficiente para os problemas da sociedade, no entanto, o que as pessoas normalmente não vêem ou até mesmo ignoram é que esta solução se baseia na supressão de outros grupos da sociedade que normalmente não afeta a maioria. Outro ponto importante na educação das pessoas sobre a definição de democracia é que elas geralmente tendem a entender a palavra errado. Um exemplo disso é que muitas pessoas tendem a considerar a democracia como um sistema onde tudo é literalmente permitido, o que muitas vezes leva a um caos completo que destrói a ordem da sociedade ao invés de melhorá-la e, dessa forma, leva ao efeito oposto dos objetivos da democracia. O papel do povo O papel fundamental dos cidadãos em uma democracia é participar da vida pública. Os cidadãos têm a obrigação de se informar sobre as questões públicas, de observar cuidadosamente como seus líderes e representantes políticos usam seus poderes e de expressar suas próprias opiniões e interesses. Votar nas eleições é outro dever cívico importante de todos os cidadãos. Mas para votar com sabedoria, cada cidadão deve ouvir as opiniões dos diferentes partidos e candidatos, e então tomar sua própria decisão sobre quem apoiar. A participação também pode envolver campanha para um partido político ou candidato, candidatar-se a um cargo político, debater questões públicas, participar de reuniões comunitárias, reuniões cívicas, fazer petições ao governo e até mesmo protestar. Uma forma vital de participação vem através da participação ativa em organizações não governamentais independentes, o que chamamos de "sociedade civil". A democracia depende da participação cidadã em todas essas formas. Mas a participação deve ser pacífica, respeitosa da lei e tolerante com os diferentes pontos de vista de outros grupos e indivíduos. Para que a democracia funcione, o povo deve se tornar capaz de tomar decisões inteligentes. eles devem dizer a verdade a partir da falsidade. "DEMOCRACIA: Governo pelo povo; uma forma de governo em que o poder supremo é investido no povo e exercido diretamente por ele ou por seus agentes eleitos sob um sistema eleitoral livre". O papel do povo é, portanto, eleger líderes que representem suas opiniões e seus valores. Os indivíduos eleitos representarão então essas pessoas para o governo; proporcionalmente àqueles que votaram neles. Basicamente poder para o povo. Em democracias apropriadas, o governo tem medo do povo; ao invés de o povo temer e obedecer ao governo. -AV.Ogloff</w:t>
      </w:r>
    </w:p>
    <w:p>
      <w:r>
        <w:rPr>
          <w:b/>
          <w:color w:val="FF0000"/>
        </w:rPr>
        <w:t xml:space="preserve">id 169</w:t>
      </w:r>
    </w:p>
    <w:p>
      <w:r>
        <w:rPr>
          <w:b w:val="0"/>
        </w:rPr>
        <w:t xml:space="preserve">Construção da Paz no Oriente Médio Este é um portal para várias páginas de recursos para aqueles interessados na construção da paz no Oriente Médio com ênfase em Israel e nos Territórios Palestinos, e no Iraque. De acordo com uma definição ampla de "construção da paz", estas páginas incluem bibliografia e links para a sociedade civil e organizações governamentais, agências e indivíduos que trabalham em áreas de resolução de conflitos, prevenção de violência, direitos humanos, desenvolvimento legal e boa governança. Os leitores são convidados a contribuir com títulos e outras informações que melhorem os propósitos e a integralidade destas páginas. Links para a construção da paz no Iraque, incluindo links para fontes de notícias, organizações internacionais, ONGs internacionais, organizações da sociedade civil, agências governamentais, indivíduos ou informações de recursos em áreas de resolução de conflitos, prevenção da violência, direitos humanos, desenvolvimento jurídico, governança, ajuda humanitária e desenvolvimento. Há também uma pequena bibliografia sobre o Iraque . . . mais</w:t>
      </w:r>
    </w:p>
    <w:p>
      <w:r>
        <w:rPr>
          <w:b/>
          <w:color w:val="FF0000"/>
        </w:rPr>
        <w:t xml:space="preserve">id 170</w:t>
      </w:r>
    </w:p>
    <w:p>
      <w:r>
        <w:rPr>
          <w:b w:val="0"/>
        </w:rPr>
        <w:t xml:space="preserve">Por quê? O que eu realmente gostei nele foi um processo muito ponderado e bem planejado de envolver pessoas em diferentes níveis, como o nível da cidade. Foi muito bom para mim porque eu trabalho com a aproximação das pessoas de base. Isto me deu uma idéia da real importância de envolver todos os interessados da cidade juntos. Todos tinham que ser participantes em todos os níveis da cidade: os políticos, os empresários e os defensores. Eu realmente gostei disso. Dizia que todos estavam na jornada juntos: todos tinham um interesse, todos percebiam sua interdependência e o que cada pessoa tem a oferecer para construir uma cidade saudável. Como você planeja compartilhar esta Boa Idéia? Eu me sinto muito apaixonado pelas pessoas que se unem e pela idéia de que as pessoas se respeitam mutuamente, por isso planejo compartilhar com minha própria organização, as outras organizações com as quais trabalho. Eu certamente gostaria de falar com um grupo de pessoas sobre o uso deste modelo em nossa cidade.</w:t>
      </w:r>
    </w:p>
    <w:p>
      <w:r>
        <w:rPr>
          <w:b/>
          <w:color w:val="FF0000"/>
        </w:rPr>
        <w:t xml:space="preserve">id 171</w:t>
      </w:r>
    </w:p>
    <w:p>
      <w:r>
        <w:rPr>
          <w:b w:val="0"/>
        </w:rPr>
        <w:t xml:space="preserve">O Sistema EHR ajuda a melhorar a qualidade do atendimento aos pacientes: Entrevista com a Dra. Karen Smith Uma médica desde 1989, a Dra. Karen Smith dirige uma clínica de medicina familiar com um médico em Raeford, NC. Ela credita seu registro eletrônico de saúde (EHR) por permitir que ela preste cuidados de qualidade em um ambiente rural - e por fazê-lo tão eficientemente que ela ainda tem tempo para ser esposa e mãe. ONC conversou com a Dra. Smith sobre como ela usa seu sistema de EHR para cuidar de seus pacientes - quer ela esteja trabalhando no consultório, supervisionando os detalhes da lavanderia em casa, ou viajando para fora do estado. Ela também é um dos fornecedores apresentados na série de anúncios impressos da ONC destacando os principais MUVers -- Vanguardas de Uso Significativo -- que adotaram a tecnologia EHR certificada. ONC: Você pode nos falar sobre você e sua prática? Smith: Sou médico de família em uma comunidade muito rural, muito pequena -- Raeford, NC. Somos parte do Condado de Hoke, que tem apenas cinco médicos praticantes. Eu tenho cerca de 4.000 pacientes ativos. Também estou muito envolvido no trabalho com a Academia Americana de Médicos de Família para melhorar os cuidados com a saúde na minha especialidade. ONC: Você sente que seu sistema de EHR tornou sua vida mais fácil? Smith: Ter um sistema de registro organizado e facilmente acessível a qualquer hora do dia ou da noite é um grande benefício para os médicos rurais. Eu não conseguiria fazer meu trabalho sem ele. Antes de ter um sistema de EHR, eu ficava no consultório até às 23h30min todas as segundas-feiras à noite, garantido. Tenho quatro filhos em casa, e senti que meu marido estava criando os filhos sozinho. Ainda me lembro da data em que minha clínica mudou para um sistema de EHR - foi em 1º de abril de 2003. Hoje, quando chego em casa à noite, meu marido e eu podemos dar um passeio juntos às 18 horas. ONC: Como seu sistema de RSE o tem ajudado a cuidar melhor de seus pacientes? Smith: Com meu sistema EHR, sou capaz de praticar e não me queimar. Posso revisar 50 laboratórios em um sábado enquanto lavo a roupa. Eu reviso meus laboratórios online, e se eu encontrar alguém que precise ir ao hospital imediatamente, pego o telefone e ligo para ele. Se for um problema que precisaremos resolver dentro de 48 horas, colocarei uma mensagem de alerta em meu sistema, para que a pessoa receba automaticamente uma ligação telefônica ou um e-mail. A mensagem dirá que eu já marquei uma consulta para eles na segunda-feira. E na segunda-feira à tarde, esse paciente estará sentado em meu consultório. Portanto, as pessoas estão recebendo os serviços de que precisam, com uma reviravolta muito mais rápida. Às vezes, ser mais eficiente e oferecer melhores cuidados acaba sendo a mesma coisa. Quando eu começava a praticar neste condado, às vezes eu recebia uma ligação do pronto-socorro dizendo que um paciente meu tinha sido internado com dores no peito, e o médico de lá precisava do último eletrocardiograma do paciente. Eu tinha que deixar minha casa, dirigir 11 milhas, pegar o eletrocardiograma e enviá-lo por fax para o hospital. Isso levaria cerca de 30 minutos, enquanto meu paciente poderia estar tendo um infarto do miocárdio ativo. Agora, quando a sala de emergência me chama, abro meu computador, clico em um botão e o hospital recebe o eletrocardiograma em um minuto. ONC: Quais são os principais benefícios da transição para um sistema de EHR? Smith: Para mim, o benefício número um da mudança para um EHR tem sido a melhoria da qualidade do atendimento. Agora posso prestar mais atenção ao paciente como pessoa, porque estou passando menos tempo tentando documentar a visita e anotar tudo. Ter um EHR me aproximou dos meus pacientes. Eles adoram me enviar um e-mail. Eles adoram esse tipo de comunicação. O segundo grande benefício tem sido a eficiência. Conseguimos modificar o fluxo de trabalho do escritório para que pudéssemos ver mais pessoas no mesmo espaço de tempo. O EHR de minha clínica também nos permitiu alcançar o reconhecimento do Comitê Nacional de Garantia de Qualidade como um Lar Médico Centrado no Paciente, assim como o reconhecimento do coração e do derrame. ONC: Você também tem um portal do paciente para se comunicar com seus pacientes. Você pode nos falar um pouco sobre isso? Smith: O portal do paciente permite que os pacientes acessem suas informações com segurança on-line. O portal nos permite notificar os pacientes dos resultados do laboratório, agendar consultas e enviar lembretes. Por exemplo, se eu vejo que o teste de laboratório de um paciente é anormal, então eu marco uma consulta através do portal e envio uma mensagem</w:t>
      </w:r>
    </w:p>
    <w:p>
      <w:r>
        <w:rPr>
          <w:b/>
          <w:color w:val="FF0000"/>
        </w:rPr>
        <w:t xml:space="preserve">id 172</w:t>
      </w:r>
    </w:p>
    <w:p>
      <w:r>
        <w:rPr>
          <w:b w:val="0"/>
        </w:rPr>
        <w:t xml:space="preserve">Navegadores múltiplos no google earth? # Mensagem Postada #1 Existe uma maneira de ter mais de um navegador google earth aberto ao mesmo tempo? Minha razão é que eu quero ter navegadores separados para os dois terremotos de Canterbury, pois todos os pequenos marcadores, mesmo com a ajuda de código de cores/formato, ficam bastante confusos. Caso contrário, alguma sugestão sobre como eu poderia administrar melhor as coisas? Já usei muitos códigos por uma série de razões e agora não consigo encontrar códigos para vários pedaços&amp;peças a respeito do 'terremoto' de 22 de fevereiro. geek_tahmoh 31 de março de 2011, 1:04 am #2 Não sei bem o que você está fazendo, mas você poderia tentar usar um navegador web em vez de usar o próprio google earth. Isso permitiria que você tivesse mais mapas abertos se fosse isso que você quer dizer? Não é bem o que estou tentando para o jcmp21, mas obrigado por estes links, apesar de tudo. Basicamente, eu só quero ter dois (ou mais) navegadores google earth rodando ao mesmo tempo. Ou, ter dois google earth separados que eu possa marcar com várias abas que coloquei em um deles, que não apareceriam no outro, por exemplo, Google Earth1 e Google Earth2. Espero que isso faça sentido e novamente, obrigado pelos links. geek_tahmoh 31 de março de 2011, 2:20 da manhã #4 apenas abra 2 navegadores e coloque o GE em ambos, muitas vezes tenho 2 -3 navegadores abertos... geek_scoutess 31 de março de 2011, 2:37 da manhã #5 O Google Earth contém código para detectar se uma instância já está rodando, e limita o PC/Servidor a uma única instância (isto pode impedir o Citrix). Entretanto, existe uma API do Google Earth, que permitiu que as pessoas construíssem websites para exibir várias instâncias do Google Earth na mesma página. Este site exibe 4, mas você pode digitar o número que quiser: http://earth-api-samples.googlecode.com/... O problema, provavelmente, é que o desenvolvedor não codificou todos os recursos normais do Google Earth, então você pode estar limitado no que você quer alcançar. geek_gyrogearloose 31 de março de 2011, 12:50 pm #6 Existe uma maneira de ter mais de um navegador google earth aberto ao mesmo tempo! Minha razão é que eu quero ter navegadores separados para os dois terremotos de Canterbury, pois todos os pequenos marcadores, mesmo com a ajuda de código de cores/formato, ficam bastante confusos. Caso contrário, qualquer sugestão sobre como eu poderia administrar melhor as coisas! Já usei muitos códigos por uma série de razões e agora não consigo encontrar códigos para vários pedaços&amp;peças a respeito do 'terremoto' de 22 de fevereiro. geek_tahmoh Apr 1, 2011, 1:04 am #7 Não sei bem o que você está fazendo, mas você poderia tentar usar um navegador web em vez do próprio google earth. Isso permitiria que você tivesse mais mapas abertos se fosse isso que você quer dizer! Não é bem o que estou tentando para o jcmp21, mas obrigado por estes links, apesar de tudo. Basicamente, eu só quero ter dois (ou mais) navegadores google earth rodando ao mesmo tempo. Ou, ter dois google earth separados que eu possa marcar com várias abas que coloquei em um deles, que não apareceriam no outro, por exemplo, Google Earth1 e Google Earth2. Espero que isso faça sentido e novamente, obrigado pelos links. geek_tahmoh Apr 1, 2011, 2:20 am #9 apenas abra 2 navegadores e coloque o GE nos dois eu frequentemente tenho 2 -3 navegadores abertos . geek_scoutess Apr 1, 2011, 2:37 am #10 Google Earth contém código para detectar se uma instância já está rodando, e restringe o PC/Servidor a uma única instância (isto pode impedir o Citrix). Entretanto, existe uma API do Google Earth, que permitiu que as pessoas construíssem websites para exibir várias instâncias do Google Earth na mesma página. Este site exibe 4, mas você pode digitar o número que quiser: http://earth-api-samples.googlecode.com/... O problema, provavelmente, é que o desenvolvedor não codificou todos os recursos normais do Google Earth, então você pode estar limitado no que deseja alcançar. geek_gyrogearloose Apr 1, 2011, 12:50 pm #11 Infelizmente, isto não resolve meu problema, e talvez eu não tenha deixado claro qual é o problema real. Preciso de dois navegadores separados para que eu possa marcar e salvar os eventos de, neste caso, cada terremoto significativo, para que eu possa dar sentido ao que eu''.</w:t>
      </w:r>
    </w:p>
    <w:p>
      <w:r>
        <w:rPr>
          <w:b/>
          <w:color w:val="FF0000"/>
        </w:rPr>
        <w:t xml:space="preserve">id 173</w:t>
      </w:r>
    </w:p>
    <w:p>
      <w:r>
        <w:rPr>
          <w:b w:val="0"/>
        </w:rPr>
        <w:t xml:space="preserve">Apenas um daqueles dias em que eu quero ficar sozinho Não leve isso a peito, eu só quero ficar sozinho quando você acha que eu te trato mal, eu quero tirar um tempo para pensar nas coisas, eu sei que sempre sinto que estou te fazendo mal, mas estou tão apaixonado por você Então entenda que eu só estou apaixonado Você é o único que eu preciso, então não pense que eu quero ir embora e confie em mim por favor Refrão 1: Apenas um desses dias, que uma garota passa quando eu estou com raiva por dentro, eu não quero descarregar em você. Só um desses dias - não leve isso a peito - só quero ficar sozinha, quando você acha que eu te tratei mal, não leve isso a peito, baby baby, baby, baby, não leve isso a peito Eu sento e penso em tudo o que fazemos e me encontro em Mysery e isso não é legal. Enquanto eu reviro o humor para o humor, não é por sua causa. Eu nunca quero que você seja inseguro, então você não vai entender que eu só estou apaixonado por você, você é o único que eu preciso, eu estarei lá para você quando você precisar de mim, garoto, então baby, não deixe o Refrão 2: Apenas um daqueles dias que uma garota passa quando eu estou com raiva Por dentro, não quero descarregar em você apenas um desses dias Não leve isso a peito, eu só quero ficar sozinho quando você acha que eu o trato mal. Todas as letras de Monica - Just One Of Them Days , nomes de artistas e imagens são direitos autorais de seus respectivos proprietários. All Monica - Just One Of Them Days letra da canção pode ser restrita apenas para uso educacional e pessoal.</w:t>
      </w:r>
    </w:p>
    <w:p>
      <w:r>
        <w:rPr>
          <w:b/>
          <w:color w:val="FF0000"/>
        </w:rPr>
        <w:t xml:space="preserve">id 174</w:t>
      </w:r>
    </w:p>
    <w:p>
      <w:r>
        <w:rPr>
          <w:b w:val="0"/>
        </w:rPr>
        <w:t xml:space="preserve">Prof. Richard Lindzen: Ciência baseada no medo Meus agradecimentos a Ned Nikolov, que me enviou um trabalho de Richard Lindzen, recentemente aposentado professor de Meorologia no MIT. Este trabalho é de primordial importância para aqueles interessados nas questões que envolvem o desenvolvimento da ciência na sociedade, e o resultado na ciência climática. Os nomes são nomeados, e algumas lavagens sujas são penduradas no ar. Ciência Climática: Ela foi projetada atualmente para responder a perguntas? Richard Lindzen 2012 www.euresisjournal.org Resumo: Por uma variedade de razões culturais, organizacionais e políticas inter-relacionadas, o progresso na ciência climática e a solução real dos problemas científicos neste campo tem se movido a um ritmo muito mais lento do que o que normalmente seria possível. Nem todos estes fatores são exclusivos da ciência climática, mas a forte influência da política tem servido para ampliar o papel dos outros fatores. Por fatores culturais, eu me refiro principalmente à mudança no paradigma científico de uma oposição dialética entre teoria e observação para uma ênfase na simulação e programas observacionais. O último serve para quase eliminar o foco dialético do primeiro. Enquanto o primeiro tinha o potencial de convergência, o segundo é muito menos eficaz. O fator institucional tem muitos componentes. Um é o crescimento desordenado da administração nas universidades e o conseqüente aumento da importância das despesas gerais das bolsas. Isto leva a uma ênfase em grandes programas que nunca terminam. Outro é a natureza hierárquica das organizações científicas formais, onde um pequeno conselho executivo pode falar em nome de milhares de cientistas, bem como governar a distribuição de "cenouras e bastões", onde as reputações são feitas e quebradas. Os fatores acima são todos amplificados pela necessidade de financiamento governamental. Quando um assunto se torna uma parte vital de uma agenda política, como é o caso do clima, então a posição politicamente desejada torna-se um objetivo e não uma conseqüência da pesquisa científica. Este documento tratará da origem das mudanças culturais e de exemplos específicos do funcionamento e da interação destes fatores. Em particular, mostraremos como os órgãos políticos agem para controlar as instituições científicas, como os cientistas ajustam os dados e até mesmo a teoria para acomodar posições politicamente corretas, e como a oposição a essas posições é disposta. 1. Introdução Embora o foco deste trabalho seja a ciência climática, alguns dos problemas dizem respeito à ciência de modo mais geral. A ciência tem sido tradicionalmente considerada como envolvendo a oposição criativa da teoria e observação, onde cada um testa o outro de forma a convergir para uma melhor compreensão do mundo natural. O sucesso era recompensado pelo reconhecimento, embora o grau de reconhecimento fosse ponderado de acordo tanto com as conseqüências práticas do sucesso quanto com o poder filosófico e estético do sucesso. À medida que a ciência se engajava em problemas mais ambiciosos, e o custo e a escala das operações aumentavam, a necessidade de fundos sem dúvida mudava a ênfase para a relevância prática, embora numerosos exemplos do passado garantissem um forte nível de base de confiança na utilidade da ciência. Além disso, as muitas histórias de sucesso estabeleceram a ciência como uma fonte de autoridade e integridade. Assim, quase todos os movimentos modernos reivindicaram fundamentos científicos para seus objetivos. Desde cedo, isto fomentou um profundo mau uso da ciência, uma vez que a ciência é principalmente um modo bem sucedido de investigação em vez de uma fonte de autoridade. Até o período pós Segunda Guerra Mundial, existia pouco em termos de estrutura para o apoio formal da ciência pelo governo (pelo menos nos EUA, que é onde minhas próprias observações são mais relevantes). Após a Segunda Guerra Mundial, as maiores contribuições da ciência para o esforço de guerra (radar, a bomba A), para a saúde (penicilina), etc., foram evidentes. Vannevar Bush [1] observou os muitos papéis práticos que validaram a importância da ciência para a nação, e argumentou que o governo só precisa apoiar adequadamente a ciência básica para que outros benefícios possam surgir. A comunidade científica sentiu este paradigma como uma resposta inteiramente apropriada por uma nação agradecida. Os próximos 20 anos testemunharam uma produtividade científica verdadeiramente impressionante que estabeleceu firmemente os Estados Unidos como o centro criativo do mundo científico. O paradigma Bush parecia amplamente justificado1. Entretanto, algo mudou no final da década de 60. Em vários campos, tem sido sugerido que o ritmo de novas descobertas e realizações diminuiu consideravelmente (apesar do aumento das publicações)2, e tem sido sugerido que ou o paradigma Bush deixou de ser válido ou que pode nunca ter sido válido em primeiro lugar. Acredito que o primeiro está correto. O que aconteceu então nos anos 60 para produzir esta mudança? Destaques: Uma memória pessoal de Al Grable enviada a Sherwood Idso em 1993 é interessante a este respeito. Grable serviu como um observador do Departamento de Agricultura para o</w:t>
      </w:r>
    </w:p>
    <w:p>
      <w:r>
        <w:rPr>
          <w:b/>
          <w:color w:val="FF0000"/>
        </w:rPr>
        <w:t xml:space="preserve">id 175</w:t>
      </w:r>
    </w:p>
    <w:p>
      <w:r>
        <w:rPr>
          <w:b w:val="0"/>
        </w:rPr>
        <w:t xml:space="preserve">As negociações sobre quanto dinheiro os membros da UE devem contribuir para o orçamento durante os próximos cinco anos recomeçam hoje, e a MM saiu às ruas para descobrir se Manchester concorda com o aumento do financiamento do Reino Unido. A Comissão da UE pediu um aumento de 4,8% em seu orçamento de 2007-2013, mas alguns membros, incluindo o Reino Unido, acham que ele deve ser cortado para corresponder às medidas de austeridade doméstica. O Reino Unido e vários outros países, incluindo a Holanda e a Suécia, pediram um congelamento real no orçamento da UE e David Cameron ameaçou usar seu veto se os outros países pedissem um aumento nos gastos. Se nenhum acordo for alcançado até o final de 2012, o orçamento será reconduzido com um aumento de 2% ao longo das linhas de inflação. Vários líderes da UE, incluindo a chanceler alemã Angela Merkel e o presidente francês François Hollande indicaram que um acordo pode ser improvável hoje e é claro que existe uma grande divisão de opinião sobre esta questão em toda a Europa. MM saiu em Manchester para perguntar às pessoas se o Reino Unido dá muito dinheiro para a UE? Atribuir mais fundos ao orçamento financeiro da UE é como jogar fora a riqueza do povo novamente e exatamente como o que aconteceu com os bancos, apoiando-os, assim endividando o povo da UE com trilhões de dólares por muitas décadas e com isso, tempos difíceis e padrões de vida em declínio. Agora nós, o povo, somos novamente solicitados a apoiar o projeto da UE e onde a elite política está endividando o povo a mais décadas de miséria. O problema é que aqueles que dirigem a UE e a Comissão não podem perder, assim como os banqueiros à medida que são socorridos, não importa o que aconteça. De fato, essas pessoas vivem em um universo paralelo, distante da realidade e onde nunca querem nada. Isto mesmo sabendo que 17 dos 27 estados membros estão em recessão e onde as condições econômicas permanecem, no mínimo, desanimadoras. Infelizmente até mesmo Merkel sabe que as coisas não vão melhorar a longo prazo e onde em 2009 ela foi uma voz solitária ao afirmar "Não esperemos um milagre, pois nem mesmo a decisão política mais ousada fará a economia européia voltar ao caminho do crescimento". Na época, nenhum outro líder da UE concordou com ela, mas onde agora ela estava realmente certa. A UE é uma loucura completa onde continuará a endividar nosso povo perpetuamente e, basicamente de muitas maneiras, escravizar todas as gerações futuras para vir a outras. Neste sentido, ela será a mãe de todas as catástrofes econômicas. É hora de não dizer mais nada, cortar nossas perdas e começar a pensar como pessoas inteligentes e sair deste poço sem fundo de nenhum retorno. Pois se a inteligência fosse utilizada, o conceito da UE seria visto como morto se o equiparássemos a benefícios para as pessoas e criação de novas riquezas. Infelizmente, nossas classes políticas continuarão o trem do molho brincando de violino por toda a Europa enquanto a Europa arde. De fato, a UE é como todos os impérios à medida que declinam e onde os que estão dentro não podem ver o que está acontecendo. Neste aspecto, a UE tem todas as marcas de um império em declínio e quanto mais cedo virmos este truísmo, melhor será para todos os interessados. Dr. David Hill Chief Executive World Innovation Foundation Huddersfield, Reino Unido -- Berna, Suíça -- Arlington, Estados Unidos da América</w:t>
      </w:r>
    </w:p>
    <w:p>
      <w:r>
        <w:rPr>
          <w:b/>
          <w:color w:val="FF0000"/>
        </w:rPr>
        <w:t xml:space="preserve">id 176</w:t>
      </w:r>
    </w:p>
    <w:p>
      <w:r>
        <w:rPr>
          <w:b w:val="0"/>
        </w:rPr>
        <w:t xml:space="preserve">Sim, isto pode ter se transformado em um novo favorito. Churrasco, vou sentir sua falta... Jacquie's Awesome Honey Mustard Salmon Burgers with Smoky Asado Aioli Para os hambúrgueres de salmão, você vai precisar: 1 filé grande de salmão (aproximadamente 1 libra) 2 colheres de sopa de mel 2 colheres de alho 2 colheres de sopa de alecrim fresco 2 colheres de sopa de sementes de mostarda inteira 1 xícara de pão ralado sal e pimenta a gosto Para o Aioli de Asado Fumado, você vai precisar: 2 colheres de sopa de mistura de especiarias de asado defumado (Contate Elaine para ver onde ela está vendendo, agora que o 124º mercado está pronto para a temporada!) 1/2 xícara de chá de maionese 4 colheres de sopa de suco de limão Para os hambúrgueres: Cubar o salmão e adicionar a um processador de alimentos. Adicione todos os outros ingredientes, exceto migalhas de pão e sal e pimenta, ao processador de alimentos e misture até ficar macio. Quando estiver liso, transfira para uma tigela e adicione o pão ralado, sal e pimenta, combinando até começar a grudar. Forme em massa e pincele cada lado com óleo de canola antes de grelhar. Grelhe até que ambos os lados das emplastros fiquem dourados. Para o Aioli: Combinar todos os ingredientes com um garfo até ficar liso. Servir em hambúrgueres de salmão.</w:t>
      </w:r>
    </w:p>
    <w:p>
      <w:r>
        <w:rPr>
          <w:b/>
          <w:color w:val="FF0000"/>
        </w:rPr>
        <w:t xml:space="preserve">id 177</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experimental gratuito, sua assinatura será automaticamente atualizada para um ano completo por $79. {"itemData":[{"priceBreaksMAP":null, "buy\\\i...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Reviews "O sistema de organização do Fest, sua estrutura biográfica e sua constante busca por insights sobre a natureza do totalitarismo moderno dão a seu livro uma intensidade única e poderosa". -- Wall Street Journal Fest fornece ao leitor um resumo bem escrito dos membros de alto escalão e cruciais da Alemanha nazista. Este livro é uma boa base para o leitor geral sobre o Terceiro Reich e é um primeiro passo essencial em qualquer investigação sobre o período. Este livro, A Face do Terceiro Reich, é uma coleção de análises de caráter das seguintes pessoas: Adolf Hitler, Hermann Gring, Joseph Goebbels, Reinhard Heydrich, Heinrich Himmler, Martin Borman, Ernst Rhm, Franz von Papen, Alfred Rosenberg, Joachim von Ribbentrop, Rudolf Hess, Albert Speer, Hans Frank, Baldur von Schirach, Rudolf Hoss, juntamente com análises dos membros do Corpo de Oficiais, dos intelectuais, e das esposas e mães. O estilo é claro, analítico e racional. Isto não está escrito no estilo de uma popularização, nem seu propósito é introduzir a liderança nazista aos que não estão familiarizados com sua história. Duas citações resumem o ponto de vista do autor sobre a liderança nazista. "O que se manifesta repetidamente entre as figuras que cercam Hitler é uma vontade vazia, mas persistente, de poder, que muitas vezes é combinada com o servilismo extremo. ... A falta de independência e pobreza de personalidade de tantos dos principais apoiadores [de Hitler] foi um meio primordial para preservar um apego à pessoa de Hitler através de todas as humilhações, e uma busca geral por uma figura paterna encontrou sua mais profunda satisfação na consciência da presença próxima de Hitler. O rigor e o capricho com que ele tratava seu séquito apenas confirmavam e fortaleciam este sentimento". (página 298) "Os elementos do homem disposto a colocar-se à disposição do totalitarismo podem ser todos rastreados: sua pobreza de personalidade, sua falta de fundo, seu fraco contato com os outros e sua instabilidade emocional, seus preconceitos agressivos, sua subserviência aos seus impulsos, sua mente dividida e sua deificação do líder, correspondidos por seu desprezo pela humanidade". (página 303) Este livro foi mal traduzido e, mesmo no alemão original, Fest é um escritor pesado, túrgido e pouco cintilante. Esta compilação está carregada de erros, alguns grandes, outros não, mas o efeito final compromete a integridade deste livro. É absurdo, por exemplo, fazer a declaração de que a defesa de Hermann Goering em Nuremberg foi tudo menos brilhante. Pode-se detestar o que Goering representava e enganar o nazismo e suas atrocidades, mas negar que Goering roubou o show em Nuremberg é historicamente impreciso. Há muitos melhores resumos da liderança nazista do que aqui. Isto é tão seco quanto a madeira e quase tão edificante.</w:t>
      </w:r>
    </w:p>
    <w:p>
      <w:r>
        <w:rPr>
          <w:b/>
          <w:color w:val="FF0000"/>
        </w:rPr>
        <w:t xml:space="preserve">id 178</w:t>
      </w:r>
    </w:p>
    <w:p>
      <w:r>
        <w:rPr>
          <w:b w:val="0"/>
        </w:rPr>
        <w:t xml:space="preserve">Que desperdício de talento profundamente triste e totalmente trágico. Quando se trata das mortes prematuras que lotam a iconografia sombria da cultura pop ("o Clube Estúpido", como a mãe de Kurt Cobain o chamou), a morte de Amy Winehouse aos 27 anos é o pior que pode acontecer. Eu a vi chegar ao local como uma recém-chegada jovem, fresca e animada, apenas transbordando de música e espírito. Ela rapidamente floresceu em uma grande estrela musical que mudou a paisagem da cultura pop moderna, mas murchou com o calor dos holofotes. Ela era uma artista musical incrível, mas também uma alma profundamente perturbada. Infelizmente, os dois andam muito frequentemente de mãos dadas. Amy tinha talento para queimar. Ao invés disso, ela a queimava. A terrível tragédia de Amy Winehouse é que nada disso era inevitável. Nunca é. Ela poderia ter passado por isso. Muitos viciados se recuperaram e passaram a viver uma vida plena e produtiva. O que é profundamente chocante para mim é que eu pensava que ela estava vencendo esta batalha. Eu a vi no estúdio de Abbey Road em março, cantando um dueto com Tony Bennett. Ela chegou tarde, rodeada por uma comitiva, e parecia nervosa e desconfiada de estranhos, mas fisicamente eu a achei com bom aspecto. Seu cabelo era grande, seus olhos maquiavélicos quase egípcios. Vestida com cardigan retrô, mini-vestido e grandes brincos, ela estava claramente sóbria, firme, e parecia bronzeada e saudável. Ela tinha se saciado desde o seu pior, esquelético e drogado. Vigília fora da casa de Amy Winehouse, no norte de Londres. Foto: Getty Images Ela me disse que era sua primeira vez em um estúdio em mais de um ano, e ela estava obviamente nervosa, mexendo no cabelo, baralhando os pés - mas quando ela cantou... garoto. Ver o velho veterano e o jovem ingênuo juntos foi extraordinário. Anúncios Eles ficavam lado a lado, mas envolviam suas vozes um ao redor do outro, subindo e descendo, espalhando-se e misturando-se em cadências jazzísticas, enquanto trabalhavam uma versão de Corpo e Alma . Winehouse falou com os olhos amuados e soltou os acessos de uma adolescente londrina malcriada ("Está chegando lá, não é?", disse ela, depois de algumas tomadas), e respondeu às sugestões de produção com um farejador: "Tudo bem, que seja!" Conto de duas shirnes ... uma, de cima, com vinho e cigarros, a outra mais tradicional com apenas flores e notas. Foto: AFP/AP Mas depois ela abriu a boca e saiu esta voz antiga e madura, como Dinah Washington misturada com Billie Holiday. Bennett ficou impressionada e me disse que ela era tão boa quanto qualquer cantora com quem ele havia trabalhado. Winehouse, por sua vez, tinha aparecido porque ela era uma fã. "Você é um dos meus ídolos", disse ela. "Estou apenas feliz por estar aqui. É uma história para contar aos meus netos para contar aos netos para contar aos netos deles". Amy Winehouse... "Se minha carreira morresse agora mesmo, eu iria para Las Vegas e seria uma cantora de salão". Eu faria isso todas as noites pelo resto da minha vida e seria completamente feliz, yaknowwotamean...". Foto: Getty Images Não haverá gerações de netos agora, e as histórias que serão contadas não serão felizes. Winehouse encarnava o melhor e o pior do negócio da música, um artista excepcionalmente dotado trazido para baixo pelo tipo de estilo de vida autodestrutivo e hedonista que é parte integrante do mito do rock 'n' roll. Como sua heroína Holiday, ou a grande Janis Joplin - cantoras excepcionais que lutaram contra o vício em tempos menos saturados de mídia - Winehouse tornou-se uma figura pungente e não heróica, alguém cuja intensidade de expressão e tendência à autodestruição parecia psicologicamente ligada. Amy Winehouse Amy Winehouse chega à delegacia de polícia de Holborn, no centro de Londres, em 2008, para ser questionada sobre um suposto ataque. Foto: Reuters Havia, na verdade, uma pequena dica do que estava por vir quando ela apareceu pela primeira vez na cena pop, em 2003. Depois, ela parecia incrivelmente precoce. A progênie de uma família judia de classe média do norte de Londres, Winehouse, de alguma forma, chegou a soar como se ela tivesse sido criada nos speakeasies de Chicago durante a Proibição. Sua avó já esteve noiva de Ronnie Scott, e Winehouse se comportou como se clubes de jazz fumegantes corressem em seu sangue. O divórcio de seus pais parecia tê-la atingido com força, mas ela permaneceu por perto.</w:t>
      </w:r>
    </w:p>
    <w:p>
      <w:r>
        <w:rPr>
          <w:b/>
          <w:color w:val="FF0000"/>
        </w:rPr>
        <w:t xml:space="preserve">id 179</w:t>
      </w:r>
    </w:p>
    <w:p>
      <w:r>
        <w:rPr>
          <w:b w:val="0"/>
        </w:rPr>
        <w:t xml:space="preserve">Um Breve Resumo das Melhores Práticas de Ensino Superior Destinado a Desafiar o Desenvolvimento Profissional de Todos os Professores Compilado por Tom Drummond North Seattle Community College Introduction/Overview: Coletei aqui, sem exemplos ou explicações detalhadas, uma coleção de práticas que constituem a excelência no ensino universitário. Estes elementos representam a ampla gama de ações efetivas que os professores tomam, e as condições necessárias que os professores estabelecem, para facilitar o aprendizado. Tentei fazer esta listagem intencionalmente breve e posso ser escaneada para servir mais como referência ao escopo de excelentes técnicas de ensino do que como fonte de esclarecimento. Para informações sobre itens que não são familiares, ou poste um e-mail ou consulte as citações. Reconhecendo que o ensino é arte e ciência, avanço esta lista de dimensões de excelência como ponto de partida para discussões sobre os desempenhos que nós, como professores, nos esforçamos e podemos ajudar uns aos outros a obter. Embora as habilidades de ensino sejam amplamente pesquisadas e descritas, elas raramente são recompensadas, principalmente, penso eu, porque não compartilhamos esta linguagem comum sobre as melhores práticas. Em vez de abordar diretamente o aprendizado para ensinar bem, muitas vezes assumimos erroneamente que os novos professores sabem ensinar porque costumavam ser estudantes. Tornar-se um excelente professor universitário é um desafio profissional contínuo ao longo da vida, cujas dimensões muitas vezes ficam irreconhecíveis. Na mente geral, médicos e advogados são profissionais, os professores não são. Acredito que poderíamos mudar nosso status semi-profissional se pudéssemos chegar a um acordo sobre uma lista de Melhores Práticas como esta e ajudar uns aos outros a alcançá-las. Isso nos ajudaria a alcançar três objetivos: Os professores universitários poderiam chegar a um consenso sobre uma definição sempre em evolução do que constitui as melhores práticas neste esforço amorfo e complexo. Os professores seniores poderiam assumir a responsabilidade de desenvolver adições e modificações na lista de melhores práticas e transmitir ativamente essas práticas aos novos professores. Todos nós poderíamos garantir que nossos colegas e instituições apliquem o conjunto de melhores práticas para o bem-estar final dos alunos. Se o corpo docente pudesse chegar a um acordo sobre uma lista de desempenho como esta, nossas instituições poderiam mobilizar os recursos para acelerar sua realização, esclarecer os objetivos de aquisição de posse e oferecer recompensas salariais para uma revisão reflexiva contínua da prática de ensino de um indivíduo. As Melhores Práticas escolhidas aqui se concentram nos aspectos da competência de ensino em sala de aula que são visíveis para si próprio e para os outros e, assim, se tornam úteis para a avaliação formativa. Quando componentes de excelência podem ser definidos em linguagem que detalha ações de ensino que são desempenhos confirmados, ou seja, nem minuciosamente técnicos nem remotamente abstratos, poderíamos investigar essas ações na prática, seja em colaboração ou individualmente. Pois se um componente pode ser autopercebido próximo ao momento em que ocorre, ele pode ser modificado ou reforçado. É assim que os profissionais, que devem se engajar na prática reflexiva, ficam melhores. Neste espírito, ofereço uma lista do que tenho lutado para aprender a fazer em meus mais de 20 anos de ensino universitário sobre o ensino. Embora as salas de aula variem em conteúdo e objetivos, acredito que este conjunto central de Melhores Práticas se aplica à maioria dos ambientes de educação de adultos, tanto nas áreas vocacionais quanto acadêmicas, embora em graus diferentes. É minha tentativa de especificar quais das miríades e relações no ensino merecem ser estudadas de perto. Tenho me esforçado para aprender a fazer cada uma destas coisas em meu ensino universitário. Seus colegas já estudaram? Você tem? Eu os organizei sob doze títulos. Práticas de Palestra: maneiras eficazes de apresentar novas informações oralmente para atender às diferenças nos estilos de aprendizagem. Às vezes, a informação deve ser transmitida oralmente a um público que escuta passivamente. Mas a pesquisa mostrou que após 10 a 20 minutos de palestra contínua, a assimilação cai rapidamente. Se o professor deve contar com a apresentação oral do material, estas técnicas aumentam a retenção do aluno. Pesquisas com Exemplificadores: Pausa, peça diretamente uma mostra de mãos: 'Levante a mão se concordar... discordar... etc.' ou 'Levante a mão se tiver encontrado um exemplo disso'. Peça a um voluntário para falar em nome do grupo de resposta cujas mãos estão levantadas. Dirija-se ao seu parceiro e Pausa , peça a cada um que se dirija à pessoa ao seu lado e compartilhe exemplos do ponto que acabou de ser dito ou complete uma determinada frase ou sentença. Pausa (4): Apresente material ou instruções complexas e depois pare para que os alunos tenham tempo para pensar ou executar instruções. Verificar visualmente se a turma parece compreender. Se eles entenderem, continue. Explicação de texto: Ao ler e analisar passagens do</w:t>
      </w:r>
    </w:p>
    <w:p>
      <w:r>
        <w:rPr>
          <w:b/>
          <w:color w:val="FF0000"/>
        </w:rPr>
        <w:t xml:space="preserve">id 180</w:t>
      </w:r>
    </w:p>
    <w:p>
      <w:r>
        <w:rPr>
          <w:b w:val="0"/>
        </w:rPr>
        <w:t xml:space="preserve">Como George Carlin disse certa vez, a maior exportação dos Estados Unidos é a "fabricação, embalagem, distribuição e comercialização de besteiras". Sejam promessas de campanha, o trabalho de empresas de publicidade ou filmes de Hollywood, os Estados Unidos estão profundamente investidos - economicamente, culturalmente e emocionalmente - na indústria da besteira. A Argo de Ben Affleck é, de várias maneiras, uma demonstração do destaque e até mesmo da importância vital da besteira em várias facetas da experiência transnacional. A Argo evidencia a incrível extensão com que as fantasias que acompanham as besteiras criam sentido em nossa vida diária. A Argo é, como você certamente já sabe, uma encenação da extraordinária história verdadeira sobre um tumulto cuidadosamente orquestrado executado pela CIA em conjunto com o governo canadense a fim de resgatar seis refugiados da tomada do poder pela embaixada dos EUA em Teerã em 1979. E que maneira mais eficaz de executar uma manobra tão complexa do que usar como cobertura uma indústria fluente na perpetuação de mentiras: o sistema de estúdio de Hollywood. O Tony Mendez da Affleck utiliza uma indústria conhecida por criar e promover o suspense da incredulidade para navegar num cenário de vida ou morte que requer que indivíduos de fora acreditem na fachada que cobre o que estão testemunhando de fato. A máquina de fantasia totalmente americana que é Hollywood se expande muito além das fronteiras nas costas leste e oeste, pois a ubiqüidade e a influência internacional que a indústria comanda convence até temporariamente os rígidos guardas rebeldes da Argo no aeroporto de Teerã a acreditarem na ilusão. A este respeito, é interessante e importante que os eventos retratados na Argo ocorreram no final dos anos 70 e início dos anos 80, quando Hollywood fez sua transição final para longe do realismo da Nova Hollywood que caracterizou grande parte da década anterior, uma era que produziu filmes que falaram mais local e nacionalmente do que os sucessos de franquias internacionais de Star Wars e Raiders of the Lost Ark. Se Al Pacino e Sidney Lumet tivessem aparecido em Teerã para filmar Serpico 2: O Caso Persa , o tumulto de Mendez pode não ter sido executado com tanto sucesso. Claro, a "inspiração" ficcionada para o plano de Mendez vem de uma das seqüelas do Planeta dos Macacos dos anos 70 socialmente conscientes. Entretanto, em 1980, uma Hollywood globalizada e um público cativo foram totalmente investidos em fantasias que não conheciam nenhum fundamento nas pretensões de realismo ou relevância social. Como aponta Anthony Lane do The New Yorker, a preocupação da Argo com as besteiras de Hollywood vai um passo decisivo, e complicador, além disso. Para um filme que tem uma crítica um tanto cínica, mas cômica, dos jogos de um homem só entre os estabelecimentos de entretenimento de Los Angeles, a Argo, como produto dessa mesma indústria, está totalmente investida nas mentiras reconfortantes que Hollywood produz em sua linha de montagem. Como em muitas histórias verdadeiras, vários detalhes importantes da Argo são condensações ou exageros dos cenários da vida real retratados (o principal entre essas liberdades criativas é a infeliz mentira de que Mendez era uma cifra tão funcionalmente genérica quanto o Affleck na tela). Algumas licenças são rotineiras, até mesmo os problemas familiares fictícios dados a Mendez para criar uma narrativa de pathos e redenção. Mas o lugar que a Argo exagera mais explicitamente é o momento em que toda a narrativa pretendia construir até: a fuga dos seis refugiados do aeroporto, que na realidade correu relativamente bem e sem interrupções em comparação com a excitação de morder as unhas dos pedidos de bilhetes de última hora da Argo, encontros com homens de autoridade estereotipadamente irados do Oriente Médio, e telefonemas de última milésima segunda hora, completos com uma espetacular perseguição de carro/plano. Não me interprete mal; a seqüência é empolgante. E entre as mentiras perpetuadas através das inúmeras "histórias verdadeiras" de Hollywood, a de Argo é relativamente inconseqüente. Mas o que é interessante sobre a relação da Argo com as tretas cinematográficas é sua ambivalência. Por um lado, o filme chama a atenção da indústria hollywoodiana por ser uma máquina de distração vazia. Por outro lado, o filme abraça totalmente a utilidade do apelo de Hollywood às besteiras, e com grande efeito. Para um filme tão crítico de Hollywood em seu primeiro ato, a Argo está profundamente investida no lançamento catártico do final de Hollywood - fechamento, abraços, jingoísmo e tudo mais. E</w:t>
      </w:r>
    </w:p>
    <w:p>
      <w:r>
        <w:rPr>
          <w:b/>
          <w:color w:val="FF0000"/>
        </w:rPr>
        <w:t xml:space="preserve">id 181</w:t>
      </w:r>
    </w:p>
    <w:p>
      <w:r>
        <w:rPr>
          <w:b w:val="0"/>
        </w:rPr>
        <w:t xml:space="preserve">Um milhão de olhos famintos de que me lembro na Praça Vermelha Os monumentos para nós Um pouco de toxina em nossas bebidas Tinha transformado nossas línguas em ferrugem É tão difícil acreditar que você é um cisne As cortinas penduradas pela metade...Desenhado Você espera que a terra ou o sol lhe tragam o amanhecer Um milhão de bocas esfomeadas Despiria você até seus ossos E cada nota ainda estaria perfeitamente afinada Um milhão de olhos esfomeados Despiria você até suas roupas E todos ainda diriam que você pendurou a lua Você me trouxe páginas de hardcore rasgadas E elencos de amantes ainda por nascer Você me carregou do outro lado da sala em um desmaio Para logo esquecer que você pendurou a lua Um milhão de bocas famintas o despiriam até os ossos E cada nota ainda estaria perfeitamente afinada Um milhão de olhos famintos o despiriam até as roupas E todos ainda diriam que você pendurou a lua Fique quieto no cenário Tome um Fique quieto no cenário Tome dois Fique quieto no cenário.. Apenas tente Você quase virou de dentro para fora Encontrei-o perto dos barcos Adormeci em meus braços Sob luzes do norte que dançavam como fantasmas Se você não consegue se conter, minha querida Apenas tente, apenas tente, seu tempo está próximo Como o último dia do verão Um frio vindo no ar Antes que as folhas se transformem em fogo Como a luz do sol brinca em seu cabelo Parece mil anos Desde a última vez que você passou a noite Mas algo mudou dentro de você agora Você não tem medo de voltar e lutar Quando você não consegue se conter, minha querida Apenas tente, apenas tente, Eu te abraçarei perto Você não pode se conter desta vez Traído por algo tão sublime que eu amo sua necessidade Sua alegria na dor Você me traz alívio Venha, venha, eu quero levantar o telhado esta noite Eu quero assustar a escuridão para a luz Já faz muito tempo desde que pegamos vôo Venha, venha, junte-se a mim Venha, nós somos mais do que água sobre a ponte Nós somos mais do que derrubar os ricos Chame-me de sentimentalista furioso Venha, Vamos lá, junte-se a mim Vamos lá Vamos lá É hora de pensarmos antes de lutarmos É hora de lutarmos antes de morrermos É hora de amarmos antes de estarmos secos Vamos lá, vamos lá, junte-se a mim Vamos lá Eu esperarei por você Se demorar uma eternidade eu esperarei por você Por mil verões eu esperarei por você Até que você esteja de volta ao meu lado até que eu o segure nos meus braços Até que eu ouça você suspirar aqui nos meus braços. Aonde quer que você vá Todos os dias, lembre-se de como eu a amo tanto Em seu coração acredite no que em meu coração eu sei Que para sempre esperarei por você. O relógio vai passar as horas um a um Então chegará a hora em que toda a espera estiver terminada A hora em que você voltar e me encontrar aqui e correr direto para meus braços de espera. Se demorar uma eternidade eu esperarei por você Por mil verões eu esperarei por você Até que você esteja aqui ao meu lado até que eu esteja tocando você E para sempre compartilhando seu amor. Dicas de moda para os sem-teto Todo conforto que um dia tive é agora consumido pela chama Queimando brilho eu acendo, sou a faísca da mudança Sim Cinzas para o céu Cinzas para o céu Acima das nuvens o sol brilha sempre, voe agora enquanto você pode Aquele hippie sujo na rua ele é Jesus disfarçado Na verdade sou só eu a goofin', eu meio que tenho os olhos dele Então onde podemos ficar pedrados? Sim, onde podemos ficar pedrados? Todos os grãos de areia estão escorregando rapidamente de sua mão Todos os mundos perfeitos dentro de você se derramam quando você acorda Corpos quentes e macios se envolvem em você sente sua dor terna queimando por dentro Queimando por dentro Se você fosse deus, você estaria disposto a culpar seu plano? Vendo Você Dormir Tudo que eu faço é fazer você chorar É um longo começo para um final curto Sinto tanto a sua falta quando você não está por perto Vou sentir sua falta quando você estiver fora do rebote Eu fico acordado todas as noites com você ao meu lado Sua respiração mantém o tempo perfeito com meu pulso O mais feliz que eu já estive é nestes tempos em que eu o vejo dormir e o mundo é perfeito O mais feliz que já fui é nestes tempos em que te vejo dormir e o mundo é perfeito Dez para um você não ressona Vinte para um você não ouve a porta da frente Cem para um você não acorda de zero para sessenta em três segundos espera que meus freios Trabalhe Nunca diga que não me importei de ficar acordado todas as noites com você ao meu lado Sua respiração mantém o tempo perfeito com meu</w:t>
      </w:r>
    </w:p>
    <w:p>
      <w:r>
        <w:rPr>
          <w:b/>
          <w:color w:val="FF0000"/>
        </w:rPr>
        <w:t xml:space="preserve">id 182</w:t>
      </w:r>
    </w:p>
    <w:p>
      <w:r>
        <w:rPr>
          <w:b w:val="0"/>
        </w:rPr>
        <w:t xml:space="preserve">O Prêmio Jovem Chef do Ano 2012 foi para Cara-Louise Slater e Courtney Broadfoot da Academia Knox. Alunos de cinco escolas secundárias da East Lothian colocaram suas habilidades culinárias à prova na final, realizada na escola secundária Preston Lodge na sexta-feira. As equipes de dois alunos da S4 tiveram 90 minutos para preparar uma refeição de dois pratos baseada em ingredientes locais, trabalhando sob o escrutínio de uma equipe de juízes. O prato principal apresentava frutos do mar como seu componente principal e a sobremesa era baseada em frutas da estação. Os vencedores foram presenteados com um cesto cada um, recheado com produtos locais e escoceses, pela Chefe Executiva do Conselho da Lothian Oriental, Angela Leitch. Um prêmio especial "mais determinada a ter sucesso" também foi para Kaylum Hogg da Gramática de Musselburgh, que ganhou uma ficha de livro. O concurso foi desenvolvido para complementar e promover a rica história dos produtos locais da East Lothian, envolvendo nossos jovens em um desafio culinário emocionante e também introduzindo-os à idéia de uma carreira na indústria da hospitalidade. Os juízes deste ano foram: Marie-Clare James, que trabalhou como Gerente de Marketing da Federação de Chefs Escócia durante os últimos três anos. Nessa época ela lançou a Scottish Culinary Academy que é o braço de treinamento e desenvolvimento da Federação, envolvendo uma série de cursos de treinamento, viagens de campo e estágios de trabalho para jovens chefs. Em setembro deste ano, ela entrou para a Seafood Scotland trabalhando como coordenadora de Seafood in Schools para a Escócia Central, trabalhando com as escolas para incentivar as habilidades culinárias e para desenvolver a apreciação e o conhecimento dos alimentos entre os jovens escoceses. Rick Cooper é o Oficial de Área do East Lothian Council, supervisionando todos os aspectos da culinária nas escolas. Ele também é um chef qualificado e já trabalhou em hotéis e restaurantes em todo o mundo. Alunos da Preston Lodge High School, Musselburgh Grammar, North Berwick High School, Dunbar Grammar School e Knox Academy, Haddington participaram da competição deste ano. Alunos da Ross High, Tranent, infelizmente não puderam participar este ano devido a outros compromissos. Uma contribuição de 150 foi dada a cada escola participante para o custo dos ingredientes, metade da Educação e Serviços Infantis e metade do Desenvolvimento Econômico.</w:t>
      </w:r>
    </w:p>
    <w:p>
      <w:r>
        <w:rPr>
          <w:b/>
          <w:color w:val="FF0000"/>
        </w:rPr>
        <w:t xml:space="preserve">id 183</w:t>
      </w:r>
    </w:p>
    <w:p>
      <w:r>
        <w:rPr>
          <w:b w:val="0"/>
        </w:rPr>
        <w:t xml:space="preserve">Housesitters Sedeados em tempo integral, altamente experientes e profissionais, temos sido sede de casas, animais de estimação e de negócios em nível internacional por mais de cinco anos. Adoramos nosso estilo de vida sentados em casa, sendo os destaques todas as pessoas adoráveis que conhecemos, muitas das quais se tornam amigas. É o nosso modo de vida, e nós... Veja o perfil do Houseitter Somos um jovem (anos 60) casal de profissionais aposentados, que já viajaram muito pelo mundo e gostam muito de fazer isso! Val tem uma formação internacional, sendo criado em todo o mundo e é um assistente executivo aposentado para executivos de alto nível, tanto na Austrália como nos EUA. Eddie nasceu e ... Veja o perfil do dono de casa Eu tenho fornecido serviços de petsitting/housesitting/cuidados durante anos na Europa e nos Estados Unidos para cães gatos, coelhos, peixes e seus donos satisfeitos. Para detalhes completos sobre mim, incluindo experiência, verificação de antecedentes/apuramento de segurança, testemunhos, referências, etc., por favor, veja meu site: www.temporaryguyfriday.com Ver perfil de dono de casa Obrigado por nos considerar para sua casa/casa de estimação e por esta oportunidade de nos apresentarmos. Somos pessoas experientes, confiáveis e dignas de confiança que cuidam da casa e dos animais de estimação e que já realizaram tarefas na América do Norte, no Reino Unido, na Europa e na Austrália. Com várias propriedades, incluindo nossa própria casa familiar muito amada, todas alugadas ... Veja o perfil da casa, eu sou uma mulher solteira, educada e escritora que é muito respeitosa, organizada e limpa, assim como uma pessoa com uma personalidade extrovertida. Estou procurando oportunidades de sentar em casa para qualquer lugar de 3 meses a 6 meses a partir do final de outubro ou início de novembro. Eu não ... Ver o perfil do Houseitter Olá! Sou um profissional de 32 anos, morando e trabalhando em Londres, Reino Unido. Uma oportunidade inesperada há alguns anos me abriu o mundo de cuidar de casas, e estou viciado! House &amp; petsitting em Londres me permitiu experimentar a cidade no seu melhor - enquanto cuidava ... Veja o perfil do Houseitter Estamos particularmente interessados em cuidar de casas na América do Sul/Central. Passamos dois meses na Nova Zelândia, três meses na Austrália esquiando e body boarding, e caminhando nos Himalaias. Gostamos de viver em diferentes lugares e o serviço doméstico nos dá essa oportunidade. Somos extremamente adaptáveis e gostamos de ... Veja o site do perfil do hóspede http://www.housesittingperfected.com Deixe sua casa com total tranqüilidade. Olá de Angela e John e bem-vindos ao nosso perfil. Somos jovens de coração aposentados, aposentados do trabalho, mas NÃO da vida. A casa sentada é mais cheia do que jamais poderíamos imaginar que estamos literalmente "sentados" em nosso caminho ... Ver o perfil do Houseitter Voltaremos à Holanda em dezembro de 2012. Estaremos disponíveis para o serviço de casa a partir de meados de dezembro. Olá, meu nome é Nynke Tenho 41 anos de idade. Cresci na Holanda onde vivi e trabalhei em uma fazenda de laticínios e ovelhas e estudei na escola ... Ver o perfil de hóspede Olá, somos Steve(38) e Karla(35) e saímos recentemente do Canadá para fazer uma pausa em nossa vida profissional e poder experimentar o mundo. Conhecemo-nos em 1999, enquanto viajávamos pela Europa e estamos juntos desde então, tendo sido casados há 10 ... Veja o perfil do Houseitter Minha esposa e eu nos aposentamos antecipadamente e estamos atualmente viajando pelos EUA. Estamos procurando por possíveis casas de curto/médio prazo ao longo do caminho. Estamos dirigindo um trailer pelos Estados Unidos de meados de maio a novembro de 2012. A partir de novembro, estaremos na Austrália à procura de ... Ver o perfil do Houseitter Somos reconhecidos especialistas em aposentadoria e autores internacionalmente publicados sobre temas de finanças e viagens mundiais. Dirigimos um popular site de aposentadoria e viagens: www.RetireEarlyLifestyle.com Veja o perfil do Houseitter Akaisha (60) e Billy (60) Aposentado, escritor de viagens, proprietário do popular site sobre finanças e viagens e Aposentado, escritor de viagens, proprietário do popular site sobre finanças e viagens Somos um casal casado David tem 55 anos e Sandy 63, vendemos nossa casa no ano passado em Noosa e nos mudamos para Sydney para passar um tempo com nossos dois filhos adultos. Tivemos um lindo collie Ralph barbudo, que tivemos durante 14 anos e infelizmente perdemos no ano passado, David ... Ver o perfil do Houseitter Eu: Atualmente sou corretor de imóveis na Califórnia e tenho um histórico comprovado de ocupar cargos de responsabilidade que exigem a máxima integridade, discrição, respeito e trabalho árduo. Eu não uso e nunca usei drogas nem fumei cigarros. Só tomo uma bebida sociável ocasional com amigos ou ... Ver o perfil do Houseitter Nós somos jovens, ativos, com 60 anos de idade</w:t>
      </w:r>
    </w:p>
    <w:p>
      <w:r>
        <w:rPr>
          <w:b/>
          <w:color w:val="FF0000"/>
        </w:rPr>
        <w:t xml:space="preserve">id 184</w:t>
      </w:r>
    </w:p>
    <w:p>
      <w:r>
        <w:rPr>
          <w:b w:val="0"/>
        </w:rPr>
        <w:t xml:space="preserve">Razões para se tornar um locador... e Razões para não ser um locador podem significar muitas coisas. Pode ser uma forma de cobrir uma hipoteca sobre sua própria casa, ou pode ser uma profissão em tempo integral. Algumas pessoas caem no desejo de se tornarem proprietários por circunstâncias, enquanto outras se propõem a construir seu próprio império imobiliário. No entanto, ser locador pode ser frustrante e gratificante. Como você sabe se é para você? Continue lendo por que você deve, e por que não deve, tornar-se um proprietário. Por que você deve - As rendas estão em alta e não mostram sinais de parar. Com tantas pessoas com preços fora do mercado imobiliário e uma oferta insuficiente de imóveis para aluguel, a demanda está empurrando os aluguéis para cima em todo o país. Se você fizer um investimento agora, é provável que você veja bons retornos para o futuro previsível. - Ser um locador pode lhe dar segurança por pouco esforço. Para a maioria, ser um locador não deve ocupar muito tempo, mas pode proporcionar uma renda regular. A maioria dos locadores no Reino Unido não são profissionais em tempo integral, mas alugam uma ou duas propriedades de investimento, além de ter um emprego de um dia. Usar um agente de locação significa que você pode ser um locador sem assumir um compromisso de tempo enorme. - Os riscos são relativamente baixos. Desde que você compre sensatamente e não se estique em demasia financeiramente, é provável que seu investimento imobiliário seja um bom investimento. Ao contrário do investimento em ações e ações, você tem um ativo tangível com um valor intrínseco próprio. Se você comprar com um depósito considerável, então você deverá ser capaz de sair comodamente do mercado imobiliário. Por que você não deve - Ser um proprietário é uma grande responsabilidade. Se algo der errado na propriedade, você precisará lidar com isso. Mesmo se você tiver um agente de locação administrando o imóvel, você precisará ter certeza de que estará sempre contactável - inclusive quando estiver de férias. Isto é bom para alguns - mas não se encaixa em todos os estilos de vida. - Há custos ocultos. Você deve ser capaz de cobrar aluguel suficiente para cobrir muito mais do que sua hipoteca. Some os custos de manutenção, seguro do locador, possíveis períodos de carência e atrasos dos inquilinos. Você ainda pode ter lucro uma vez que leve em conta estes custos? Ser um locador não é apenas uma decisão de investimento, mas uma escolha de estilo de vida. Pode ser uma ótima maneira de ganhar dinheiro e, às vezes, também pode ser uma boa diversão. Mas antes de dar o mergulho e conseguir essa compra para deixar a hipoteca, certifique-se de não estar tomando uma decisão da qual você possa se arrepender.</w:t>
      </w:r>
    </w:p>
    <w:p>
      <w:r>
        <w:rPr>
          <w:b/>
          <w:color w:val="FF0000"/>
        </w:rPr>
        <w:t xml:space="preserve">id 185</w:t>
      </w:r>
    </w:p>
    <w:p>
      <w:r>
        <w:rPr>
          <w:b w:val="0"/>
        </w:rPr>
        <w:t xml:space="preserve">Pesquisar smh: Pesquisar em: Pergunte a Noel Noel Whittaker que eu espero ter $700.000 para colocar em caixa de pensões no final deste ano, quando eu completar 64 anos. Sou dono do meu apartamento e não tenho outras dívidas. Estou pensando em dividir o dinheiro em três e colocar alguns em caixa de pensões auto-geridas, alguns em um fundo industrial e outros em um fundo de varejo, e depois de cinco anos ver qual deles tem o melhor desempenho. Isto parece uma idéia sensata para você? Odeio jogar água fria em seus planos, mas não acho que seja uma boa idéia. Para começar, você estaria pagando taxas desnecessárias ao ter três fundos separados, e o desempenho de qualquer fundo seria afetado por sua estratégia de investimento. Por exemplo, se um fundo tivesse uma abordagem agressiva, ele se sairia bem se o mercado subisse, mas mal se o mercado caísse. Você realmente precisa conversar com um consultor e chegar a um acordo sobre uma estratégia de investimento e alocação de ativos que se adeque a seus objetivos e seu perfil de risco e depois ter reuniões regulares, pelo menos uma vez por ano, para ver se essa estratégia precisa ser aperfeiçoada. Tenho 57 anos e trabalho por conta própria, com um valor bruto de aproximadamente US$ 90.000 por ano em um negócio que dirijo a partir de casa. Tenho uma hipoteca de $50.000 sobre uma casa no valor de cerca de $650.000. Estou considerando alugar a casa e arrendar algum lugar novo para morar e trabalhar, e depois reclamar os custos do arrendamento como uma dedução fiscal. Minha casa seria alugada por cerca de $450 por semana. Esta idéia é viável, ou eu estaria enfrentando um desastre financeiro? Você precisaria envolver seu contador, pois se sua nova residência é tanto uma casa quanto um escritório, você não poderia reivindicar todos os custos do aluguel como uma dedução fiscal. Entretanto, uma vez que você saia de sua propriedade atual, as despesas, incluindo juros, seriam dedutíveis de impostos, e a renda do aluguel seria tributável. Seu contador poderá fazer os números por você - certamente não creio que o que você está planejando conduza a um desastre financeiro. Anúncio: tenho 64 anos e sou casado; minha esposa está desempregada. Minha casa vale $800.000 e eu tenho um valor supervalor de $520.000, com 60% em juros fixos diversificados e 40% em ações australianas. Meu salário líquido é de $6500 por mês e eu sacrifico $1000 por mês no componente de juros fixos do meu super. Espero trabalhar por mais um ano e depois me aposentar. Gostaria de ter uma aposentadoria razoável, com o suficiente para pagar contas e viagens, além de ter super para me sustentar até os meus 85 anos. Há algo mais que eu deva fazer? Você parece estar bem colocado para a aposentadoria e presumo que agora você tenha um relacionamento com um bom conselheiro, pois parece que terá direito a uma pensão por idade parcial. Pode haver estratégias, como presentear e gastar dinheiro em reformas de casa e viagens, que podem lhe permitir obter uma aposentadoria mais alta. Há também a importante questão do planejamento patrimonial - presumo que você tenha consultado um advogado sobre um testamento e procurações duradouras. Somos aposentados autofinanciados no final dos anos 60. Perdemos US$ 1 milhão em nosso fundo de pensão alocado devido a fraudes e não podemos considerar a possibilidade de receber qualquer compensação. Tivemos a sorte de ter duas casas; vendemos uma e investimos o dinheiro. Como as taxas de juros sobre depósitos a prazo e contas on-line estão caindo, eu estava me perguntando o que deveríamos fazer com nossas finanças. Com nossas ações incluídas, estamos um pouco acima do limite de benefícios do Centrelink e podemos ver nosso dinheiro diminuir cada vez que há um corte nas taxas de juros. Seria aconselhável contribuir para um fundo administrado ou apenas manter nosso dinheiro em ações e depósitos a prazo? Estamos muito desconfiados de entregar nosso dinheiro a outro consultor financeiro. Não deixe que uma experiência ruim o afaste dos conselheiros para toda a vida - há muitos bons conselheiros por aí. Há fundos administrados especializados em rendimento, e empresas de investimento listadas como a Argo quase certamente fariam melhor a longo prazo do que deixar dinheiro no banco. É importante que você tenha uma carteira diversificada que se encaixe em seu perfil de risco, e você pode se confortar sabendo que se tornará elegível para uma pensão de meia-idade ao sacar seus ativos. Minha irmã e eu herdamos a casa da família de 60 anos. Se eu vendesse minha meia-ação para o lado dela da família, que imposto eu teria que pagar e como eu o faria? Nenhum de nós trabalha porque minha irmã era a cuidadora de minha mãe e eu não estou bem o suficiente. O</w:t>
      </w:r>
    </w:p>
    <w:p>
      <w:r>
        <w:rPr>
          <w:b/>
          <w:color w:val="FF0000"/>
        </w:rPr>
        <w:t xml:space="preserve">id 186</w:t>
      </w:r>
    </w:p>
    <w:p>
      <w:r>
        <w:rPr>
          <w:b w:val="0"/>
        </w:rPr>
        <w:t xml:space="preserve">Personalize a lista de arquivos usados recentemente Muitos programas do Microsoft Office exibem os últimos documentos que você abriu naquele programa para que você possa usar esses links para acessar rapidamente os arquivos. Este recurso é ligado por padrão, mas você pode desligá-lo, ligá-lo novamente, apagá-lo ou ajustar o número de arquivos que ele exibe. Se este recurso foi desligado e você o liga novamente, apenas os arquivos que você abre e salva depois de ligá-lo são listados. Se você fechar um arquivo e depois movê-lo para outro local, por exemplo, usando o Windows Explorer, o link para esse arquivo no programa em que você o criou não funciona mais. Você deve usar a caixa de diálogo Abrir para navegar até o arquivo para abri-lo. Após salvar o arquivo em sua nova localização, esse link é adicionado à lista. Limpar a lista de arquivos usados recentemente Clique na guia Arquivo. Clique em Recente . Clique com o botão direito do mouse em um arquivo da lista e selecione Limpar itens não estampados . Clique em Sim para limpar a lista. Nota Definindo o número de arquivos recentes como zero também limpa a lista. Para ativar o recurso novamente, defina o número para algo diferente de zero. Atualize a lista abrindo os arquivos novamente e reinicializando os pinos.</w:t>
      </w:r>
    </w:p>
    <w:p>
      <w:r>
        <w:rPr>
          <w:b/>
          <w:color w:val="FF0000"/>
        </w:rPr>
        <w:t xml:space="preserve">id 187</w:t>
      </w:r>
    </w:p>
    <w:p>
      <w:r>
        <w:rPr>
          <w:b w:val="0"/>
        </w:rPr>
        <w:t xml:space="preserve">A história Donna decide que está na hora de preparar o próximo casamento: escolher uma lista de casamento, para a raiva dos meninos apenas "coisas à mesa", nada que eles gostem, e Eric está um naufrágio depois de uma rusga de compras de seis horas, tão ansioso para seguir o conselho de Red: escolha tão mal que ela o declarará competente nas compras e fará tudo sozinha. Infelizmente, o veterano Kelso dá o jogo à primeira vista, então como castigo Eric deve ir às compras de panos de casamento com Jackie, que surpreendentemente sabe como lidar com um homem que faz compras. Enquanto isso, Kitty e Fez pegam Red gostando de ler um de seus livros sujos de garotas. Escrito por KGF Vissers</w:t>
      </w:r>
    </w:p>
    <w:p>
      <w:r>
        <w:rPr>
          <w:b/>
          <w:color w:val="FF0000"/>
        </w:rPr>
        <w:t xml:space="preserve">id 188</w:t>
      </w:r>
    </w:p>
    <w:p>
      <w:r>
        <w:rPr>
          <w:b w:val="0"/>
        </w:rPr>
        <w:t xml:space="preserve">I Can I Will I Do Lyrics - Barenaked Ladies Friend, esta não deveria ser a maneira como as coisas terminam Mas então, uma pausa está logo ao redor da curva. E quando você me diz ao sair Você tem medo de nunca mais ver meu rosto Bem, não tenho certeza se é a verdade Você não acha que eu posso te amar Você não acha que eu posso te amar Você não acha que eu posso te amar Mas eu posso e eu vou e eu escrevo Você escreve - eu leio suas cartas todas as noites Tudo bem, eu as esfrego só para ser educado. Eu luto contra o embaraço e a vergonha A menção de seu nome me faz ficar branco Mas a culpa ainda me faz refrear Você não acha que eu posso te amar Você não acha que eu posso te amar Você não acha que eu posso te amar Mas eu posso e eu vou e eu imagino que você pensa que eu não penso em você Você sabe que você não poderia estar mais errado Se boas intenções pavimentaram a estrada que me faz passar Então eu tenho um seis...lane highway E eu pretendo um dia Fazer todas as coisas que eu disser que posso e farei e eu faço Ei - é difícil para mim ir embora Ok, Eu sei que não é adulto mas é igualmente difícil para mim ficar E de qualquer forma você diz Você não acha que eu posso te amar Você não acha que eu posso te amar Você não acha que eu posso te amar Você não acha que eu posso te amar Eu posso e eu vou e eu faço e eu vou e eu faço Por favor Clique aqui para enviar as Correções de I Can I Will I Do Lyrics</w:t>
      </w:r>
    </w:p>
    <w:p>
      <w:r>
        <w:rPr>
          <w:b/>
          <w:color w:val="FF0000"/>
        </w:rPr>
        <w:t xml:space="preserve">id 189</w:t>
      </w:r>
    </w:p>
    <w:p>
      <w:r>
        <w:rPr>
          <w:b w:val="0"/>
        </w:rPr>
        <w:t xml:space="preserve">Adele seria perfeita para o tema James Bond", diz Chris Cornell Adele seria a "escolha perfeita" para escrever a próxima canção do tema James Bond, de acordo com o frontman de Soundgarden Chris Cornell. Cornell, cuja faixa 'You Know My Name' foi a música tema do filme Bond 2006 'Casino Royale', elogiou o cantor londrino no festival Download deste ano. O deus do rock, que se reuniu com seus bandmares Soundgarden para seu primeiro show em 15 anos em Download, disse à MTV que esperava que Adele seguisse seus passos. "Adele seria a escolha perfeita - não consigo pensar em uma melhor", disse a estrela. Ele acrescentou: "Ela é fenomenal e é agradável, em um dia e idade em que tantos vocais são fixados por computadores, que o maior álbum do ano passado foi alguém que canta de verdade''. "Eu odiaria ver a música se tornar mais mecanicista e menos humana, por isso seu sucesso tem sido grande". Os rumores de que Adele escreveria a música temática de James Bond começaram a circular no início de 2011, com o juiz de voz Tom Jones elogiando a cantora pelo papel potencial. Sir Tom Jones, que reivindicou sua faixa para o filme 'Thunderball', disse que a mudança teve um enorme impacto em sua carreira. O primeiro trailer para o novo filme de James Bond 'Skyfall' estreou online. Marca a terceira aparição de Daniel Craig como 007, quatro anos depois de 'Quantum of Solace'. O novo filme, que estrelou Javier Bardem, Ralph Fiennes, Ben Whishaw, Brnice Marlohe e Naomie Harris, será exibido nas salas de cinema e IMAX em 26 de outubro no Reino Unido e em 9 de novembro nos EUA. O 'Skyfall' marcará o 50º aniversário da série 007 depois que Sean Connery a iniciou em 1962 no 'Dr. No'. James Bond Através dos Anos... Daniel Craig não tem tido nada além da dor dos fãs do núcleo duro da Bond desde que assumiu o papel. Entretanto, sua co-estrela Caterina Murino disse recentemente sobre ele: "Ele é muito sexy e quando ele me beijou foi incrivelmente sexy". Foi fantástico". Sorte sua...espero que Craig possa silenciar seus críticos com sua performance no 'Casino Royale'.</w:t>
      </w:r>
    </w:p>
    <w:p>
      <w:r>
        <w:rPr>
          <w:b/>
          <w:color w:val="FF0000"/>
        </w:rPr>
        <w:t xml:space="preserve">id 190</w:t>
      </w:r>
    </w:p>
    <w:p>
      <w:r>
        <w:rPr>
          <w:b w:val="0"/>
        </w:rPr>
        <w:t xml:space="preserve">Comecei aqui minha campanha presidencial para lembrar ao país que nós, como cidadãos e como governo, temos uma responsabilidade moral uns para com os outros, e o que fazemos juntos importa. Devemos fazer melhor, se quisermos estar à altura da grande promessa deste país que todos nós amamos tanto. É apropriado que eu venha aqui hoje. É hora de eu me afastar para que a história possa abrir seu caminho. Não sabemos quem dará os últimos passos até 1600 Pennsylvania Avenue, mas o que sabemos é que nosso Partido Democrata fará história. Seremos fortes, seremos unificados, e com nossas convicções e uma pequena espinha dorsal retomaremos a Casa Branca em novembro e criaremos esperança e oportunidade para este país. Transcrição completa abaixo da dobra Muito obrigado a todos vocês. Estamos muito orgulhosos de estar de volta aqui. Durante a primavera de 2006, tive a extraordinária experiência de trazer 700 universitários para trabalhar aqui em Nova Orleans. São crianças que desistiram de suas férias de primavera para vir a Nova Orleans para trabalhar, para reabilitar casas, por causa de seu compromisso como americanos, porque acreditavam no que era possível, e porque se preocupavam com seu país. Comecei aqui minha campanha presidencial para lembrar ao país que nós, como cidadãos e como governo, temos uma responsabilidade moral uns para com os outros, e o que fazemos juntos importa. Devemos fazer melhor, se quisermos estar à altura da grande promessa deste país que todos nós amamos tanto. É apropriado que eu venha aqui hoje. É hora de eu me afastar para que a história possa abrir seu caminho. Não sabemos quem dará os últimos passos até 1600 Pennsylvania Avenue, mas o que sabemos é que nosso Partido Democrata fará história. Seremos fortes, seremos unificados, e com nossas convicções e uma pequena espinha dorsal retomaremos a Casa Branca em novembro e criaremos esperança e oportunidade para este país. Esta nossa jornada começou aqui mesmo em Nova Orleans. Era uma manhã de dezembro no Lower Ninth Ward quando as pessoas foram trabalhar, não apenas eu, mas muitos outros foram trabalhar com pás e martelos para ajudar a restaurar uma casa que havia sido destruída pela tempestade. Nos unimos em uma cidade que havia sido abandonada por nosso governo e esquecida, mas não por nós. Sabíamos que eles ainda choravam os mortos, que ainda estavam atônitos com a destruição, e que se perguntavam quando todos aqueles degraus de cimento em todos aqueles lotes vazios conduziriam novamente a uma porta, a uma casa, e a um sonho. Viemos aqui para a Baixa Nona Ala para reconstruir. E vamos reconstruir hoje e trabalhar hoje, e vamos continuar voltando. Nunca esqueceremos a dor do coração e estaremos sempre aqui para trazer-lhes esperança, para que um dia, um dia, as trombetas soem na Aldeia dos Músicos, onde estamos hoje, tocando alto através do Lago Ponchartrain, para que os trabalhadores possam entrar marchando e esses passos possam mais uma vez levar a uma família que viva o sonho na América. Sentamos com avicultores no Mississippi, zeladores na Flórida, enfermeiros na Califórnia. Ouvimos, criança após criança, nos falar sobre sua preocupação em preservar ou não o planeta. E passamos um dia, um dia de verão, em Wise, Virgínia, com um homem chamado James Lowe, que nos contou a história de ter nascido com um paladar fendido. Ele não tinha cobertura de saúde. Sua família não podia se dar ao luxo de consertá-la. E finalmente apareceu um bom samaritano e pagou para que seu palato fendido fosse consertado, o que lhe permitiu falar pela primeira vez. Mas o fizeram quando ele tinha 50 anos de idade. Sua incrível história, porém, deu voz a esta campanha: cuidados de saúde universais para cada homem, mulher e criança na América. Essa é a nossa causa. E nós fazemos isto - fazemos isto uns pelos outros na América. Não nos afastamos de um vizinho em seu tempo de necessidade. Porque cada um de nós sabe que o que - mas pela graça de Deus, lá nos vai. O povo americano nunca deixou de fazer isso, mesmo quando seu governo se afastou, e se afastou do povo trabalhador, e, sim, dos pobres, daqueles que vivem na pobreza neste país. Durante décadas, deixamos de nos concentrar nessas lutas. Eles não se registraram em pesquisas políticas, não nos conseguiram votos e, por isso, paramos de falar sobre isso. Não sei como isso começou. Não sei quando nosso partido começou a se afastar da causa dos trabalhadores, dos pais que trabalhavam em três empregos, literalmente.</w:t>
      </w:r>
    </w:p>
    <w:p>
      <w:r>
        <w:rPr>
          <w:b/>
          <w:color w:val="FF0000"/>
        </w:rPr>
        <w:t xml:space="preserve">id 191</w:t>
      </w:r>
    </w:p>
    <w:p>
      <w:r>
        <w:rPr>
          <w:b w:val="0"/>
        </w:rPr>
        <w:t xml:space="preserve">BUSTER - O SBT QUE TEM DESTINADO MAIS DA SUA VIDA Cães sem dono que precisam de um lar para sempre (por favor, note que todos os animais devem ter o resgate de volta antes de publicá-los aqui) Nota: Os posts feitos nesta seção são automaticamente cruzados nas contas RHU Twitter &amp; Facebook e outros sites ao redor da web BUSTER é um SBT Cross e tem cerca de 12 MESES de idade - ele não é bom com outros cães e, portanto, vai precisar de um lar como um cão único. Ele é extremamente amoroso e amigável e está à procura de seu sofá para sempre. Ele é bom com as crianças de 13 anos de idade, mas não recomendamos crianças mais novas, pois ele é bastante saltitante. Ele adora passear e é muito bom com o chumbo! Ele é um cachorro muito amoroso e dá alguns dos melhores abraços de stafffie! Ele é castrado, vacinado e está esperando por sua casa há mais de 8 meses. * Interessado em adotar um animal de resgate listado aqui? Se você gostaria de perguntar sobre a adoção de algum dos animais listados aqui, entre em contato diretamente com os resgatados (um link para seu website ou outros detalhes de contato deve estar na lista) ou sinta-se à vontade para registrar uma conta no fórum e postar no tópico.</w:t>
      </w:r>
    </w:p>
    <w:p>
      <w:r>
        <w:rPr>
          <w:b/>
          <w:color w:val="FF0000"/>
        </w:rPr>
        <w:t xml:space="preserve">id 192</w:t>
      </w:r>
    </w:p>
    <w:p>
      <w:r>
        <w:rPr>
          <w:b w:val="0"/>
        </w:rPr>
        <w:t xml:space="preserve">REVISTA TV: The Vampire Diaries Season 4, Episode 4 -- "The Five" Damon leva Elena a uma festa de fraternidade para que ele possa ensiná-la a se alimentar, enquanto Stefan passa algum tempo de qualidade com Klaus tentando descobrir os segredos de The Five... As tristezas de Elena continuam enquanto ela e Damon acompanham Bonnie em uma viagem à universidade; especificamente, a universidade onde a avó de Bonnie costumava ensinar. Lá eles conhecem o professor Shane, que era amigo da avó de Bonnie e que fornece um ombro para chorar sobre seus problemas usando magia. E o que é uma viagem à universidade sem uma festa de fraternidade? Damon quase consegue o que quer quando Elena se atira de todo o coração para se alimentar, mas quando Bonnie os apanha no meio da festa, ela dá a Elena a Cara Carrancudo da Perdição, quando Elena percebe o que fez e imediatamente começa a se arrepender. De volta a Mystic Falls, Stefan se uniu a Klaus para descobrir exatamente quem é Connor Jordan e como ele chegou a ser em Mystic Falls. Klaus revela que os Cinco são antigos e habilidosos caçadores de vampiros do século 12. Eles já se cruzaram com os originais antes - na verdade, Rebekah estava apaixonada por um. No decorrer de seu relacionamento com os Cinco, Klaus e Rebekah descobriram que a tatuagem que todos eles possuem (que Jeremy viu em Connor) é na verdade um mapa. Este mapa leva à arma final para acabar com todos os vampiros. Embora pareça sinistro, esta arma é na verdade uma cura para a maldição dos vampiros: tomar a cura, voltar a ser um humano. (Alguém mais vê para onde isto vai?) A única maneira de interpretar o mapa é com uma das espadas carregadas pelos Cinco. Acontece que Rebekah sabe a localização de uma dessas espadas, que Stefan e Klaus a enganam para revelá-la antes que Klaus a adaga. Um pouco desnecessário, eu acho, mas ei, é Klaus. Infelizmente, de volta ao Campo Original, Connor decapitou sua guarda híbrida e escapou. Enquanto isso, Damon entrega Elena em casa a Stefan. Ela lhe diz que acha que não vai sobreviver sendo um vampiro. Ainda bem que alguém acabou de revelar que existe uma cura! O episódio termina na universidade - no escritório do professor Shane, para ser exato. Na parede, há um símbolo que combina com parte da tatuagem de Connor. Sem surpresas, Connor logo aparece e exige que o professor lhe diga porque ele mandou Connor para Mystic Falls, em primeiro lugar. Eu gostei muito deste episódio, se por nenhuma outra razão além de Elena e seus problemas se sentissem muito secundários em relação à história muito mais interessante de Os Cinco. Eu sempre gostei dos episódios que se repetem no folclore sobrenatural, e os que voltam e preenchem um pouco mais da história de Klaus e de sua família. Este episódio fez essas duas coisas. Nós (mais uma vez) nos despedimos de Rebekah, que eu cresci para realmente gostar. Ela tem uma verdadeira maré de azar - ela passou séculos com Klaus, afinal de contas - mas há muito mais para ela. Klaus provocou mais de uma vez que ela se atira a qualquer um que lhe mostre um pouco de carinho, mas tudo o que ela realmente quer é pertencer a algum lugar. É comovente e também de partir o coração, porque ela sempre acaba confiando nas pessoas erradas e, no final, acaba sendo ferrada. Felizmente, ela foi apunhalada mais de uma vez no programa e sempre volta, por isso tenho esperança de que este não seja o fim para ela. Também estou entusiasmado por Klaus e Stefan estarem trabalhando juntos - sempre gostei do brometismo desconfortável deles, porque debaixo de todo o rosnado havia uma amizade real em um ponto (um dos meus episódios favoritos da terceira temporada). Eu adoraria ver um pouco mais disso enquanto eles trabalham para encontrar a cura para Elena.</w:t>
      </w:r>
    </w:p>
    <w:p>
      <w:r>
        <w:rPr>
          <w:b/>
          <w:color w:val="FF0000"/>
        </w:rPr>
        <w:t xml:space="preserve">id 193</w:t>
      </w:r>
    </w:p>
    <w:p>
      <w:r>
        <w:rPr>
          <w:b w:val="0"/>
        </w:rPr>
        <w:t xml:space="preserve">Dividir o custo de um iPad sem juros - somente com a Expansys Alguma vez quis comprar um iPad, mas não pôde arcar com o grande custo inicial? Agora existe uma solução. Se você pegar o Novo iPad com um estojo Cygnett da Expansys, você pode dividir o custo em seis meses sem juros! Os preços começam a partir de apenas 63 por mês, o que é muito mais atraente do que descartar mais de 400 de uma só vez. A aplicação é simples. Basta ir até a Expansys e solicitar crédito no checkout. Uma vez aprovado, o iPad e o case estarão a caminho de você.</w:t>
      </w:r>
    </w:p>
    <w:p>
      <w:r>
        <w:rPr>
          <w:b/>
          <w:color w:val="FF0000"/>
        </w:rPr>
        <w:t xml:space="preserve">id 194</w:t>
      </w:r>
    </w:p>
    <w:p>
      <w:r>
        <w:rPr>
          <w:b w:val="0"/>
        </w:rPr>
        <w:t xml:space="preserve">Domingo, 9 de setembro de 2012 Eu me pergunto por quê?  Você acha que pode haver um boletim exclusivo distribuído a um clube de vigaristas ou algo do tipo "crooks-2-crooks"? O vídeo no link mostra como as mulheres ciganas roubam itens de lojas escondendo-os debaixo de pátios de saias. Por que eu culpo Dalton McGuinty pelo que obviamente é o problema de Jason Kenney?  Sei muito bem que é o departamento de imigração que é realmente responsável pela admissão desses refugiados "criminosos" no Canadá ...., mas o governo liberal de Ontário tem que assumir a culpa porque eles criticam Kenney sempre que ele tenta conter o fluxo de refugiados e imigrantes ilegais.  Portanto, o ponto principal:  A culpa pelo afluxo de refugiados criminosos e imigrantes ilegais está somente aos pés da Libs e do NDP. Jeff Mitchell escreve: Os policiais de Durham prenderam dois líderes acusados no que dizem ser uma organização criminosa em expansão que estava baseada em Pickering e cometeu roubos em todo Ontário e Quebec. Dois outros suspeitos são procurados e em fuga na Europa, disse a polícia ao anunciar a conclusão do Projeto Mansfield, uma investigação que começou no final do ano passado na Região de Durham e que logo envolveu policiais e funcionários da alfândega no Canadá e nos Estados Unidos. A polícia recuperou $85.000 em dinheiro, bem como bens roubados e cartões de crédito, e provas de $2 milhões de reivindicações de serviços sociais feitas pelos participantes da organização, disse o chefe da polícia de Durham Mike Ewles esta manhã. A polícia também identificou transações bancárias "suspeitas" no valor de $1 milhão de dólares com destinos no exterior. ..... .... No total, 34 suspeitos foram presos com mais de 263 acusações. A investigação revelou até 400 pessoas ligadas ao anel, disse a polícia. A polícia continua a investigar crimes que podem ser atribuídos à quadrilha ..... . ..... O chefe Ewles disse que o anel era altamente organizado e eficiente, atraindo participantes da Romênia com promessas de uma vida melhor no Canadá e depois os alistando em perseguições criminais. "As pessoas chegariam em uma quinta-feira e no sábado seguinte estariam envolvidas em roubos por distração", disse ele .......</w:t>
      </w:r>
    </w:p>
    <w:p>
      <w:r>
        <w:rPr>
          <w:b/>
          <w:color w:val="FF0000"/>
        </w:rPr>
        <w:t xml:space="preserve">id 195</w:t>
      </w:r>
    </w:p>
    <w:p>
      <w:r>
        <w:rPr>
          <w:b w:val="0"/>
        </w:rPr>
        <w:t xml:space="preserve">Os crentes religiosos desconfiam mais dos ateus do que os membros de outros grupos religiosos, gays e feministas, de acordo com um novo estudo realizado por pesquisadores da Universidade de B.C. O único grupo em que os participantes do estudo desconfiavam tanto quanto os ateus eram violadores, disse o doutorando Will Gervais, autor principal do estudo publicado online no Journal of Personality and Social Psychology. Esse preconceito teve um impacto significativo no tipo de trabalho que as pessoas disseram que contratariam ateístas para fazer. "As pessoas estão dispostas a contratar um ateu para um trabalho que é percebido como de baixa confiança, por exemplo como garçonete", disse Gervais. "Mas ao contratar para um trabalho de alta confiança como o de creche, eles não iriam contratar um ateu para esse trabalho". A antipatia não parece correr para os dois lados, no entanto. Os ateus são indiferentes à crença religiosa quando se trata de decidir quem é digno de confiança. "Os ateus não favorecem necessariamente outros ateus em detrimento dos cristãos ou de qualquer outra pessoa", disse ele. "Eles parecem pensar que a religião não é um sinal importante para quem você pode confiar". Os pesquisadores descobriram que os crentes religiosos achavam que as descrições de pessoas não confiáveis - pessoas que roubam ou trapaceiam - eram mais propensas a serem ateus do que cristãos, muçulmanos, judeus, gays ou feministas. Gervais ficou surpreso que as pessoas tenham sentimentos tão fortes sobre um grupo que é difícil de ver ou identificar. Ele opina que os crentes religiosos estão mais à vontade com outras pessoas que acreditam que uma divindade com o poder de recompensar e punir os está observando. "Se você acredita que seu comportamento está sendo vigiado [por Deus] você vai ter seu melhor comportamento", disse Gervais. "Mas isso não se aplicaria a um ateu". Isso permitiria que as pessoas usassem a crença religiosa como um sinal de como uma pessoa é digna de confiança". A crença religiosa é conhecida por ter uma variedade de funções sociais. Pesquisas passadas descobriram que crenças religiosas comuns podem promover a cooperação dentro de grupos. Gervais iniciou sua linha de investigação sobre a exclusão dos ateus após ver uma pesquisa Gallup que sugeria que a maioria dos americanos não votaria em um candidato presidencial ateu. Gervais e seus colegas conduziram uma série de seis estudos sobre um grupo de 350 adultos americanos e um grupo de 420 estudantes da UBC. Encorajamos todos os leitores a compartilhar suas opiniões em nossos artigos e posts em blogs. Estamos empenhados em manter um fórum de discussão animado mas civilizado, por isso pedimos que evitem ataques pessoais, e por favor mantenham seus comentários relevantes e respeitosos. Se você encontrar um comentário que seja abusivo, clique no "X" no canto superior direito da caixa de comentários para denunciar spam ou abuso. Estamos usando o Facebook para comentar. Visite nossa página FAQ para obter mais informações .</w:t>
      </w:r>
    </w:p>
    <w:p>
      <w:r>
        <w:rPr>
          <w:b/>
          <w:color w:val="FF0000"/>
        </w:rPr>
        <w:t xml:space="preserve">id 196</w:t>
      </w:r>
    </w:p>
    <w:p>
      <w:r>
        <w:rPr>
          <w:b w:val="0"/>
        </w:rPr>
        <w:t xml:space="preserve">Confira Tom Waits I Wish I Was In New Orleans lyrics - outra excelente adição à já magnífica coleção de letras de Tom Waits. I Wish I Was In New Orleans lyrics são parte do álbum Small Change que apresenta uma batida e vocais incríveis. Tom Waits I Wish I Was In New Orleans lyrics Bem, eu gostaria de estar em Nova Orleans, eu posso vê-lo em meus sonhos de braço dado na Borgonha uma garrafa e meus amigos e eu içamos alguns altos e legais tocando sinuca e ouvimos aquele saxofone tenor me chamando para casa e eu posso ouvir a banda começar When the Saints Go Marching In pelos bigodes do meu queixo em Nova Orleans, Eu estarei lá, beberei você debaixo da mesa, serei o nariz vermelho, vou passear os velhos assombra o que eu quero é feijão vermelho e arroz e usarei o vestido que gosto tão bem e me encontrarei no velho salão para ter certeza de que há uma lua Dixie Nova Orleans, estarei lá e darei as cartas jogando os dados se não for aquele ole Chuck E. Weiss and Clayborn Avenue me e você Sam Jones e todos e eu gostaria de estar em Nova Orleans, posso vê-lo em meus sonhos de braço dado na Borgonha uma garrafa e meus amigos e eu New Orleans, estarei lá Voltar para Tom Waits lyrics Você está agora em Tom Waits I Wish I Was In New Orleans lyrics page Tom Waits I Wish I Was In New Orleans lyrics are the property and copyright of Tom Waits. Tom Waits I Wish I Wish I Was In New Orleans lyrics Music Song Lyrics</w:t>
      </w:r>
    </w:p>
    <w:p>
      <w:r>
        <w:rPr>
          <w:b/>
          <w:color w:val="FF0000"/>
        </w:rPr>
        <w:t xml:space="preserve">id 197</w:t>
      </w:r>
    </w:p>
    <w:p>
      <w:r>
        <w:rPr>
          <w:b w:val="0"/>
        </w:rPr>
        <w:t xml:space="preserve">O jardineiro direito está no Texas desde meados de maio enquanto lidava com a prisão de seu filho de 17 anos sob acusação de agressão sexual. OAKLAND -- O colhedor direito Torii Hunter , na lista restrita desde 14 de maio, enquanto lida com a prisão de seu filho de 17 anos, provavelmente voltará a integrar a equipe no início da próxima semana, disse o gerente Mike Scioscia. Hunter esteve no Texas, onde Darius McClinton-Hunter foi preso sob a acusação de agressão sexual. Embora os Anjos não tenham sido obrigados a pagar Hunter durante sua ausência de 10 dias, ele está recebendo seu salário integral, de acordo com uma pessoa familiarizada com a situação, mas não autorizada a falar publicamente sobre ela. Se Hunter voltar para o jogo de segunda-feira à noite contra os New York Yankees no estádio Angel, ele terá ficado fora por duas semanas. Com um salário de 18 milhões de dólares e jogadores pagos durante seis meses, Hunter teria recebido cerca de 1,5 milhões de dólares durante sua ausência. Scioscia disse que Hunter, que tem um aproveitamento de rebatidas de 0,256 com cinco home runs e 15 corridas impulsionadas, tem lançado, corrido e rebatido, mas provavelmente precisará treinar por um dia ou dois em Anaheim antes de retornar ao alinhamento. "Queremos avaliar como ele se sente, onde ele está", disse Scioscia. "Ele não vai entrar e ficar muito fora de forma de onde estava". Mas acho que quando você volta às atividades de beisebol com maior intensidade, você tem que facilitar seu caminho de volta aos jogos". O ato de abertura Kole Calhoun , que foi convocado na segunda-feira do triplo A Salt Lake, fez sua primeira grande partida da liga na quarta-feira, no campo direito. "Isso definitivamente lhe dá uma adrenalina ao ver seu nome no alinhamento", disse Calhoun, 24 anos. "Foi incrível de se ver". Melhor ainda foi a rebatida dupla de Calhoun para o campo esquerdo na quinta entrada para sua primeira rebatida na liga principal em uma vitória de 3-1, 11 entradas sobre o Oakland Athletics. Calhoun disse que a bola de sua tacada irá para sua família "e eles podem debater sobre quem a recebe". Lúpulo curto Os Anjos planejam designar o substituto David Pauley para a tarefa e chamar o jardineiro Andrew Romine de Salt Lake na quinta-feira. ... Shortstop Erick Aybar , eliminado do jogo de terça-feira à noite quando foi atingido no joelho direito por um lance, não começou na quarta-feira, mas foi capaz de beliscar na 10ª entrada. Espera-se que ele retorne ao alinhamento na quinta-feira à noite em Seattle. ... As lutas do ex-jogador da terceira base do Angels, Chone Figgins, continuam: Figgins, que assinou um contrato de quatro anos de $36 milhões com os Mariners antes de 2010, tem um aproveitamento de rebatidas de .180 com uma porcentagem de .245 na base, dois homers, oito corridas impulsionadas e 10 corridas.</w:t>
      </w:r>
    </w:p>
    <w:p>
      <w:r>
        <w:rPr>
          <w:b/>
          <w:color w:val="FF0000"/>
        </w:rPr>
        <w:t xml:space="preserve">id 198</w:t>
      </w:r>
    </w:p>
    <w:p>
      <w:r>
        <w:rPr>
          <w:b w:val="0"/>
        </w:rPr>
        <w:t xml:space="preserve">A morte separada relatada recentemente de dois jovens em uma sala superaquecida nos lembra que o inverno pode ser uma época perigosa em casa. Embora estes jovens possam ter tido outros problemas que desempenharam um papel significativo em suas mortes, o aquecimento doméstico de todos os tipos apresenta problemas, incluindo, encontramos agora, a bomba de calor bem acima da parede, fora do alcance dos pequenos. O fogo é um perigo óbvio e cada inverno traz bem mais de 2000 incêndios domésticos. E a cada ano ouvimos falar tanto de ações heróicas quanto de tragédias quando os jovens são salvos ou não são salvos das chamas. Chaminés não mantidas provocam incêndios e, portanto, fósforos deixados à mão para uso adulto. As crianças são atraídas pelas chamas brilhantes e uma caixa de fósforos pode ser irresistível. Noites escuras podem significar o uso não supervisionado de velas -- encantadoras e de alto risco. Desligue os aquecedores elétricos durante a noite, ou use um temporizador de qualidade se você quiser algum calor pela manhã. Não sobrecarregue os pontos de energia, e se você precisar usar uma caixa múltipla, certifique-se de que ela tenha um interruptor de corte e que as tomadas não utilizadas estejam bloqueadas com um plugue de segurança para evitar que os pequenos inquisitivos empurrem as coisas para dentro. Verifique se os fios não estão soltos ou expostos ao redor do plugue ou onde eles se conectam com o aquecedor. Da mesma forma, com cabos de extensão, que são melhor evitados se você puder. Cobertores elétricos também devem ser desligados na parede uma vez que a cama tenha sido aquecida e devem ser verificados a cada ano antes do uso. Bebidas, garrafas de água quente e água de molhar a cama não combinam bem com cobertores elétricos. Os aquecedores a gás colocam problemas diferentes. É necessária muita ventilação e eles precisam ser desligados antes de ir para a cama. Tenha sempre cuidado com o cheiro de gás. Os alarmes de fumaça são obrigatórios, colocados em vários lugares apropriados. Se os seus tiverem mais de 10 anos, eles estão atrasados para serem substituídos. Se você não seguiu o conselho do Corpo de Bombeiros e verificou as baterias quando o horário de verão acabou, faça-o hoje. Um alarme de fumaça sofisticado não salvará a vida de seus filhos, ou a sua, se as baterias já o tiveram. Um pequeno extintor de incêndio, armazenado à mão para os maiores perigos, é um bom investimento. E assim é um plano de fuga - como rastejar baixo e rapidamente sob a fumaça; a regra de parar, largar e rolar se a roupa estiver em chamas; e onde se encontrar. As crianças podem abrir janelas e bloqueios? O inverno também geralmente significa medicamentos extras em casa. Fique de olho nesses também e mantenha-os fora do alcance das crianças. Ian Munro está fazendo uma pausa de um mês. Sua coluna será retomada no sábado, 2 de junho. Links patrocinados Post comment Name: E-mail obrigatório: Necessário. Não será publicado. Não é necessário se registrar para postar um comentário, mas se você se registrar, não terá que digitar seus dados cada vez que comentar. Os membros registrados também têm acesso a recursos extras. Crie uma conta agora . Máximo de 1750 caracteres (cerca de 300 palavras) Li e aceitei os termos e condições Estes comentários são moderados. Seu comentário, se aprovado, pode não aparecer imediatamente. Favor encaminhar qualquer dúvida sobre moderação de comentários para o Editor de Opinião em blogs@stuff.co.nz</w:t>
      </w:r>
    </w:p>
    <w:p>
      <w:r>
        <w:rPr>
          <w:b/>
          <w:color w:val="FF0000"/>
        </w:rPr>
        <w:t xml:space="preserve">id 199</w:t>
      </w:r>
    </w:p>
    <w:p>
      <w:r>
        <w:rPr>
          <w:b w:val="0"/>
        </w:rPr>
        <w:t xml:space="preserve">Segunda-feira, 19 de novembro de 2012 Gaza: A Qualidade da Misericórdia Após ter dado à luz minha primeira filha em um hospital londrino, dividi um quarto com três outras mulheres - uma palestina, uma israelense e uma londrina iraniana. Não brinca. Houve algumas negociações incômodas em torno de goteiras, berços, enfermeiras e fraldas. Mas a presença de pequenos bebês novos cria uma certa quantidade de harmonia mesmo entre os grupos mais improváveis. Éramos todas mães. Esses bebês agora têm nove anos de idade. Pergunto-me o quanto o menino israelense e a menina palestina estão assustados hoje à noite. Aqui está o quadro nacional de Israel, estabelecido para o momento em que David Ben Gurion disse: "O Estado de Israel surgiu", em 14 de maio de 1948.  Ele dá a Israel Scorpio Rising, de modo que os governantes da carta são Plutão e Marte em Leão na 10ª casa: o Leão de Judá. Esta é uma carta ardente, e fixa também. Aqui estão alguns dos principais trânsitos atuais. O combate a Marte acaba de acender a perigosa trincheira natal de Israel Júpiter-Marte nos sinais de fogo. Há quatro anos, da última vez que houve uma guerra em Gaza, Marte estava fazendo exatamente o mesmo trânsito. Marte contorna o Zodíaco a cada dois anos, portanto seus trânsitos nem sempre são tão significativos, mas o que torna isto mais perigoso é a forma como Marte age como um gatilho para os planetas exteriores, conectando-os à carta israelense. Marte agora se mudou para Capricórnio, que é uma colocação muito mais fria, mas ele corre diretamente para uma praça para transitar Urano em Áries gung-ho e mais tarde na semana uma conjunção com Plutão escuro transitando por Capricórnio de sinal pesado. Não é bom. Marte se oporá à Vênus natal de Israel aos 4 de novembro, 22. Pode-se pensar que há uma chance de um cessar-fogo lá, mas nunca provou ser o caso no passado. Na verdade, em janeiro de 2009 marcou o início da invasão do solo da Operação Lead Cast. O outro planeta no mapa de Israel que está no 4 é a Lua, bem no MC em Leo . Em uma carta mundana, a Lua representa o povo. Israel é indiscutivelmente um dos países mais diretamente governados do mundo com sua democracia flexível. Tem também o exército popular mais impressionante do mundo, os reservistas israelenses, que foram mobilizados esta semana. Isto é simbolizado pela lua que se aplica àquele estelio militante de Plutão-Mars-Saturn. Que Leo Moon está prestes a ser espezinhado durante alguns dias por quincôncios diretos de Marte em Capricórnio e Chiron em Peixes simultaneamente. Esta formação é chamada de Yod, a palavra hebraica para mão ou o ponteiro usado para ler a Torá. Isto poderia ser visto como uma escolha entre força (Marte) e cura (Quíron). O hamsa ou mão de Fátima é um amuleto protetor usado em toda a região. Transitar Urano, o planeta do choque, também está a 4, quadrando a Vênus natal de Israel em Câncer e trinando a Lua. Plutão, é claro, também se opôs a Vênus nos últimos anos. A questão é: o que significa Vênus no mapa de Israel. As mães do país? Quem, no ano passado, organizou o maior protesto civil da curta história de Israel. Ou será o potencial de paz de Israel, que parece estar se despedaçando (novamente) diante de nossos olhos. Embora Plutão tenha se oposto à Vênus de Israel nos últimos quatro anos, não houve conversações de paz. Um comentarista descreveu isto como um vácuo: como muito plutônio. Portanto, a sensível Lua natal de Israel e Vênus estão sendo abaladas por uma poderosa energia neste momento. Mas esses não são os únicos trânsitos significativos. Netuno e Ferro em Peixes estão trinando o Escorpião Ascendente de Israel e a Vênus do país em Câncer, criando uma Grande Trindade de Água. Há uma palavra que vem à mente para esta geometria e que é compaixão. Parece uma palavra estranha para ser usada quando ouvimos notícias do desastre que se desenrola na Faixa de Gaza, mas lá está ela. Nem todos os potenciais em um gráfico são realizados. Mas há aqui um potencial de perdão. Netuno e Chiron juntos estão verdadeiramente curando, lavando a dor; combinando com Vênus, o planeta da harmonia, eles poderiam ser belos. O outro lado desta energia é a dor, porém. Chiron e Netuno em Peixes também têm a ver com lágrimas que fluem e feridas que sangram. Isso</w:t>
      </w:r>
    </w:p>
    <w:p>
      <w:r>
        <w:rPr>
          <w:b/>
          <w:color w:val="FF0000"/>
        </w:rPr>
        <w:t xml:space="preserve">id 200</w:t>
      </w:r>
    </w:p>
    <w:p>
      <w:r>
        <w:rPr>
          <w:b w:val="0"/>
        </w:rPr>
        <w:t xml:space="preserve">PERGUNTAS FREQUENTEMENTE PEDIDAS Alimentos e instalações. Cozinha doméstica em um ambiente externo ao lado de um bar licenciado. Também disponível Sky TV, banda larga sem fio, e muito mais. Destino. Um lugar único, pitoresco e relaxante. Um lugar ideal para os motociclistas que pensam da mesma maneira se reunirem. O passeio até lá. Nós nos esforçamos para incluir o maior número possível de rotas incríveis de motocicletas e incluir muitos lugares e pontos turísticos interessantes no caminho. Também planejamos paradas de descanso e reagrupamentos para ajudar a manter a camaradagem dentro do grupo. No dia seguinte. Café da manhã totalmente cozido, seguido de uma chance de acordar e planejar o passeio dos grupos para casa.</w:t>
      </w:r>
    </w:p>
    <w:p>
      <w:r>
        <w:rPr>
          <w:b/>
          <w:color w:val="FF0000"/>
        </w:rPr>
        <w:t xml:space="preserve">id 201</w:t>
      </w:r>
    </w:p>
    <w:p>
      <w:r>
        <w:rPr>
          <w:b w:val="0"/>
        </w:rPr>
        <w:t xml:space="preserve">O buraco no meio é o "20 Hole". Os jogadores ganham 20 pontos por colocar um disco dentro deste buraco. Vários centímetros fora do "20 Hole" são os postes, ou cavilhas. Estes são os amortecedores que dificultam a entrada de um disco dentro desta área. A própria área externa da tábua, que geralmente é mais baixa que a tábua principal, é a "vala". Os discos que são retirados do jogo são colocados na "vala". A linha com a maior circunferência, a cerca de um centímetro da vala, é a "Linha de partida". Todos os tiros são feitos com pelo menos parte do disco tocando a Linha de Partida. A tábua é dividida em quadrantes. Quando um jogador dá um tiro, seu disco deve estar 50% ou mais dentro de seu quadrante. Há três áreas de pontuação. A área fora do Buraco 20, mas dentro dos postes é a Zona 15. O próximo círculo fora marca a Zona 10, e a área dentro da Linha de Partida é a Zona 5. Os pontos não são calculados até que um círculo termine. Nota: A caixa vista no tabuleiro na foto Swampfox foi projetada para armazenar os discos; ela não estaria no tabuleiro durante o jogo. Configuração Coloque o tabuleiro Crokinole na mesa para que cada jogador tenha igual acesso a ele. Com 2 jogadores, cada um recebe 12 discos de madeira de uma cor distinta. Com 4 jogadores, cada parceria recebe 12 discos de madeira de uma cor distinta; cada jogador de uma parceria recebe 6 discos. Os sócios se sentam um em frente ao outro. Escolha o jogador inicial aleatoriamente. O jogo continua sempre no sentido horário. Jogabilidade Quando um jogo começa, o tabuleiro não pode ser movido. Os jogadores não podem mover suas cadeiras, nem podem se levantar de sua cadeira (isto é freqüentemente referido como a "regra de uma face", como em "Uma face de bunda deve sempre tocar a cadeira"). Nenhum jogador pode tocar no tabuleiro, a menos que seja sua vez de atirar. O atirador coloca um de seus discos na linha de partida, com pelo menos 50 por cento do disco dentro de seu quadrante. Ele atira o disco ao atirá-lo (empurrá-lo não é legal). Atirando sem discos do oponente no quadro O primeiro atirador, e qualquer atirador subseqüente que tomar sua vez sem discos do oponente no quadro, tenta atirar dentro do buraco 20. Se um disco cair completamente dentro do buraco, ele é removido e reservado para pontuar no final da rodada. Se o disco não cair dentro do buraco 20, mas permanecer no tabuleiro, e estiver ou na zona 15 ou pelo menos tocando a linha da zona 15, ele permanece no tabuleiro. Se não houver discos do adversário no tabuleiro e o disco de um atirador acabar na zona 10 ou na zona 5, ele é removido do tabuleiro. Esta regra é projetada para evitar que os jogadores sejam excessivamente defensivos "escondendo" seus discos atrás das estacas. Alguns jogadores não usam esta regra, mas ela é usada no Campeonato Mundial Crokinole. Tiro com um ou mais discos do oponente no tabuleiro Se um ou mais discos do oponente estiverem no tabuleiro, o atirador deve tentar acertar um deles. NOTA: Isto pode ser feito diretamente, por richochet de um poste ou outro disco, ou mesmo batendo em outro disco do atirador em um dos discos do oponente. Se o atirador não acertar um disco do adversário, o disco que ele atirou é colocado na vala. Além disso, se o atirador não acertar o disco do oponente, mas acertar qualquer um de seus próprios discos (ou de seu parceiro), estes também são colocados na vala. Miscelânea Após um tiro, todos os discos que tocam a linha de partida são colocados na vala. Se um disco estiver inclinado para o buraco 20, ou equilibrado de modo que parte dele esteja acima do buraco 20, ele permanece onde está. Ele não é removido da prancha a menos que seja batido no Buraco 20. Um disco que sai da tábua, bate em qualquer coisa da tábua principal e salta de volta, é colocado na vala. Qualquer disco que ele tenha tocado permanece no local onde eles terminaram. Pontuação No final de cada rodada, a pontuação é feita. Cada jogador ou parceria conta seus discos dentro de cada Zona de Pontuação. Se um disco estiver tocando uma linha de pontuação, ele conta como o menor valor. Cada jogador ou parceria também adiciona 20 pontos para cada 20 furos.</w:t>
      </w:r>
    </w:p>
    <w:p>
      <w:r>
        <w:rPr>
          <w:b/>
          <w:color w:val="FF0000"/>
        </w:rPr>
        <w:t xml:space="preserve">id 202</w:t>
      </w:r>
    </w:p>
    <w:p>
      <w:r>
        <w:rPr>
          <w:b w:val="0"/>
        </w:rPr>
        <w:t xml:space="preserve">Uma dose liberal de notícias, política nacional e local, comentários, opiniões e conversas de senso comum... A nova 2ª edição anual da Vanity Fair está disponível nas bancas e online : Trata-se de "A Importância de Ser Verde", que ainda é um conceito que algumas pessoas não entendem. Mas, como tenho observado aqui recentemente, essas pessoas o fazem e agradecem a Deus por isso. Tome algum tempo e comece a fazer parte da mudança que é necessária, porque a "Terra enfrenta um futuro sombrio se o aquecimento global não for retardado". "Este é o mais recente exemplo da administração Bush tentando mudar a ciência para se adequar à sua agenda ideológica". É uma vergonha". Restaurar a liderança americana no mundo significa que devemos ser o principal defensor do mundo, não o principal negador mundial da mudança climática. Devemos liderar o mundo para enfrentar as mudanças climáticas em vez de nos juntarmos à Arábia Saudita como o líder do caucus da terra plana. Este é o último capítulo da história da diplomacia da Administração Bush no seu pior - esquivar-se das escolhas difíceis, substituir as palavras por ações, adiar o acerto de contas para depois de amanhã. O mundo está mudando e agora o acerto de contas é real. Eis o resultado: na próxima década, se não lidarmos com o aquecimento global, nossos filhos e netos terão que lidar com a catástrofe global. É hora de começarmos a liderar, não de nos retirarmos de nossa responsabilidade". O relatório de hoje do Painel Intergovernamental sobre Mudança Climática adverte sobre os efeitos globais da mudança climática, incluindo padrões climáticos extremos, secas crescentes que levam à fome e a doenças, enchentes e avalanches maciças na Ásia e extinção de espécies, a menos que sejam tomadas medidas significativas em nível global para reduzir a mudança climática. Durante os últimos seis anos, a administração Bush fez várias tentativas para bloquear ou censurar funcionários do governo ou relatórios que alertam sobre o aquecimento global. Os Estados Unidos, Arábia Saudita e China trabalharam para amenizar o relatório do painel, levando muitas das projeções mais alarmantes do relatório a serem generalizadas". A linha de fundo é que todos nós temos que começar a fazer as pequenas coisas que somam para mudar, porque só temos "Este Momento na Terra", e se o estragarmos... entre outras coisas, os piores efeitos da mudança climática "seriam sentidos em regiões que são principalmente pobres e já enfrentam os perigos do clima e dos perigos costeiros existentes". Todos nós podemos fazer a diferença de poucas maneiras e essa diferença se somará a uma mudança importante. Essa é a mensagem do novo livro do Kerry, "This Moment On Earth", é tudo sobre "A Importância de Ser Verde".</w:t>
      </w:r>
    </w:p>
    <w:p>
      <w:r>
        <w:rPr>
          <w:b/>
          <w:color w:val="FF0000"/>
        </w:rPr>
        <w:t xml:space="preserve">id 203</w:t>
      </w:r>
    </w:p>
    <w:p>
      <w:r>
        <w:rPr>
          <w:b w:val="0"/>
        </w:rPr>
        <w:t xml:space="preserve">Meus alfinetes Segunda-feira, 19 de novembro de 2012 Lavar louça/lavar as mãos Esta é minha nova cesta de drenagem de talheres. É da minha máquina de lavar louça, agora defunto após apenas cinco anos, com um defeito de circuito "notório para aquele modelo". Tem tido um uso muito leve, já que só nós dois nos estendemos para entreter uma vez por semana, acho, mas realmente tudo ainda parece novinho em folha. Este é o material da "Obsolescência Planejada" no produto de consumo. É muito caro para substituir a eletrônica e melhor comprar outra aparentemente. Esta é agora minha nova "unidade de armazenamento debaixo da cama". Assim como o armário de metal que abriga toda a máquina de lavar louça. Mas tudo isso agora é sucata. Eu poderia levar o metal para o tipo da sucata para reciclagem, mas ainda há muitas peças que são apenas aterros sanitários. Não sei se em plena consciência posso continuar comprando coisas que são propositalmente construídas para falhar dentro de poucos anos para que possamos comprar mais coisas. Este blog publicou recentemente uma longa análise aqui no Growing Things and Making Things sobre lavagem de mãos versus máquinas de lavar louça. Minhas mãos ficaram bastante ásperas e secas com a água extra. Craig disse que sentia falta da máquina de lavar louça, mas ontem ele disse a sua mãe que não se importava de não a ter (e eu falei para ela "porque ele quase nunca tem que se lavar") Eu sinto falta dela para lavar o pote e a garrafa, mas eu sempre tive que lavar as mãos todos os dias de qualquer forma. Então me pergunto se vou "fazer uma Rhonda" como aqui, e simplesmente puxá-la e fazer uma cortina sobre a cavidade e usá-la para o armazenamento de batatas e cebolas em seu lugar? Penso para mim mesmo, se fôssemos uma grande família, então acho que precisaríamos de uma máquina de lavar louça, mas depois me lembro que já fomos uma grande família e a lavagem foi o que todos nós fizemos por turnos. Era uma oportunidade de camaradagem entre irmãos que não passavam muito tempo um com o outro. Todos o faziam de maneira diferente, alguns entornando muita água ao acaso, outros lentamente, mas isso ensinava paciência e trabalho em equipe. Eu tenho muitas lembranças de meus diferentes irmãos lavando as bíblias. Você sabe por que as pessoas acham que elas precisam de máquinas de lavar louça? O velho "Tempo" é novamente trotado aqui. Mas será que eles realmente lhe poupam muito tempo mágico? Eu não tenho tanta certeza disso. Não estou convencido de que sejamos tão pobres de tempo quanto nos fazemos crer. Acho que as máquinas de lavar louça fazem parte de toda a quebra nos horários familiares. Era uma vez, todos comiam juntos, inclusive o café da manhã. Não havia desfile de pratos, tigelas, talheres em qualquer hora do dia. Ter uma máquina de lavar louça auxilia e facilita os horários aleatórios e nega a necessidade de que as pessoas estejam umas com as outras. Eu gosto da maneira como uma máquina de lavar louça pode esconder a bagunça até que eu esteja pronto para lidar com ela. Gosto da maneira como posso enfiar tudo rapidamente quando os visitantes estão chegando e dar a impressão de facilidade e elegância (o céu proíbe que alguém descubra que minha vida não é a imagem espelho da Home and Garden) e acho que isso salva minhas mãos e unhas finas de papel que continuam triturando e dessecando. Mas esta é razão suficiente para comprar outra. Sem nenhum cálculo de sabão, eletricidade ou água, esqueça tudo isso, apenas pelo fato de estar fisicamente sentado na minha cozinha, custou US$ 160/ano (máquina de US$ 800 durante 5 anos). Não estou pregando de uma maneira ou de outra para a casa de ninguém, mas já faz um mês e ainda não estou inclinado a ir às compras de outra. Nunca diga nunca, apesar de nunca! 8 comentários: Nossa casa que construímos em 2007 está em sua segunda máquina de lavar louça após o quarto ano! Nosso microondas over the stove passou à história depois de três anos. Nosso fogão precisou de um reparador duas vezes ... e desde então o elemento elétrico queimou e ainda na semana passada a mola da porta quebrou. Nosso refrigerador também foi consertado e tem uma gaveta interna de puxar para fora quebrada. Estou cansado da má qualidade e do uso de curta duração. Meus avós compraram uma máquina de lavar roupa na década de 1960 e ela ainda está em uso. Pelo que percebi, todas as faixas de preço não são construídas para durar! Eu substituí a máquina de lavar louça por insistência do meu marido; mas lavo a louça 75% do tempo à mão. Nosso</w:t>
      </w:r>
    </w:p>
    <w:p>
      <w:r>
        <w:rPr>
          <w:b/>
          <w:color w:val="FF0000"/>
        </w:rPr>
        <w:t xml:space="preserve">id 204</w:t>
      </w:r>
    </w:p>
    <w:p>
      <w:r>
        <w:rPr>
          <w:b w:val="0"/>
        </w:rPr>
        <w:t xml:space="preserve">Diz-se que os profissionais de recursos humanos só olham para um currículo por uma média de 30 segundos. Portanto, você tem apenas 30 segundos para se destacar de uma multidão e causar uma grande primeira impressão! Como você faz isso? Aqui estão algumas dicas para que você comece. Formatação Enquanto cada um parece ter sua opinião pessoal sobre a formatação, a verdade é que se trata realmente do conteúdo. Se você precisar de ajuda ou de um ponto de partida, há uma série de sites que oferecem diferentes modelos e sugestões de currículo. Aqui estão algumas sugestões de formatação: Mantenha-o claro e conciso -- use cabeçalhos para suas seções (ex. Experiência, Educação, etc.).Para alguém com muita experiência, não há problema em ter um currículo de duas páginas - se você não tiver muita experiência, um currículo de uma página é apropriado (se você tiver um currículo ou histórico de pesquisa, aplicam-se diretrizes diferentes); se você é um profissional com alguma boa experiência para mostrar, comece com isso - seja qual for a forma, certifique-se de que cada seção esteja listada em ordem cronológica inversa A menos que sejam solicitadas referências, não as inclua em seu currículo - também não é necessário declarar "Referências disponíveis mediante solicitação" na parte inferior. A maioria dos empregadores não hesitará em pedir referências se precisar delas e incluir esta declaração em seu currículo é apenas declarar as informações óbvias de contato Um erro comum que é fácil de evitar é um endereço de e-mail não profissional. Não pense que se trata apenas de estudantes ou jovens profissionais; há muitos profissionais experientes com endereços de e-mail pessoais inadequados ou não-profissionais também. Além disso, inclua informações de contato para as quais você possa realmente ser contatado. Se você estiver atualmente em um emprego, aconselhamos fortemente que não forneça o e-mail ou número de telefone do escritório de sua empresa como informação de contato para possíveis empregadores. Você nunca sabe quando um empregador pode entrar em contato com você. Conteúdo Foco em mensuráveis - em vez de fornecer ao empregador uma descrição de funções do passado, concentre-se em suas realizações. Use declarações que incluam palavras de ação, tais como atrair, fazer, salvar, etc. Exemplos de declarações mensuráveis: Aumentar as vendas em X% em um território de nove estados para uma receita anual de vendas de $X Led X número de pessoas em um departamento que supervisionou a comercialização de X número de produtos Atraiu com sucesso X número de novos clientes no prazo de um ano, um aumento de X% no banco de dados geral de clientes na região leste Algumas pessoas gostam de incluir um objetivo de carreira ou perfil de habilidades em seu currículo, enquanto que isso é algo que não é padrão, às vezes pode ser útil dar rapidamente um instantâneo das habilidades. Se você optar por incluir algo como isto, certifique-se de que seja adaptado ao trabalho para o qual você está se candidatando. O uso de palavras-chave nestas seções de introdução que foram destacadas no anúncio de emprego pode ser uma maneira fácil de captar o interesse de um empregador. Pode ser difícil saber até onde se deve voltar na história de seu trabalho. Se você for um profissional experiente, isto pode ser particularmente importante para evitar qualquer tipo de discriminação por idade. Como regra geral, é mais apropriado incluir os últimos 15 anos de experiência. Como um jovem profissional, se você acumulou alguma boa experiência de trabalho, não sinta a necessidade de incluir seu trabalho em tempo parcial do ensino médio, a menos que isso esteja diretamente relacionado com a posição que lhe interessa. Se você estiver lutando por um bom conteúdo de experiência de trabalho, você pode usar seu trabalho em tempo parcial e tentar aproveitar novamente as habilidades mensuráveis ou comerciais que você adquiriu. Se você tiver uma lacuna em seu currículo, o melhor lugar para explicar as razões está em sua carta de apresentação. Se foi um tempo mínimo, você pode às vezes cobrir essas lacunas usando anos e não meses ao incluir datas em sua experiência de trabalho. Bancos de dados de currículos Se você publicar seu currículo em um banco de dados, há coisas que podem ser feitas para que seu currículo seja reconhecido. Antes de mais nada, não deixe de manter seu currículo atualizado. Muitos bancos de dados de currículos irão remover ou desativar currículos que não tenham sido atualizados em três a seis meses. Use palavras-chave dentro de seu currículo que um empregador possa usar para procurar candidatos com suas qualificações e habilidades. Você pode usar os anúncios de emprego atuais que possam ser de seu interesse - olhe as palavras usadas neles e selecione algumas palavras-chave que você pode usar em seu currículo. As palavras-chave podem ser incorporadas ao seu currículo em sua experiência profissional passada e/ou em seu objetivo de carreira. Embora esperamos que você esteja feliz em seu emprego atual e não precise de seu currículo, não custa nada mantê-lo atualizado. A atualização de seu currículo é muito mais fácil</w:t>
      </w:r>
    </w:p>
    <w:p>
      <w:r>
        <w:rPr>
          <w:b/>
          <w:color w:val="FF0000"/>
        </w:rPr>
        <w:t xml:space="preserve">id 205</w:t>
      </w:r>
    </w:p>
    <w:p>
      <w:r>
        <w:rPr>
          <w:b w:val="0"/>
        </w:rPr>
        <w:t xml:space="preserve">Terça-feira, 13 de novembro de 2012 Algum tipo de magia Tanto tempo se passou... Voltei à minha rotina escolar que absorveu quase todas as minhas energias! Encontrei este velho desenho em uma pasta esquecida chamada "trabalho inacabado da Montral" e decidi dar vida a ele. Vou oferecer alguns biscoitos de chocolate àquele que poderá adivinhar a partir disso eu me inspirei naqueles cinco personagens. Vamos lá!</w:t>
      </w:r>
    </w:p>
    <w:p>
      <w:r>
        <w:rPr>
          <w:b/>
          <w:color w:val="FF0000"/>
        </w:rPr>
        <w:t xml:space="preserve">id 206</w:t>
      </w:r>
    </w:p>
    <w:p>
      <w:r>
        <w:rPr>
          <w:b w:val="0"/>
        </w:rPr>
        <w:t xml:space="preserve">Por que RuralErotica.com é um dos sites de namoro country mais sáuticos da Internet Muitas vezes, as pessoas que vivem, trabalham ou simplesmente amam o campo gostam de usar sites de namoro country para ajudá-los a encontrar alguém com quem poderiam ter um relacionamento sério e duradouro. Entretanto, existem outras pessoas que prefeririam usar sites de encontros no campo para algo mais casual e, bem, mais atrevido. É precisamente para pessoas como esta que, sem dúvida, foi criado um dos sites de encontros country mais sáuticos da Internet, RuralErotica.com. Se é apenas diversão atrevida e sem compromisso que você está procurando, então há muitas razões pelas quais você deve optar por se registrar no RuralErotica.com em detrimento de muitos outros sites de encontros nacionais. Uma razão é que, porque o RuralErotica.com foi criado apenas para pessoas que procuram encontros casuais e eróticos no país, registrar-se nele deve ajudá-lo a encontrar alguém com desejos similares a você muito mais rápida e facilmente do que seria o caso de muitos outros sites de encontros no país. Em segundo lugar, as mulheres podem se registrar no RuralErotica.com completamente grátis, o que garante que elas não precisem se preocupar em encontrar dinheiro extra antes de se prepararem para se sujar - e, não, não estamos nos referindo a fazer as tarefas dos fazendeiros! Em terceiro lugar, já existem milhares de solteiros cadastrados no RuralErotica.com, o que garante que, uma vez cadastrado, não deve demorar muito para encontrar alguém com quem se divertir! Estas são apenas algumas das razões pelas quais RuralErotica.com está entre os sites de encontros country mais sáuticos da Internet.</w:t>
      </w:r>
    </w:p>
    <w:p>
      <w:r>
        <w:rPr>
          <w:b/>
          <w:color w:val="FF0000"/>
        </w:rPr>
        <w:t xml:space="preserve">id 207</w:t>
      </w:r>
    </w:p>
    <w:p>
      <w:r>
        <w:rPr>
          <w:b w:val="0"/>
        </w:rPr>
        <w:t xml:space="preserve">De acordo com o Comando de Pessoal Total do Exército em Alexandria, VA, Matt Urban de Michigan recebeu 29 medalhas, tantas quanto Audie Murphy, por seu serviço na Segunda Guerra Mundial. A recomendação da Medalha de Honra de Urban foi de alguma forma perdida no embaralhamento, portanto ele não recebeu seu MOH até o final dos anos 70. Suas outras medalhas foram incluídas: 7 Corações Púrpura, Legião de Mérito, Croix de Guerre com uma Estrela de Prata, Estrela de Prata com um cacho de folhas de carvalho. Talvez se Urban recebesse o MISAU quando deveria, ele seria tão famoso quanto Audie Murphy. Embora o COL David Hackworth tenha ganho mais de 100 medalhas, ele teve vergonha de usá-las todas. O General Douglas MacArthur é considerado por muitos como o soldado mais condecorado da América. Ele foi o único soldado a ser um oficial geral em três guerras diferentes, Primeira, Segunda e Segunda Guerras e na Coréia. Ele foi o Chefe de Gabinete mais jovem e o único general americano a se tornar Marechal de Campo de um país estrangeiro, os filipinos. Ele foi nomeado para 3 Medalhas de Honra e recebeu uma. Seus recordes em West Point não foram quebrados até Pete Dawkins ultrapassá-los no final dos anos 50. Cinqüenta anos de serviço lhe deram uma extensa coleção de reconhecimentos. A questão é quem é o mais ALTAMENTE condecorado, não o mais condecorado. A resposta automática de Audie Murphy, ou mesmo o menos conhecido Matt Urban, não pode realmente fazer justiça à pergunta. Tantos nomes menos conhecidos, mas iguais ou maiores, estão por aí para serem explorados. Alguns que vêm à mente são Eugene Fluckey, MOH e 4 prêmios da Cruz da Marinha, Samuel Dealey, MOH e 4 prêmios da Cruz da Marinha. Todos sabem que 5 prêmios deste calibre são muito mais impressionantes do que 29 medalhas que contam corações roxos, medalhas de campanha e medalhas de boa conduta, em outras palavras, 27 das medalhas estão abaixo das condecorações por valor. RESPOSTA Quais são os critérios para a "mais ALTAMENTE" condecorada? O Major General Smedley Butler do USMC recebeu não uma, mas duas Medalhas de Honra do Congresso. Mais alguém já recebeu a Medalha de Honra duas ou mais vezes? RESPOSTA Na verdade, 19 soldados foram agraciados com a Medalha de Honra duas vezes A resposta real é Capitão Joe Ronnie Hooper, uma Medalha de Honra, 2 estrelas de prata, 6 estrelas de bronze e 8 corações púrpura. Procure-o. ANSWER COL Robert L Howard Medalha de Honra Cruz de Serviço Distinto (2 prêmios) Estrela de Prata , Estrela de Bronze para Valor, 3º Oak Leaf Cluster (4 prêmios) Purple Heart 7th Oak Leaf Cluster (8 prêmios) Defense Superior Service Medal Legion of Merit 3º Oak Leaf Cluster (4 prêmios) Air Medal for Valor, 2º Oak Leaf Cluster (3 prêmios) Army Commendation Medal for Valor, 3º Oak Leaf Cluster (4 prêmios) há mais, mas estes são apenas alguns. Eu diria que ele os ganhou a todos. Veja o fato de que ele foi recomendado para a medalha de honra em três ocasiões distintas, mas eles foram rebaixados para a Cruz de Serviço Distinto devido à natureza secreta de suas missões naquela época. Quanto a MG Smedley Butler não lhe tirar porque ele é um ótimo americano e um herói. O Congresso dos EUA em 1917 decidiu que ninguém poderia receber mais do que uma Medalha de Honra, então mais tarde Soldados e Fuzileiros Navais podem ter feito coisas para vencê-los, mas só puderam receber uma. É como comparar maçãs com laranjas, mas não é a mesma coisa. Até agora, procurei todas elas e acho que se você está falando de decorações de valor, então COL Howard as tem todas de mãos vazias. Se alguém puder me mostrar alguém com mais, por favor, faça-o. O outro fato surpreendente é que o coronel Howard ainda está vivo e visita os soldados nas atuais zonas de guerra, o que é muito impressionante para mim. Ele é um verdadeiro guerreiro e herói. RESPOSTA: Tenente Gen. Lewis B. (Chesty) Puller Como foi dito acima, é muito difícil dizer verdadeiramente quem é o soldado mais condecorado de todos os tempos. Os padrões mudam com o tempo, e com cada ramo tendo seus próprios padrões nunca podemos dizer quem é verdadeiramente O MAIS DECORADO. Agora, tendo dito que devemos dar uma olhada séria no Gen. Chesty Puller. Ele foi o ganhador do segundo maior prêmio das nações seis vezes. Especulou-se sempre que, se ele tivesse sido mais politicamente correto, certamente teria recebido o MISAU. Junto com 5 Cruzes da Marinha e a Distinção</w:t>
      </w:r>
    </w:p>
    <w:p>
      <w:r>
        <w:rPr>
          <w:b/>
          <w:color w:val="FF0000"/>
        </w:rPr>
        <w:t xml:space="preserve">id 208</w:t>
      </w:r>
    </w:p>
    <w:p>
      <w:r>
        <w:rPr>
          <w:b w:val="0"/>
        </w:rPr>
        <w:t xml:space="preserve">A mistura de sangue e mamas do Witcher 2, que fez um enorme 9,2 em nossa grande revisão. Agora, com o jogo fora esta semana, é hora de armar você com The Knowledge: como ver o dinheiro rolar mais rápido, como destruir seus inimigos - sejam humanos ou monstros - e como agarrar o melhor saque. 1. COMO FAZER... COMO RICH QUICKER Há uma tonelada de itens que podem ser saqueados à medida que você se move por áreas: em baús, em corpos de inimigos derrotados ou simplesmente deitados no chão. Pegue tudo o que puder e visite regularmente os comerciantes, pois tudo pode ser vendido para aumentar seu Orens, a moeda usada no jogo. Sua capacidade de carga é generosa mas limitada, portanto, se você se encontrar sobrecarregado antes de poder negociar, verifique seu inventário e deixe cair os itens com a menor relação moeda/peso - você pode sempre voltar e recolhê-los mais tarde. As ervas são especialmente lucrativas, pois são encontradas em quase todos os lugares, não pesam nada e valem 1-2 Orens cada uma. Ao verificar os quadros de avisos nas cidades e acampamentos, você pode coletar contratos para realizar. Estes contratos são missões paralelas que envolvem a morte de um certo número de monstros em uma área, e ao retornar ao contato relevante após a conclusão da tarefa, você será recompensado com muito esforço. 2. COMO FAZER... OBTER AS MELHORES ARMAS E ARMOUR EARLIER Se você estiver saqueando e pegando tudo o que encontrar em suas viagens (que você deve ser), então continue verificando as estatísticas das armas e armaduras que você está carregando. Assegure-se de ter os itens mais fortes equipados e venda o resto na próxima troca. Procure diagramas de artesanato para novas armas e armaduras, que podem ser encontradas durante as missões ou compradas dos artesãos. Você pode então obter um Artesão para criar o novo item para você, desde que você tenha os materiais necessários - se não tiver, verifique se ele os tem para venda, pois isso pode lhe poupar a procura por eles. Verifique os itens de armas e armaduras equipadas em seu inventário para ver se eles têm pequenos pontos ao seu lado, pois isso significa que suas estatísticas podem ser atualizadas, com o número de pontos mostrando como podem haver ranhuras disponíveis para isso. As peças de reforço melhoram a armadura e as runas podem aumentar as espadas. Para atualizar um item, realce-o e escolha a opção Enhance e selecione a ampliação para adicionar a ele.</w:t>
      </w:r>
    </w:p>
    <w:p>
      <w:r>
        <w:rPr>
          <w:b/>
          <w:color w:val="FF0000"/>
        </w:rPr>
        <w:t xml:space="preserve">id 209</w:t>
      </w:r>
    </w:p>
    <w:p>
      <w:r>
        <w:rPr>
          <w:b w:val="0"/>
        </w:rPr>
        <w:t xml:space="preserve">Ray Beltran: "Entrevista exclusiva de Geoffrey Ciani -- recentemente tive a oportunidade de falar com o concorrente leve Ray Beltran (26-6, 17 KOs), que está obtendo uma vitória impressionante contra Hank Lundy (22-2-1, 11 KOs) na última sexta-feira à noite no Resorts Hotel &amp; Casino em Atlantic City, New Jersey. O veterano lutador, que já foi visto como uma perspectiva altamente classificada, ressuscitou sua carreira após sua vitória por decisão majoritária sobre Lundy. Beltran falou sobre sua vitória e também falou sobre sua carreira e seus planos futuros no boxe. Aqui está o que Beltran tinha a dizer: GEOFFREY CIANI: Olá a todos. Este é Geoffrey Ciani, do East Side Boxing, e estou acompanhado pelo concorrente de peso leve Ray Beltran, que está saindo de uma vitória transtornada contra Hank Lundy na última sexta-feira à noite. Como está tudo indo hoje, Ray? RAY BELTRAN: Eu sou um grande homem. Obrigado. CIANI: Ótimo! Agora, Ray, você teve alguns dias para refletir sobre sua vitória. Olhando para trás, o que você achou da luta e como você avaliaria seu desempenho? BELTRAN: Eu acho que a luta foi uma grande, grande luta para mim. Eu não tenho realmente as palavras certas para expressar o que sinto. Isso é o quanto estou feliz. Achei que meu desempenho foi bom. Foi bom, mas acho que poderia fazer melhor. Estou satisfeito, mas, ao mesmo tempo, quero fazer melhor. CIANI: Agora, no terceiro round daquela luta, você parecia ter Lundy em alguns problemas. Você o encostou nas cordas e, no final do round, vocês dois se pegaram com ganchos de esquerda que pousaram ao mesmo tempo. O que você estava pensando naquele momento da luta e pensou que poderia ter tido uma chance de tirá-lo de lá? BELTRAN: Acho que se o round for um pouco mais longe, acho que talvez pudesse tê-lo impedido porque ele estava ferido. Ele me pegou bem com um gancho sólido. Ele me pegou bem, mas honestamente eu vi o soco. Eu não me senti realmente ferido. Eu estava um pouco desequilibrado. Mas o soco foi bom, e ele me pegou com ele muito bem, mas eu não estava realmente ferido. CIANI: Agora uma coisa que notei durante a luta foi quando você estava fazendo seu trabalho mais eficaz, você estava trabalhando o corpo, e você estava pousando alguns bons ganchos esquerdos e alguns bons ganchos esquerdos de chumbo. É algo em que você trabalhou especificamente em sua preparação para sua luta com Lundy? BELTRAN: Claro que sim! Eu estava no ginásio, e estávamos trabalhando no soco no corpo. Sabíamos que ele era um lutador muito esperto. Ele se movimenta e sabe como usar o ringue. Por isso, mesmo durante o treinamento, estávamos trabalhando em arremessar um bom gancho de esquerda com pancadas no corpo. Acho que os tiros no corpo foram a chave para mim nos últimos rounds. CIANI: Durante os rounds do meio, Lundy começou a encaixotar mais. Ele parecia estar trabalhando um pouco durante os rounds do meio, e parecia estar recuperando o impulso da luta. O que você estava sentindo durante os rounds do meio, e você sentiu que ele estava começando a boxear mais e a fazer mais efetivamente lá dentro? BELTRAN: A culpa foi minha. A culpa foi minha porque, naqueles rounds do meio, eu o deixei tomar o controle. Eu meio que desacelerei e ele começou a ficar mais ocupado, e eu o deixei. Mas então percebi, sabe, só tenho que deixar as mãos ir e ficar um pouco mais ocupado para detê-lo. E funcionou. Uma vez que comecei a ficar mais ocupado, foi como se eu assumisse o controle daquelas rodadas. Você sabe. CIANI: No final da luta, você parecia retomar o controle. Que outros ajustes você fez para fazer isso? BELTRAN: Apenas sendo o primeiro! Eu tinha que ser o primeiro, você sabe. Nos rounds do meio, eu o deixei trabalhar. Esse foi o meu erro. O que eu deveria ter feito naquelas rondas do meio era apenas continuar minha intensidade e apenas ser o primeiro e estar mais ocupado e ser o primeiro. Essa foi a chave. CIANI: Quando os cartões de pontuação final foram lidos, o primeiro cartão tinha até 95-95, e os outros dois juízes tinham 96-94. Quando você ouviu os cartões de pontuação lidos, você pensou que ia conseguir a decisão? BELTRAN: Honestamente, não. Eu realmente pensei que talvez</w:t>
      </w:r>
    </w:p>
    <w:p>
      <w:r>
        <w:rPr>
          <w:b/>
          <w:color w:val="FF0000"/>
        </w:rPr>
        <w:t xml:space="preserve">id 210</w:t>
      </w:r>
    </w:p>
    <w:p>
      <w:r>
        <w:rPr>
          <w:b w:val="0"/>
        </w:rPr>
        <w:t xml:space="preserve">A história da nova conexão no MacBook Pro da Apple A nova conexão de computador de ultra-alta velocidade introduzida nos computadores portáteis Apple MacBook Pro na semana passada é tanto mais quanto menos do que parece. A tecnologia, chamada Thunderbolt , vem da Intel, e é capaz de enviar dois fluxos separados de 10 gigabits (ou 800 megabytes) por segundo de dados em cada direção. Isso é o suficiente para baixar um filme HD de 20 gigabytes em 30 segundos, se você puder armazenar os dados recebidos com rapidez suficiente. Definitivamente impressionante. Mas Thunderbolt é realmente um novo nome de marca para uma tecnologia chamada Light Peak que a Intel vem desenvolvendo desde 2006 e que foi revelada pela primeira vez em 2009. A mudança de nomes é mais do que marketing puffery; ela reflete uma transformação sutil, mas importante. O Light Peak nasceu como tecnologia que transportaria sinais de alta velocidade entre computadores, visores e periféricos da mesma forma que os sinais de alta velocidade atravessam continentes e oceanos - em formato óptico através de cabos de fibra ótica. Mais tarde a Intel mostrou que o fio de cobre também podia transmitir 10 gigabits por segundo, e essa é a versão que chegou ao mercado como Thunderbolt, presumivelmente porque os elétrons transportam os sinais em vez da luz. O projeto original do Light Peak colocou interfaces eletrônicas nas extremidades de um cabo de fibra ótica, de modo que ele podia ser conectado a um conector elétrico ao invés de exigir um conector óptico especial. Isso significava embalar um transmissor e receptor eletrônico em cada extremidade do cabo para converter o sinal em forma eletrônica. Mudar para cabos de cobre deixou a Intel fazer o trabalho com a transmissão barata, mas limitada a três metros. As fibras ópticas transportam rotineiramente 10 gigabits por segundo ao longo de quilômetros. A Intel não abandonou completamente as fibras ópticas, e fontes da indústria sugerem que uma versão óptica do Thunderbolt pode vir à tona em breve. A Intel previu que a fibra ótica será capaz de transmitir 100 gigabits por segundo até o final da década. A ótica definitivamente pode enviar sinais mais rápido e mais longe do que o cobre, e links ópticos também estão sendo desenvolvidos para uso dentro de futuros computadores de alto desempenho.</w:t>
      </w:r>
    </w:p>
    <w:p>
      <w:r>
        <w:rPr>
          <w:b/>
          <w:color w:val="FF0000"/>
        </w:rPr>
        <w:t xml:space="preserve">id 211</w:t>
      </w:r>
    </w:p>
    <w:p>
      <w:r>
        <w:rPr>
          <w:b w:val="0"/>
        </w:rPr>
        <w:t xml:space="preserve">O Self Storage Facilita as viagens de longo prazo Kim adorava viajar. Quando era pequena, ela lia um livro sobre lugares distantes e planejava suas viagens sobre como chegar lá e o que faria enquanto lá estivesse. Seu quarto era decorado com mapas e fotos dos lugares com os quais ela sonhava ir. Todos os anos, desde que se formou na faculdade, ela poupava dinheiro e escolhia um lugar para ir de férias. Ela não só ia aos lugares turísticos mais conhecidos da cidade, mas adorava encontrar aqueles lugares fora do mapa que só os moradores locais conhecem. É claro que ela voltava com uma mala cheia de lembranças de cada viagem. Enquanto ela ainda tinha os mapas que tinha quando estava crescendo, a maioria de suas decorações eram uma homenagem a todos os grandes lugares que ela havia visitado. Ela estava se preparando para fazer sua décima viagem e percebeu, enquanto fazia as malas, que estava rapidamente ficando sem espaço para suas lembranças. Não havia como ela não conseguir algo dos lugares que ela iria visitar. Quando ela voltou de sua viagem, teria que pensar em uma solução. Sua viagem foi uma das melhores que ela já havia feito e ela encontrou algumas coisas ótimas para colocar em seu apartamento. O problema era que ela teria que tirar algumas de suas decorações mais antigas para poder fazer isso. Kim estava bem com isso e estava entusiasmada em redecorar sua casa, mas ela teria que resolver seus problemas de espaço de armazenamento. Uma de suas amigas lhe sugeriu que procurasse uma solução de auto armazenamento em Don Mills, Ontário. Sua amiga alugava uma solução de auto-armazenamento há anos e eles adoravam o espaço extra que conseguiam para sua família. Kim decidiu pesquisar as unidades de auto-armazenamento de Don Mills e ver que tipos de faixas de preço ela poderia encontrar. Ela também queria algo que tivesse algumas comodidades de segurança para que ela soubesse que suas coisas estariam seguras enquanto estivessem armazenadas em uma unidade. Não demorou muito para Kim encontrar a unidade de auto-armazenamento perfeita para que ela pudesse ter sua casa mais organizada e para que ela tivesse armazenamento para todas as suas lembranças. Era perto de sua casa que ela tinha as comodidades que procurava e estava a um ótimo preço. Agora que ela tinha uma solução de auto armazenamento, ela começou a decidir que coisas ela queria manter como parte de sua casa excêntrica e que itens ela mudaria para sua unidade de armazenamento. Não foi fácil decidir, mas no final ela ficou feliz com a forma como as decorações de sua casa se uniram. Ela já havia começado a planejar sua próxima viagem e estava trabalhando para economizar o dinheiro que precisaria. Iam ser umas ótimas férias e ela tinha uma lista de lugares para explorar já preparada que a deixaria muito ocupada e, claro, ela tinha que deixar tempo lá para fazer compras e caçar através dos mercados locais para encontrar o próximo acréscimo às decorações.</w:t>
      </w:r>
    </w:p>
    <w:p>
      <w:r>
        <w:rPr>
          <w:b/>
          <w:color w:val="FF0000"/>
        </w:rPr>
        <w:t xml:space="preserve">id 212</w:t>
      </w:r>
    </w:p>
    <w:p>
      <w:r>
        <w:rPr>
          <w:b w:val="0"/>
        </w:rPr>
        <w:t xml:space="preserve">Algo para olhar para frente, sei que todos nós devemos viver o momento, e não nos deter muito no passado, ou sonhar muito com o futuro. Ainda assim, é sempre bom ter algo pelo qual ansiar. No momento, estou realmente ansioso por sexta-feira, 26 de outubro. Nesse dia, vou acender a fogueira. Vou fazer muitas xícaras de chá para mim mesmo. Vou ignorar e-mails e telefonemas, e passar o dia inteiro lendo um bom livro. A razão pela qual já planejei esse dia, é que, de agora em diante, estarei fazendo 36 (!!!!) lendo eventos, espalhados por todas as quatro províncias da Irlanda. Aqui na Irlanda, outubro é o mês do Festival do Livro Infantil. Durante todo o mês, as bibliotecas celebram os livros infantis com todos os tipos de eventos de autores selvagens e maravilhosos. Devo ressaltar que adoro fazer parte deste festival e me sinto honrado por ter sido convidado a visitar tantas bibliotecas. Mesmo assim, estou realmente ansioso para o dia 26 de outubro! O que você está ansioso? (E me perdoe se eu não responder aos comentários tão prontamente como de costume, pois posso muito bem estar sofrendo de exaustão!) Trinta e seis eventos?!?! Viajando para todas as províncias!?! Todos aqueles livros para assinar, aposto que você está cansado só de pensar nisso. Você vai merecer aquelas xícaras de chá!! A coisa mais próxima que eu tenho que realmente esperar é em novembro, para Wicklow(acho!!!) para uma competição de orquestra. Mas estou realmente ansioso pelo livro "Friends Forever". Aproveite os (muitos) eventos!</w:t>
      </w:r>
    </w:p>
    <w:p>
      <w:r>
        <w:rPr>
          <w:b/>
          <w:color w:val="FF0000"/>
        </w:rPr>
        <w:t xml:space="preserve">id 213</w:t>
      </w:r>
    </w:p>
    <w:p>
      <w:r>
        <w:rPr>
          <w:b w:val="0"/>
        </w:rPr>
        <w:t xml:space="preserve">algum podcast britânico sobre euro-culturas, filmes italianos, exploração e assim por diante? Se esta é sua primeira visita, não deixe de conferir as perguntas freqüentes clicando no link acima. Você pode ter que se registrar antes de poder postar: clique no link de registro acima para prosseguir. Para começar a visualizar mensagens, selecione o fórum que você deseja visitar a partir da seleção abaixo. Olá Visitante / Lurker! Por favor, considere registrar-se em Cult Movie Forums. Isto lhe permitirá participar de nossas discussões e receber e-mails de notificação para qualquer tópico em que você postar. Não seja tímido, inscreva-se e apresente-se agora!</w:t>
      </w:r>
    </w:p>
    <w:p>
      <w:r>
        <w:rPr>
          <w:b/>
          <w:color w:val="FF0000"/>
        </w:rPr>
        <w:t xml:space="preserve">id 214</w:t>
      </w:r>
    </w:p>
    <w:p>
      <w:r>
        <w:rPr>
          <w:b w:val="0"/>
        </w:rPr>
        <w:t xml:space="preserve">Introdução Os rins pareados de adultos filtram o sangue, excretam resíduos, reabsorvem água e têm funções endócrinas. No embrião, há vários estágios em seu desenvolvimento intimamente ligados ao desenvolvimento genital. O nefrónio, a unidade funcional do rim, é também um tipo clássico de interação epitelial/mesênquima. O sistema urinário está associada de forma evolutiva e anatômica ao desenvolvimento genital, muitas vezes descrito como o "sistema urogenital". Algumas descobertas recentes Bmp7 funcionam através de um mecanismo de polaridade para promover a septação cloacal [2] "Durante o desenvolvimento normal em humanos e outros mamíferos placentários, a cavidade cloacal embrionária separa-se ao longo do plano longitudinal axial para dar origem ao sistema uretral, ventralmente, e ao reto, dorsalmente. Defeitos no desenvolvimento da cloaca são muito comuns e se apresentam clinicamente como uma fístula retouretral em cerca de 1 em cada 5.000 nascimentos humanos vivos. No entanto, os mecanismos celulares da septação cloacal continuam a ser mal compreendidos. ...Nossos resultados indicam fortemente que a sinalização Bmp7/JNK regula a remodelação do endoderme cloacal resultando em uma separação topológica dos sistemas urinário e digestivo. Nosso estudo aponta para a importância da sinalização Bmp e JNK no desenvolvimento da cloaca e malformações retais". Tamanho e localização dos rins durante o período fetal [3] "O nível do rim esquerdo era maior do que o nível do rim direito no período fetal". As relações posteriores da superfície com as costelas mostraram certa ascendência durante a gestação, correspondendo aos níveis vertebrais. Entretanto, os rins fetais não atingem o mesmo nível que os adultos no período integral. Os rins se afastam mais da linha média do corpo durante o período fetal. As dimensões, peso e volume dos rins aumentaram com a idade gestacional durante o período fetal. A relação entre o peso dos rins e o peso do corpo fetal foi determinada, e observamos que a relação diminuiu durante o período fetal. Não houve diferenças de sexo ou lateralidade em nenhum parâmetro". (Veja também Desenvolvimento Fetal ) Caracterização do Desenvolvimento e Regeneração Mesonefrórica Utilizando Zebrafish Transgênico. [4] "A maioria dos estudos anteriores se concentrou nos pronefros do zebrafish, que consiste de apenas dois nefros e é estruturalmente mais simples do que os mesonefros de peixes adultos e os metanefros de mamíferos. Para avaliar o sistema de zebrafish para estudos mais complexos de desenvolvimento e regeneração renal, investigamos o desenvolvimento e regeneração pós-injúrio dos mesonefros em zebrafish adulto". (Veja também Desenvolvimento Zebrafish ) A medição ultra-sonográfica do tamanho da bexiga pode ser usada como uma ferramenta de diagnóstico de anormalidades de desenvolvimento. Estrutura da bexiga A histologia da bexiga pode ser descrita anatomicamente através de suas 4 camadas de fora para dentro: Serosa - as superfícies superior ou abdominal e as superfícies "laterais" da bexiga são cobertas por peritônio visceral, a membrana serosa (serosa) da cavidade abdominal, consistindo de estélio e tecido conjuntivo fibroso elástico. Muscular - o músculo detrusor é o músculo da parede da bexiga urinária. Cada uma das artérias renais liberta pequenos ramos para as glândulas suprarrenais, ureter, tecido celular circundante e músculos Nota: Frequentemente uma segunda artéria renal (renal inferior) da aorta abdominal em um nível inferior, fornece porção inferior de anormalidades renais Anormalidades renais australianas Há muitas formas diferentes de anormalidades de desenvolvimento renal associadas com rim, ureteres, bexiga e uretra. Há muitas desordens genéticas associadas a falhas ou desenvolvimento renal anormal. O diagnóstico pré-natal de distúrbios obstrutivos e de agenesia/desgênese renal também são importantes para as decisões reprodutivas precoces dos pais. Por exemplo, com a agenesia renal bilateral, falha de ambos os rins no desenvolvimento, não é compatível com a sobrevivência fetal/neonatal. Devido a sua estreita associação de desenvolvimento, freqüentemente descrita como o sistema urogenital, pode haver uma anormalidade genital associada. Tumor de Wilms (nefroblastoma) Nomeado após Max Wilms, um médico alemão que escreveu os primeiros artigos médicos 1899 o tipo mais comum de câncer de rim de crianças WT1 gene - codifica uma proteína do dedo de zinco Tanto as mutações constitucionais como as somáticas que perturbam a ligação do DNA</w:t>
      </w:r>
    </w:p>
    <w:p>
      <w:r>
        <w:rPr>
          <w:b/>
          <w:color w:val="FF0000"/>
        </w:rPr>
        <w:t xml:space="preserve">id 215</w:t>
      </w:r>
    </w:p>
    <w:p>
      <w:r>
        <w:rPr>
          <w:b w:val="0"/>
        </w:rPr>
        <w:t xml:space="preserve">Embora mais sutilmente expressa, essa foi a mensagem de Barack Obama quando ele suplicou aos colaboradores enquanto java na Air Force One há algumas noites atrás. "O presidente Obama parecia cansado e talvez um pouco preocupado no final da sexta-feira, durante uma conferência telefônica divagante com doadores de campanha que ele repetidamente implorou para enviar dinheiro - e enviá-lo agora", escreveu o Lloyd Grove do Daily Beast no sábado. O site obteve uma gravação de áudio do apelo de Obama aos clientes de alto valor. Este clássico de Obama tinha tudo: apontar os dedos, lamentar e mentir. "A maioria nesta chamada chegou ao limite da minha campanha da última vez. Eu realmente preciso que você faça o mesmo desta vez", implorou Obama, ao retornar a Washington após os danos causados pelos incêndios em Colorado Springs. (Não importa a recente revelação de que Obama aparentemente não havia falado com o governador John Hickenlooper (D., Colo.) entre 12 e 27 de junho, enquanto este estado de baloiço ardia em chamas). Obama continuou: "Vamos ter que lidar com estes super PACs de uma maneira séria". E se não o fizermos, francamente eu acho que a [cena] política vai mudar permanentemente, porque os interesses especiais que estão financiando a campanha do meu oponente vão se consolidar". Eles vão dirigir o Congresso e a Casa Branca". Anúncio Em sua súplica de 18 minutos, Obama também lamentou que "em 2008 tudo era novo e emocionante em nossa campanha". . . . E agora eu sou o presidente em exercício. Tenho os cabelos grisalhos. As pessoas viram a decepção porque as pessoas tinham uma visão de mudança acontecendo imediatamente". Primeiro de tudo, compare a situação de Obama com a do ex-governador de Massachusetts Mitt Romney. Depois que a Suprema Corte defendeu Obamacare, para choque e ultraje generalizados, todo o centro-direita americano percebeu que SCOTUS não pode fazer nosso trabalho por nós. Revogar Obamacare significa revogar Obama. Consequentemente, a campanha Romney recebeu cerca de US$ 4,6 milhões durante a noite de 47.000 americanos, em média cerca de US$ 98 cada. Contraste o dia brilhante de Romney com a noite escura de Obama: telefonar do Air Force One com um tom trêmulo e exausto para seus benfeitores. Este dificilmente é o retrato de um líder confiante ou de uma campanha otimista. Em segundo lugar, a angariação de fundos em chefe geme sobre Romney e "os super PACs". Adivinhe o quê? Obama tem seu próprio super PAC. Prioridades Os EUA, liderados pelo ex-assistente de Obama Bill Burton, arrecadaram cerca de US$ 4 milhões em maio e cerca de US$ 20 milhões até agora este ano, com outros US$ 20 milhões em compromissos. Portanto, as reclamações de Obama são - surpresa, surpresa - extremamente hipócritas. Em terceiro lugar, ao contrário de Romney, Obama desfrutará tanto de dinheiro quanto de serviços em espécie dos sindicatos de trabalhadores dos Estados Unidos. O dinheiro que Romney recolhe é oferecido voluntariamente. Os sindicatos, no entanto, obtêm seus fundos de campanha a partir das contribuições obrigatórias do sindicato, que eles sacam das carteiras dos trabalhadores. Algum dia, esta vergonhosa injustiça vai acabar. Por enquanto, ela continua sendo uma enorme vantagem para Obama. Quarto, Obama ultimamente tem se atrasado na arrecadação de fundos, em parte porque ele vilipendiou os "gatos gordos" e os "milionários e bilionários" em Wall Street. Poucas pessoas gostam de ser insultadas ao amanhecer e solicitadas ao anoitecer - tudo pelo mesmo candidato. Enquanto os financiadores estavam entre os maiores impulsionadores de Obama em 2008, muitos deles saudaram seus gritos de guerra de classe, fechando seus livros de cheques. Finalmente, seria reconfortante se o presidente dos Estados Unidos parasse de mentir. É indecoroso e imoral. Apontando os dedos, o que ele agora faz com habilidade olímpica, Obama lamentou que "a mudança é difícil, especialmente quando se tem um Congresso Republicano obstrucionista". Mentiroso! Não existe um "Congresso Republicano"! Os republicanos controlam apenas a Câmara dos Deputados. Os colegas democratas de Obama dirigem o Senado dos EUA. De fato, a Casa Republicana aprovou 27 projetos de lei especificamente destinados a ressuscitar a economia americana e estimular a criação de empregos. Harry Reid e os democratas do Senado se recusam até mesmo a votar sobre essas medidas. Pior ainda, nos últimos três anos, o Senado Democrata tem violado a Lei de Orçamento e Repressão do Congresso de 1974. Esta lei federal exige que o Congresso aprove um orçamento "até ou antes de 15 de abril de cada ano". A Câmara do Partido Republicano entregou dois</w:t>
      </w:r>
    </w:p>
    <w:p>
      <w:r>
        <w:rPr>
          <w:b/>
          <w:color w:val="FF0000"/>
        </w:rPr>
        <w:t xml:space="preserve">id 216</w:t>
      </w:r>
    </w:p>
    <w:p>
      <w:r>
        <w:rPr>
          <w:b w:val="0"/>
        </w:rPr>
        <w:t xml:space="preserve">Tentando novamente Os sentimentos das pessoas variam após a experiência da perda da gravidez. Você pode sentir que deseja engravidar novamente o mais rápido possível, ou pode se sentir apreensivo e ansioso ao pensar em outra gravidez. Você e seu parceiro podem ter sentimentos diferentes sobre tentar novamente e isso pode precisar conversar. Quando é o momento certo? Você pode ter recebido todo tipo de conselho sobre quanto tempo você deve esperar antes de tentar novamente. Muitos médicos aconselham esperar até que você tenha tido pelo menos um período após seu aborto antes de tentar novamente, pois isso facilita o cálculo das datas na próxima gravidez. Isto não significa que você tenha mais probabilidade de abortar se engravidar antes disso. Há até mesmo algumas evidências de que conceber nos primeiros seis meses depois de um aborto espontâneo realmente reduz seu risco de aborto na próxima vez. [1] Na maioria dos casos, você e seu parceiro são os melhores juízes de quando tentar novamente. Entretanto, há algumas circunstâncias, tais como após uma gravidez molar ou ectópica, ou se você estiver lidando com uma doença ou infecção, quando você será aconselhado a esperar mais tempo. Se você tiver tido um aborto espontâneo tardio ou perdas repetidas, você pode querer falar com seu médico de família ou especialista antes de tentar engravidar. Se você estiver tendo investigações, poderá ser aconselhado a esperar até que elas estejam completas antes de tentar novamente.  E você pode querer ter certeza de que está se sentindo recuperada física e emocionalmente antes de embarcar em outra gravidez. A gravidez após um aborto, uma gravidez ectópica ou molar pode ser um momento de muita ansiedade.  Você pode sentir que precisa de exames regulares apenas para verificar se as coisas estão bem, ou você pode achar isso muito estressante. Para algumas mulheres e seus parceiros, chega um momento em que elas começam a pensar em parar suas tentativas de ter um bebê.  Isto pode ser difícil o suficiente para casais que já têm um filho ou filhos e estão querendo muito completar sua família.  Mas pode ser uma decisão especialmente difícil e dolorosa para aqueles que não têm filhos. Há todo tipo de razões que as pessoas consideram parar de tentar: perdas repetidas problemas de fertilidade avançando a idade materna juntamente com seus problemas de saúde associados a problemas sociais, financeiros ou de relacionamento. Tomar a decisão de parar de tentar é geralmente um processo, e você pode tomá-la e desfazê-la mais de uma vez.  Significa enfrentar um tipo de futuro diferente daquele que você estava planejando, quer isso signifique permanecer sem filhos ou avançar em direção à adoção ou em algum lugar no meio. Você pode achar útil ler nosso folheto Quando a tentativa parar e talvez usar nosso fórum para compartilhar seus pensamentos e sentimentos com outras pessoas em situação semelhante. A organização More To Life é outra fonte de apoio e amizade para pessoas que são involuntariamente sem filhos. Folhetos Temos uma série de folhetos que falam sobre os fatos e sentimentos de aborto espontâneo, gravidez ectópica e molar.  Todos eles estão disponíveis para download neste site. Reflexões Clique aqui para ler histórias e poemas pessoais de outras pessoas que perderam um bebê durante a gravidez.</w:t>
      </w:r>
    </w:p>
    <w:p>
      <w:r>
        <w:rPr>
          <w:b/>
          <w:color w:val="FF0000"/>
        </w:rPr>
        <w:t xml:space="preserve">id 217</w:t>
      </w:r>
    </w:p>
    <w:p>
      <w:r>
        <w:rPr>
          <w:b w:val="0"/>
        </w:rPr>
        <w:t xml:space="preserve">Existe uma maneira de executar meus programas Pascal em paralelo? Atenção: As páginas de perguntas freqüentes no site da HPCVL estão sendo continuamente revisadas. Algumas páginas podem pertencer a uma configuração mais antiga do sistema. Por favor, informe-nos se você encontrar problemas ou imprecisões, e nós corrigiremos as entradas. De fato há, mas não vai ser fácil. Uma maneira de "paralelizar" seus programas é incluir "passagem de mensagens" no código. Porções diferentes do código são assim executadas por processadores diferentes, e a informação é compartilhada através da passagem de mensagens entre os processadores. O método mais usado para fazer isso é chamado de Message Passing Interface (MPI), e está disponível na forma de bibliotecas nas máquinas muti-processadoras SUN Fire da HPCVL. Entretanto, a MPI funciona apenas com FORTRAN e C diretamente. As bibliotecas consistem em sub-rotinas que podem ser chamadas a partir de códigos escritos nesses dois idiomas. Para escrever código paralelo em Pascal, é necessário, portanto, fazer o seguinte. Escreva seu código de uma maneira "código único de múltiplos dados", inserindo chamadas para funções de passagem de mensagens. A interface com estas funções terá que ser projetada por você. Implemente as funções de passagem de mensagens em C e use as ligações C da biblioteca MPI dentro dessas funções. Compilar suas rotinas Pascal com GPC, e suas rotinas C com o compilador C nativo para produzir código objeto. Inclua os arquivos de cabeçalho apropriados nas funções C através da opção "-I". Coletar as funções C em uma biblioteca usando o comando ar. Vincular o código do objeto com o GPC, incluindo as funções C na forma de uma biblioteca. O MPI é ligado especificando as opções " -l ", " -L ", " -R ", e " -I ". Você pode ler nosso FAQ de Programação Paralela para se familiarizar com o uso do compilador C nativo nos sistemas Sun. Você também precisará acompanhar alguns dos links desse arquivo para se familiarizar com o uso do MPI.</w:t>
      </w:r>
    </w:p>
    <w:p>
      <w:r>
        <w:rPr>
          <w:b/>
          <w:color w:val="FF0000"/>
        </w:rPr>
        <w:t xml:space="preserve">id 218</w:t>
      </w:r>
    </w:p>
    <w:p>
      <w:r>
        <w:rPr>
          <w:b w:val="0"/>
        </w:rPr>
        <w:t xml:space="preserve">Spartacus Educational Mobile Version O primeiro político líder a propor uma União Européia foi o ministro francês das Relações Exteriores, Aristide Briand. Em 1929 ele publicou um memorando onde defendia a criação de uma União Federal Européia. Ele obteve o apoio de Edouard Herriot, mas a idéia estimulou pouco interesse e não foi retomada por outros líderes políticos. Em 1945 Jean Monnet foi nomeado como Comissário de Planejamento na França. Neste cargo, ele se tornou responsável pela reconstrução econômica. Ele começou a trabalhar em um esquema que acabou propondo a Robert Schuman , o Ministro das Relações Exteriores da França, em 1949. O Plano Schuman , como ficou conhecido, foi a base para a Comunidade Européia do Carvão e do Aço (CECA) que foi estabelecida em 1952. Foi acordado que os seis países que assinaram o Tratado de Paris, Bélgica, França, Itália, Luxemburgo, Holanda e Alemanha Ocidental, reuniriam seus recursos de carvão e aço. Em 1958, a Comunidade Européia do Carvão e do Aço evoluiu para a Comunidade Econômica Européia (CEE). Sob o ECC foram feitas tentativas para alcançar a harmonização. Isto incluiu medidas em áreas como tributação indireta, regulamentação industrial, agricultura, pesca e políticas monetárias. A Política Agrícola Comum (PAC) foi introduzida em 1962. A Grã-Bretanha fez tentativas de aderir à CEE em 1963 e 1967. Isto terminou em fracasso, principalmente devido à oposição do Presidente Charles De Gaulle da França. A Grã-Bretanha, sob a liderança de Edward Heath, foi finalmente admitida em 1973. A Dinamarca e a Irlanda também aderiram ao mesmo tempo. Em 1975, o novo primeiro-ministro britânico, Harold Wilson, decidiu realizar um referendo sobre a adesão à Comunidade Econômica Européia. Wilson permitiu que seu gabinete apoiasse as campanhas "Sim" e "Não", o que levou a uma amarga divisão no partido. O Partido Conservador também estava dividido sobre esta questão, mas o povo britânico acabou votando para permanecer na CEE. Em 1979, a CEE introduziu o Sistema Monetário Europeu (SME). O objetivo a longo prazo do SME era alcançar a união monetária e o Mecanismo de Taxas de Câmbio (ERM), um sistema de taxas de câmbio semi-fixadas. A Grécia aderiu à CEE em 1981. Em seguida, Portugal (1986), Espanha (1986) e a antiga Alemanha Oriental (1990). Em 1993, a organização foi renomeada União Européia (UE). Áustria, Finlândia e Suécia aderiram à UE em 1995. Em janeiro de 2002 o euro se torna a única moeda dentro dos doze Estados-membros participantes (Áustria, Bélgica, Finlândia, França, Alemanha, Grécia, Irlanda, Itália, Luxemburgo, Holanda, Portugal e Espanha). Entre os povos que estão geograficamente agrupados como os povos da Europa, deve existir uma espécie de vínculo federal. É este vínculo que eu desejo tentar estabelecer. Evidentemente, a associação atuará principalmente na esfera econômica. Esta é a questão mais premente. Mas estou certo também que do ponto de vista político, e do ponto de vista social, o vínculo federal, sem infringir a soberania de nenhuma das nações que poderiam tomar parte em tal associação, poderia ser benéfico. (2) Aristide Briand , Memorando sobre a Organização de um Regime da União Federal Européia (17 de maio de 1930) Ninguém duvida hoje que a falta de coesão no agrupamento das forças materiais e morais da Europa constitui, praticamente, o mais sério obstáculo ao desenvolvimento e à eficiência de todas as instituições políticas e jurídicas sobre as quais se tende a basear as primeiras tentativas de uma organização universal de paz. A própria ação da Liga das Nações, cujas responsabilidades são maiores porque é universal, poderia estar exposta na Europa a sérios obstáculos se essa ruptura de território não fosse compensada, o mais rápido possível, por um vínculo de solidariedade que permitisse às nações européias tomar finalmente consciência da unidade geográfica européia e realizar, no âmbito da Liga, um daqueles entendimentos regionais que o pacto recomendou formalmente. Isto significa que a busca de uma fórmula de cooperação européia em conexão com a Liga das Nações, longe de enfraquecer a autoridade desta última, deve e só pode tender a reforçá-la, pois está intimamente ligada aos seus objetivos. A organização européia contemplada não poderia se opor a nenhum grupo étnico, em outros continentes ou na própria Europa, fora da Liga das Nações, assim como não poderia se opor à Liga das Nações. A política de união européia, à qual a busca de um primeiro vínculo de solidariedade entre os governos europeus deveria tender, implica na verdade uma concepção absolutamente contrária àquela que poderia ter determinado anteriormente, na Europa, a formação de uniões aduaneiras tendentes a abolir os costumes internos.</w:t>
      </w:r>
    </w:p>
    <w:p>
      <w:r>
        <w:rPr>
          <w:b/>
          <w:color w:val="FF0000"/>
        </w:rPr>
        <w:t xml:space="preserve">id 219</w:t>
      </w:r>
    </w:p>
    <w:p>
      <w:r>
        <w:rPr>
          <w:b w:val="0"/>
        </w:rPr>
        <w:t xml:space="preserve">Login Membro Menu principal Apresentando John Degen, Nosso Novo Diretor Executivo O Sindicato dos Escritores do Canadá anuncia o novo Diretor Executivo John Degen para seguir Kelly Duffin como ED da maior organização de escritores do Canadá Para divulgação imediata Toronto, 25 de outubro de 2012 -- O Sindicato dos Escritores do Canadá (TWUC) tem o prazer de anunciar que John Degen, conhecido comentarista cultural e administrador artístico, foi contratado como o novo Diretor Executivo do TWUC. John é um hábil administrador, analista de políticas e escritor. Falando em defesa dos direitos dos escritores sobre questões como direitos autorais, John está na vanguarda no uso de tecnologias digitais para se comunicar dentro e fora do setor cultural. Atualmente, ele é o Oficial de Literatura do Conselho de Artes de Ontário e foi anteriormente Diretor Executivo da Associação de Escritores Profissionais do Canadá (PWAC) e Gerente de Comunicação para Revistas do Canadá (antiga Associação Canadense de Editores de Revistas). Ele conhece o mundo literário por dentro como romancista e poeta publicado e como editor fundador da revista Ink e apresentador do The Book Room , um programa de áudio online com entrevistas e leituras de autores. Degen substitui Kelly Duffin, que sai em 23 de novembro para se tornar Diretora Executiva do Instituto Ontario da Associação de Gestão de Compras do Canadá. Kelly avançou a causa dos autores neste país, forjando alianças dentro do setor, tanto a nível nacional como internacional. A paixão, o compromisso e a experiência de John não só continuarão o trabalho atual da União, mas nos farão avançar ainda mais como uma forte organização profissional e de defesa dos escritores canadenses. John começa suas funções em 26 de novembro de 2012. -30- O Sindicato dos Escritores do Canadá é a organização nacional de nosso país, representando mais de 2.000 autores profissionais de livros. Fundada em 1973, a União se dedica a promover a escrita no Canadá e os direitos, liberdades e bem-estar econômico de todos os escritores. www.writersunion.ca Descubra como se tornar membro da União dos Escritores do Canadá. Para mim, ser membro do The Writers' Union of Canada (TWUC) é uma linha de vida. Ao buscar a vida profissional, principalmente solitária, de um escritor autônomo, achei inestimável ter contato e interação com outros membros e ter acesso aos serviços informativos que o TWUC oferece a seus membros através de sua equipe comprometida e aconselhamento jurídico. Em junho deste ano, o poeta, ativista e dramaturgo londrino Penn Kemp é nomeado o 40º Membro vitalício da Liga dos Poetas Canadenses. Em 27 de junho, ela também recebe a medalha do Jubileu da Rainha Elizabeth 11 Diamante por serviços às artes e à cultura. Ela foi escolhida para representar a Liga dos Poetas. Menu de Rodapé Reconhecemos o apoio do Conselho Canadense para as Artes, que no ano passado investiu $154 milhões para levar as artes aos canadenses em todo o país. Reconhecemos o apoio do Conselho das Artes de Ontário (OAC), uma agência do Governo de Ontário, que no ano passado financiou 1.681 artistas individuais e 1.125 organizações em 216 comunidades em todo o Ontário, num total de US$ 52,8 milhões.</w:t>
      </w:r>
    </w:p>
    <w:p>
      <w:r>
        <w:rPr>
          <w:b/>
          <w:color w:val="FF0000"/>
        </w:rPr>
        <w:t xml:space="preserve">id 220</w:t>
      </w:r>
    </w:p>
    <w:p>
      <w:r>
        <w:rPr>
          <w:b w:val="0"/>
        </w:rPr>
        <w:t xml:space="preserve">Pensando em renda passiva? Talvez você precise pensar de novo. A maioria das pessoas adora a idéia de acrescentar renda "passiva" à sua carteira de idéias de fazer dinheiro, mas não tem certeza de quão realista ela é. É bom demais para ser verdade? Todas as oportunidades de renda passiva foram aproveitadas? A perspectiva de entrada de dinheiro em sua conta bancária enquanto você dorme está lá em cima com o prêmio da loteria. A diferença é que para ganhar na loteria você só pode fazer duas coisas - 1) comprar um bilhete 2) ter esperança! Com a renda passiva, o poder está em suas mãos e as opções são infinitas. Então, por que é tão difícil sair do chão? Por que nem todos bebericam pina coladas na praia enquanto seu telefone inteligente canta cada vez que um depósito é feito? As principais razões pelas quais sua renda passiva não está saindo do chão - e o que fazer sobre isso Erro nº 1 Concentrar-se no que você quer criar e não no que os outros querem comprar Muitas vezes não é o problema - está surgindo uma idéia que outra pessoa vai querer. É um enorme equívoco que só porque você quer fazer isso, outros vão querer comprá-lo. Geralmente, eles não querem. Nosso conselho? Faça sua pesquisa de mercado. Sua idéia pode ser atraente para você, mas não é realmente essa a questão. Ela precisa apelar para as pessoas que possuem os cartões de crédito. Encontre UM problema que você possa resolver para UM grupo de pessoas. Você precisa resolver esse problema tão bem que os clientes estarão dispostos a se separar com dinheiro para ter acesso ao que você tem a oferecer. Erro nº 2 Criar um produto todo cantando todo dançando Quanto mais entusiasmados ficamos com nossa idéia, mais entusiasmados podemos ficar. Começamos a planejar esquemas demorados e de trabalho intensivo que envolvem fóruns e widgets, telas interativas e gateways de pagamento complexos. Nosso conselho? Mantenha as coisas simples. Você precisa dedicar o mínimo de tempo possível ao projeto real do produto até saber que há pessoas interessadas em comprar o que você tem a oferecer. Concentre-se em como você irá comercializar o produto antes de criá-lo. Erro nº 3 Construí-lo com a expectativa de que eles virão Quando se trata de sua oferta, vale a pena considerar maneiras de evitar colocar muito esforço ou dinheiro no projeto ou na produção até que você tenha pedidos. Nosso conselho? Ou faça uma pré-encomenda ou avise às pessoas que haverá um atraso até que ela seja entregue. Não espere para que seja perfeito antes de liberá-lo, comece a comercializá-lo mais cedo. Erro nº 4 Pensar que esta é uma maneira rápida de ganhar muito dinheiro Se você está pronto para se dedicar ao seu trabalho porque você tem uma grande idéia de renda passiva, pense novamente. A renda passiva é muitas vezes um queimador muito lento. A grande notícia é que se você puder vender um punhado do que quer que esteja oferecendo, você pode vender mais. Mas, na verdade, fazer isso é um processo que consome muito tempo. O lado positivo da renda passiva é que o trabalho que você faz hoje lhe pagará uma e outra vez e outra vez. Exemplo: No verão de 2010, passamos um pouco mais de uma semana projetando o site situationaljudgementtest.com e um produto. No final daquele ano, as vendas que fizemos significaram que recebemos cerca de 40 dólares por dia por aquele trabalho. As vendas que se seguiram significaram que ao final do ano seguinte esse valor triplicou. Nos últimos 12 meses, a taxa diária aumentou para $320 por aquele trabalho. No próximo ano, será novamente mais alto. Nosso conselho? Aponte para mercados menores; eles podem não fazer de você uma fortuna, mas alguns desses sites podem acrescentar uma quantia decente de dinheiro ao seu resultado final. Os fluxos de renda passiva funcionam melhor quando você está jogando um jogo longo. Por enquanto, certifique-se apenas de que não é o único jogo que você está jogando. Se você estiver interessado neste tópico e quiser saber mais, você pode estar interessado em nossos 180 dias para o seu escritório no programa de praia. O recurso "Abrindo a porta para a renda passiva - estratégias inteligentes para criar produtos on-line" cobre: O que exatamente posso oferecer? Como posso vender meu produto? Como posso obter tráfego orgânico para o meu site? Como posso obter outro tráfego para o meu site? Além disso, explicamos alguns detalhes dos bastidores sobre como construímos com sucesso nosso próprio negócio de renda passiva! Qual é seu sonho de renda passiva? Se você gostou deste artigo e quer ouvir diretamente de nós, digite seus detalhes abaixo: 4 Responses to "Pensando em renda passiva? Talvez você precise pensar de novo". Oi pessoal, gostei muito deste artigo porque acredito ter cometido todos os erros aqui mencionados... (não é uma coisa boa) e quanto mais eu leio sobre isso, o har</w:t>
      </w:r>
    </w:p>
    <w:p>
      <w:r>
        <w:rPr>
          <w:b/>
          <w:color w:val="FF0000"/>
        </w:rPr>
        <w:t xml:space="preserve">id 221</w:t>
      </w:r>
    </w:p>
    <w:p>
      <w:r>
        <w:rPr>
          <w:b w:val="0"/>
        </w:rPr>
        <w:t xml:space="preserve">Como ver o número de novas mensagens importantes em seu ícone de Navegador Gmail É fácil saber demais com muita freqüência com novos alertas de correio que aparecem continuamente. Também é possível saber muito pouco tarde, claro, com uma aba do Gmail presa à esquerda do Google Chrome e sem indicação de mensagens não lidas. Que tal no meio-termo? E que tal um pequeno número na aba com alfinete que conta as mensagens não lidas em sua caixa de entrada? Veja o número de novas mensagens importantes em seu ícone do navegador Gmail Para que o Gmail mostre uma contagem de mensagens não lidas (ou mensagens importantes não lidas com a caixa de entrada prioritária ativada) em seu favicon, que aparece no endereço do navegador ou na barra de abas:</w:t>
      </w:r>
    </w:p>
    <w:p>
      <w:r>
        <w:rPr>
          <w:b/>
          <w:color w:val="FF0000"/>
        </w:rPr>
        <w:t xml:space="preserve">id 222</w:t>
      </w:r>
    </w:p>
    <w:p>
      <w:r>
        <w:rPr>
          <w:b w:val="0"/>
        </w:rPr>
        <w:t xml:space="preserve">Vamos levar a segurança aérea a sério? A TSA já gastou mais de US$ 40 bilhões, mas os amadores ainda estão entrando em aviões com explosivos Desde sua criação em 2004, a Administração de Segurança nos Transportes já gastou US$ 40 bilhões em segurança da aviação. No entanto, um terrorista amador conseguiu embarcar no voo 253 da Northwest com um tipo conhecido de explosivo escondido em sua pessoa. Duas falhas graves de segurança permitiram que isso acontecesse. Primeiro, apesar de um aviso explícito do pai do terrorista, seu nome não foi adicionado a nenhuma das listas da TSA -- a lista de 4.000 nomes sem vôo ou a lista de 14.000 nomes selecionados. Se ele estivesse na última lista, teria sido submetido a uma triagem secundária no aeroporto Schiphol de Amsterdã, onde um esfregaço rotineiro de suas mãos e/ou bagagem de mão teria provavelmente revelado vestígios do explosivo PETN. Mas mesmo que essa detecção não tivesse sido feita, o PETN que o terrorista escondeu em sua roupa íntima teria sido detectado se ele tivesse sido obrigado a passar por um dos 15 scanners corporais de ondas milimétricas agora em uso em Schiphol. Mas os funcionários do aeroporto de Schiphol sustentam que não estão autorizados a usar essas máquinas para passageiros que viajam para os EUA (embora a TSA tenha contestado isso). Ambas as falhas refletem a filosofia falha que está por trás da política de segurança da aviação dos EUA. Na maioria das vezes, ela continua fixada em manter as coisas ruins - em oposição às pessoas ruins - fora dos aviões. Ela também pressupõe implicitamente que cada passageiro tem a mesma probabilidade de ser um terrorista, portanto cada passageiro deve receber tratamento igual, exceto em casos extremos. É por isso que é tão difícil transferir os bandidos em potencial dos bancos de dados muito maiores do Departamento de Segurança Nacional para as listas de seletos e de não voadores da TSA. Como libertário, concordo que devemos ser muito cautelosos em proibir as pessoas de voar sem uma boa razão. Mas exigir que os viajantes potencialmente de alto risco passem por uma triagem secundária (especialmente porque fazemos parte disso de forma aleatória, em qualquer caso) não é o fim do mundo. De fato, a mudança para uma abordagem baseada no risco para a segurança da aviação provavelmente significaria maior segurança e menores custos, tanto para o TSA quanto, especialmente, menores custos de tempo perdido para a maioria dos viajantes. Sob uma abordagem baseada no risco, os viajantes aéreos seriam divididos em três grupos: de menor risco, comum e de maior risco. Os três grupos seriam tratados de forma diferente, por uma razão muito boa. As pessoas de menor risco seriam aquelas com autorizações de segurança ativas emitidas pelo governo e qualquer pessoa que aderisse a um programa de "viajante de confiança" baseado no risco, passando uma verificação de antecedentes do FBI e obtendo um cartão de identificação biométrico. Essas pessoas teriam um processamento simplificado nos aeroportos, semelhante ao que existia antes de 11 de setembro. (Note que a agência irmã da TSA dentro do DHS, Customs &amp; Border Protection, opera uma série de programas similares para cidadãos americanos retornando a este país, como o recentemente expandido programa Global Entry). As pessoas de maior risco seriam aquelas colocadas em uma lista de selecionados expandida e seriam submetidas a uma triagem secundária obrigatória, incluindo uma varredura corporal, apoiada (se necessário) por uma busca corporal completa. Agora que os terroristas começaram a esconder explosivos em suas roupas íntimas e cavidades corporais, não temos alternativa a estas medidas intrusivas. Esta abordagem baseada no risco seria significativamente mais eficaz do que a prática atual para lidar com a ameaça cada vez mais séria dos bombardeiros suicidas transportados pelo ar. Deve ser complementada pelo controle reforçado do acesso a aviões e seus porões de carga na pista nos aeroportos, para frustrar aqueles que colocariam bombas a bordo sem entrar a bordo como passageiros. Felizmente, o bombardeiro do vôo 253 falhou, em grande parte devido à sua própria incompetência. Mas a menos que mudemos para uma política de segurança baseada no risco, a próxima tentativa poderá ser bem sucedida. Robert Poole é diretor de transportes da Reason Foundation. Ele aconselhou a Casa Branca e os membros do Congresso sobre questões de segurança nos aeroportos após os ataques de 11 de setembro de 2001. Um arquivo de seu trabalho de segurança aérea está aqui. Robert Poole é Searle Freedom Trust Companheiro de Transportes e Diretor de Política de Transportes.</w:t>
      </w:r>
    </w:p>
    <w:p>
      <w:r>
        <w:rPr>
          <w:b/>
          <w:color w:val="FF0000"/>
        </w:rPr>
        <w:t xml:space="preserve">id 223</w:t>
      </w:r>
    </w:p>
    <w:p>
      <w:r>
        <w:rPr>
          <w:b w:val="0"/>
        </w:rPr>
        <w:t xml:space="preserve">Líderes estatais para decidir sobre o novo presidente do Senado Os legisladores estatais estão começando a manobrar para ver quem irá substituir um dos líderes mais poderosos da legislatura. O burburinho pós-eleitoral tem tudo a ver com o preenchimento dos sapatos do presidente do Senado Tim Jennings, e estamos falando aqui de uns mocassins de centavo tamanho 14 da EEEE. O democrata do condado de Chavez liderou uma coalizão de republicanos e democratas moderados durante quatro anos. Parece que esses legisladores ainda têm os votos para manter uma coalizão, se conseguirem chegar a um acordo sobre um líder. O nome que se ouve com mais freqüência é John Arthur Smith, um democrata conservador da velha escola que dirige a Comissão de Finanças do Senado, de mão fechada. Ele é um amigo e aliado de longa data de Jennings, que perdeu para o novato republicano Cliff Pirtle, de 27 anos, nas eleições da semana passada. Smith soa muito como Jennings quando fala sobre o trabalho do Presidente Pro Tempore. "Queremos poder falar a uma só voz como Senado do Novo México quando estivermos em discussões com a Câmara ou discussões com o Poder Executivo", disse Smith. "Portanto, o desafio na nova liderança do Senado do Estado do Novo México é ter certeza de que sustentamos essa ampla abordagem, alcançando todo o corredor". Os republicanos do Senado soam como se estivessem cantando a partir do mesmo livro de hinos. "Todo nosso objetivo, sendo o partido minoritário, é a justiça", disse o Senador Steven Neville de Farmington, presidente da bancada republicana no Senado. "Essa foi a nossa chave quando trabalhamos com o Sen. Jennings". Ele sempre nos tratou de forma justa". Fomos capazes de avançar em nossa agenda ao lado de todos os outros. Se pudéssemos aprovar um projeto de lei, tudo bem". Se não pudéssemos aprovar um projeto de lei, é assim que as coisas funcionam em uma democracia". Diz-se que pelo menos três veteranos da maioria democrata estão interessados no trabalho, se não houver uma coalizão. Há Pete Campos, que representa um distante distrito nordestino, Carlos Cisneros de Questa no condado de Taos, e o líder da maioria do Senado Michael Sanchez, que se diz estar considerando mudar de emprego, se os votos estiverem lá. A questão da liderança será decidida por uma votação de todo o Senado quando a legislatura se reunir em janeiro para uma sessão de 60 dias. A KOB acolhe uma discussão animada e cortês, desde que você siga as regras de conduta estabelecidas em nossos Termos de Uso . Os comentários não são pré-selecionados antes de serem publicados. Você concorda que qualquer coisa que postar poderá ser usada, juntamente com seu nome e foto de perfil, de acordo com nossa Política de Privacidade e a licença que você concedeu de acordo com nossos Termos de Uso.</w:t>
      </w:r>
    </w:p>
    <w:p>
      <w:r>
        <w:rPr>
          <w:b/>
          <w:color w:val="FF0000"/>
        </w:rPr>
        <w:t xml:space="preserve">id 224</w:t>
      </w:r>
    </w:p>
    <w:p>
      <w:r>
        <w:rPr>
          <w:b w:val="0"/>
        </w:rPr>
        <w:t xml:space="preserve">Re: Quem vai falar desta vez? É melhor ter cuidado quando ele falar. Ele praticamente afirmou na última vez que falou que não se trata de uma questão de se Afrezza é aprovado, mas de quando. Ele deixou claro que a FDA está apenas esperando para aprová-lo, desde que o novo dispositivo mostre a mesma eficácia que o anterior. Os advogados estão apenas aguardando que a FDA mais uma vez rejeite o Afrezza para iniciar a ação judicial coletiva. E sim, eu sou muitas ações. Só não estou gostando da conversa vazia que vem dele sem nenhuma ação para apoiar o que ele está dizendo.</w:t>
      </w:r>
    </w:p>
    <w:p>
      <w:r>
        <w:rPr>
          <w:b/>
          <w:color w:val="FF0000"/>
        </w:rPr>
        <w:t xml:space="preserve">id 225</w:t>
      </w:r>
    </w:p>
    <w:p>
      <w:r>
        <w:rPr>
          <w:b w:val="0"/>
        </w:rPr>
        <w:t xml:space="preserve">Descobrindo o lado criativo da comunidade, Andrew Geekie dá uma olhada nos bastidores do Teatro Firehall, que antigamente servia como polícia e bombeiros da cidade. As celas da prisão ainda estão intactas e são usadas como depósito, assim como um alçapão que leva a uma sala subterrânea. Os passeios fizeram parte das atividades dos Dias da Cultura no sábado (Clique para ampliar) Dias da Cultura inspiraram a cidade no sábado, pois a comunidade criativa teve a oportunidade de incentivar a participação do público nas artes. Os Dias da Cultura são um evento conduzido por voluntários em todo o Canadá com o objetivo de aumentar a conscientização, acessibilidade e participação dos canadenses nas artes e na vida cultural de suas comunidades. Os eventos de Gananoque foram algumas das 7.000 atividades programadas em cerca de 800 comunidades neste fim de semana. A Pam Staples , coordenadora de patrimônio e cultura da cidade, disse que os dias da cultura e o Doors Open têm sido promovidos juntos nos últimos dois anos, já que este evento acontece no mesmo fim de semana. "A importância de participar dos Dias da Cultura é que ele nos permite fazer parte de um evento nacional que traz foco para nossa comunidade criativa", disse ela à Gananoque Today . Nesse sentido, duas galerias locais estavam realizando demonstrações de arte: a Galeria Estúdio Joanne Gervais e a Galeria Little Pump House. Além disso, a Casa das Mil Ilhas estava realizando visitas aos bastidores e permitindo que os visitantes experimentassem as fantasias usadas nos espetáculos teatrais. Andrew Geekie, associado de marketing da Playhouse, disse que é a primeira vez que a Playhouse participa de Dias da Cultura - e se mostrou popular, com Geekie sozinho fornecendo cerca de 20 turnês durante toda a manhã. Antoni Cimolino, diretor geral e diretor artístico designado do festival Stratford Shakespeare e presidente do Comitê Diretor Nacional dos Dias da Cultura, disse em uma declaração que está maravilhado com o crescimento dos Dias da Cultura desde sua criação em 2010. "É extremamente gratificante ver como artistas, organizações culturais e o público aguardam ansiosamente esta ampla celebração anual da cultura em todo o país", disse ele.</w:t>
      </w:r>
    </w:p>
    <w:p>
      <w:r>
        <w:rPr>
          <w:b/>
          <w:color w:val="FF0000"/>
        </w:rPr>
        <w:t xml:space="preserve">id 226</w:t>
      </w:r>
    </w:p>
    <w:p>
      <w:r>
        <w:rPr>
          <w:b w:val="0"/>
        </w:rPr>
        <w:t xml:space="preserve">Experiência internacional em seu CV Uma recente pergunta e resposta ao vivo sobre os anos de intervalo e férias de trabalho teve excelentes conselhos para conseguir trabalho na Austrália e Nova Zelândia, mas qualquer que seja seu destino, trabalhar no exterior traz benefícios profissionais e pessoais. Ganhar uma experiência mais ampla ao assumir diferentes responsabilidades ou desenvolver novas habilidades abre as portas para mais oportunidades de trabalho quando você retorna. Notas sobre a ImmigrationNZ: "como a Nova Zelândia tem uma alta porcentagem de pequenas empresas, você pode acabar adquirindo uma experiência de trabalho mais ampla do que você obteria no Reino Unido". Superar os desafios de viver e trabalhar no exterior (como lidar com a burocracia, aceitar diferentes práticas de trabalho e sobreviver sem sua habitual rede de apoio de familiares e amigos) aumenta sua capacidade de recursos e resiliência. Experimentar uma cultura diferente ou aprender uma língua estrangeira também o torna mais comercializável para os empregadores. A RealGap diz: "Em nossa experiência, os empregadores ficam impressionados com pessoas que tiraram um ano de intervalo ou interrupção de carreira e esta opinião parece estar crescendo, de modo geral. Ao dedicar tempo para viajar e explorar novos destinos e culturas, você também estará desenvolvendo seu conjunto de habilidades suaves e os tipos de habilidades com as quais você pode retornar são transferíveis para o local de trabalho; por exemplo, liderança, formação de equipes, orçamento, negociação e até mesmo determinação e paciência. "Os empregadores também ficarão impressionados com o fato de você ter saído de sua zona de conforto, particularmente se você tiver realizado trabalho remunerado ou voluntário ou superado quaisquer desafios durante sua viagem". TourismAustralia acrescenta: "Minha opinião pessoal é que a experiência que as pessoas recebem em seu ano de intervalo as torna uma pessoa mais madura e bem adaptada". Aqueles que trabalharam no exterior estão expostos a novas situações e sistemas de trabalho, o que significa que muitas vezes são mais adaptáveis no local de trabalho e muito atraentes para futuros empregadores". Tire o máximo proveito de sua experiência no exterior Seja qual for o trabalho que você faça, certifique-se de explorá-lo plenamente. A CareersRW diz: "Um ano de carreiras focado e voltado para o setor que você quer trabalhar no futuro seria muito atrativo para um empregador dentro desse setor. Portanto, ao escolher como você quer passar seu ano de carreiras, seria valioso ter isso em mente. Uma experiência como um ano de intervalo poderia ter um enorme impacto em sua empregabilidade, mas depende de como você gasta o tempo. Seria importante pensar sobre quais habilidades são importantes para você desenvolver dentro de sua indústria. Uma vez identificadas estas habilidades (as perspectivas são um recurso útil para ajudá-lo com isto), passe algum tempo pesquisando as oportunidades disponíveis para você. Você acha que será capaz de desenvolver e/ou aprimorar estas habilidades através desta oportunidade?". Mas mesmo que sua experiência de trabalho não esteja relacionada a futuras perspectivas de emprego, você ainda pode encontrar destaques para fortalecer suas candidaturas a emprego. Trate sua experiência no exterior como uma etapa de carreira, esteja aberto a novos ambientes de trabalho e busque maneiras de fazer a diferença para a empresa. Observe suas conquistas e sucessos e aplique os critérios habituais para selecionar o mais relevante para o emprego ao qual você está se candidatando. Avalie quaisquer habilidades ou características pessoais que você tenha desenvolvido (como flexibilidade ou resiliência) e inclua-as em seu CV. Certifique-se de ter exemplos específicos para ilustrá-los, seja em sua carta de apresentação ou em uma entrevista. Por exemplo, se você esteve em um país que não fala inglês, uma habilidade que você poderia destacar é a fluência em um novo idioma. Você pode demonstrar que ao fazer o esforço de aprender o idioma (para permitir uma melhor integração na cultura local) você desenvolveu paciência, determinação, assim como agilidade lingüística e mental. No caso específico de alguém que leva um ano para ensinar inglês no exterior, algumas novas habilidades seriam: * Você desenvolve habilidades de planejamento e organização (dependendo da configuração de onde você ensina, você pode ter que planejar suas aulas do zero, organizar grupos, salas de aula...) * Você aumenta suas habilidades de comunicação (falar com falantes não-nativos de inglês significa que você precisará aprender a reformular, esclarecer, focar nos pontos mais importantes, eliminar waffle, obter idéias complexas de forma simples e clara ...) * Você aprenderá a superar obstáculos e a lidar com o inesperado, dando-lhe maior flexibilidade e criatividade na resolução de problemas. (Você pode não ter livros de curso ou materiais didáticos, seu equipamento pode quebrar inesperadamente - o que significa que você precisa pensar com os pés). Como em qualquer outra experiência de trabalho, desvalorize quaisquer aspectos negativos de seu tempo no exterior, como por exemplo, a procura de emprego. Você não precisará listar todos os seus empregos no seu currículo. Escolha aqueles que são aplicáveis ao trabalho para o qual você está se candidatando agora,</w:t>
      </w:r>
    </w:p>
    <w:p>
      <w:r>
        <w:rPr>
          <w:b/>
          <w:color w:val="FF0000"/>
        </w:rPr>
        <w:t xml:space="preserve">id 227</w:t>
      </w:r>
    </w:p>
    <w:p>
      <w:r>
        <w:rPr>
          <w:b w:val="0"/>
        </w:rPr>
        <w:t xml:space="preserve">A busca de trabalho é uma questão de grande preocupação para as crianças de hoje que elas procuram vigorosamente emprego através de inúmeras formas como anúncios em jornais, empresas de trabalho, sites de busca de ocupação e assim por diante. Mas em meio a estas diversas indicações de conseguir uma ocupação, os sites são a abordagem de busca de ocupação mais utilizada pelas crianças e pelos recém-chegados porque a maioria dos empregadores está agora procurando recrutar seus empregados apenas por meio de sites e serviços on-line. Mas, ao contrário, a verdade real é que, nestes dias de oportunidades de emprego desafiadoras na Índia, a busca de emprego na Internet é bastante importante para os que buscam tarefas. Eles são os modos mais benéficos de recrutamento e a forma mais fácil de ocupação, uma vez que são extremamente rápidos e baratos. Ao fazer uso da web, as pessoas podem se deparar com as mais recentes notícias de emprego e se candidatar aos melhores empregos que se adequam às suas habilidades, qualificação acadêmica e capacidades. Mesmo assim, não é um processo tão simples como se menciona em relação aos programas de emprego nestes sites de busca de emprego na Internet. A verdade é que, mesmo que a rede mundial seja um grande mercado para a mão de obra, até que você o faça efetivamente, você será recusado ou jogado para o menor de todos os milhares e milhares e milhões de candidatos no ciberespaço. Aqui estão algumas das dicas de busca de emprego online para usar em sites distintos como Sarkari Naukri e como sair com sucesso com o exercício de caça ao trabalho na internet. - A primeira fase é gerar um endereço de correio eletrônico especializado para você, com o qual você deve indicar nos sites de pesquisa de trabalho on-line. Muitas vezes existem algumas estratégias muito boas para decidir sobre um consumidor especializado que identifique este tipo de consumidor e também algumas quantidades a partir de sua data de aniversário e assim por diante. Entretanto, você decide sobre o nome, a exigência exigida é manter seu correio eletrônico atualizado com todas as atualizações e notificações de hora em hora sobre os diversos tipos de empregos governamentais ou trabalhos não públicos prontamente disponíveis nas diversas regiões da nação até a data. - Seu currículo deve ser carregado em um tipo universalmente legível com fontes como Times New Roman ou Verdana nas medidas de fonte de 10 a 12. É maior manter seu currículo em formato PDF para que os recrutadores se deparem com ele de forma direta para examinar e avaliar o currículo. - Seja prudente e inteligente ao lidar com seus detalhes de perfil pessoal, pois este seria o material do assunto que os potenciais recrutadores de tarefas provavelmente teriam em seu perfil. Você deve estar muito atento para não vazar todos os detalhes para todos os telespectadores de seu perfil. - Uma outra diretriz viável é ser real e verdadeiro para os empregadores que entrarem em contato com você para uma entrevista de emprego. Em caso de situação inevitável, você tem que telefonar e descrever que não comparecerá à entrevista. Com todas estas indicações no cérebro, você pode começar a navegar para seus empregos governamentais em diferentes sites de busca de trabalho com autoconfiança.</w:t>
      </w:r>
    </w:p>
    <w:p>
      <w:r>
        <w:rPr>
          <w:b/>
          <w:color w:val="FF0000"/>
        </w:rPr>
        <w:t xml:space="preserve">id 228</w:t>
      </w:r>
    </w:p>
    <w:p>
      <w:r>
        <w:rPr>
          <w:b w:val="0"/>
        </w:rPr>
        <w:t xml:space="preserve">Não que eu tenha me tornado perfeito ainda: Ainda não ganhei, mas ainda estou correndo, tentando capturar o prêmio pelo qual Cristo Jesus me capturou. Posso assegurar-lhes, meus irmãos, que estou longe de pensar que já ganhei. Tudo o que posso dizer é que esqueço o passado e me esforço para o que ainda está por vir; estou correndo para o final, para o prêmio ao qual Deus nos chama para receber em Cristo Jesus. (Fil 3,13-14) Sexta-feira, 10 de agosto de 2012 Na Rússia, os leigos devem beijar as mãos de seus sacerdotes, mas os sacerdotes nunca, jamais, devem beijar a mão de seu Presidente! Há alguns dias, refleti sobre a reação do Cardeal Heenan à redução do beijo litúrgico, que se deu durante o Concílio Vaticano II. Embora a favor da abolição virtual do beijo sagrado durante a missa, Heenan também ressaltou que em alguns países: "é costume que uma criança beije a mão dos pais e daqueles a quem se deve respeito e amor". Ao escrever isto, o Cardeal parecia reconhecer o profundo simbolismo por trás do beijo das mãos de sacerdotes e ministros sagrados - é fundamentalmente e um ato de amor e reverência. Como um sacerdote é um alter Christus para seu povo e age pessoalmente no altar, existe uma longa tradição católica (e ortodoxa) de beijar as mãos consagradas do clero. Na Grã-Bretanha, a tradição de beijar as mãos do monarca continua até hoje, mesmo que agora pareça que nenhum beijo de fato ocorra. Este ritual é simbólico da lealdade do primeiro-ministro ao soberano - que governa por direito Divino. Em ambas as situações - eclesiástica e real - beijar a mão de um superior é um ato de respeito para com Deus e Sua santa vontade. As mãos consagradas dos reis, que tinham sido escolhidos para reinar pela graça especial de Deus, também foram muito procuradas por outras razões durante os séculos passados. Muitas vezes, aqueles aflitos com doenças (especialmente a escrofula, ou o "Mal do Rei") buscavam curas milagrosas simplesmente tocando, ou beijando, a "mão real" -- Henrique IV da França tem a reputação de ter tocado mais de 1.500 indivíduos doentes durante uma cerimônia religiosa. É a partir desta tradição que recebemos o termo "tocar para o Mal do Rei". O beijo da mão é um sinal comum de afeto, lealdade, respeito e submissão em muitas culturas, especialmente ao redor do Mediterrâneo - um sinal que não se restringe às mãos do clero ou dos governantes nomeados divinamente. Até hoje, beijar as mãos dos sacerdotes é também algo que sobrevive com grande zelo entre os cristãos ortodoxos, especialmente quando eles saúdam membros do clero. É triste dizer, porém, que muitos católicos quase nunca beijam o anel de seu bispo hoje em dia, muito menos as mãos consagradas de um sacerdote. Mas, parece que mesmo na Santa Rússia, nunca se deve beijar as mãos do Presidente - mesmo que ele pareça agir como um czar virtual! Presidente Vladimir Putin no Mosteiro de Valaam na segunda-feira, 6 de agosto Talvez seja por medo de que ele seja acusado de ser muito dependente da Igreja Ortodoxa que Vladimir Putin parecia tão horrorizado quando o padre no vídeo acima ousou beijar sua mão? Pode ser que Putin não queira parecer muito czar, mesmo que sua relação com o Patriarca de Moscou se pareça com a dos Romanovs e seus clérigos. É claro que Putin também pode ter sido adiado pela idéia de ser beijado na mão por outro homem - certamente, fora dos círculos clericais, só é apropriado para homens adultos (ou cavalheiros) beijar as mãos de damas (mesmo que isso seja uma visão rara hoje em dia)? O líder russo recuou de uma forma que sugeria uma espécie de descontentamento ou repugnância reativa - o tipo de coisa que acontece quando alguém é embaraçado ou humilhado pelas ações de outros. É claro que o presidente russo pode também ter estado ciente de que dentro da Igreja Ortodoxa só é considerado apropriado reverenciar a mão de um ministro ou monge ordenado. Talvez seja por isso que ele pareceu desconfortável com o beijo do clérigo? Putin, mesmo que seja um homem politicamente poderoso, certamente está ciente de seu status de simples leigo. O monge em</w:t>
      </w:r>
    </w:p>
    <w:p>
      <w:r>
        <w:rPr>
          <w:b/>
          <w:color w:val="FF0000"/>
        </w:rPr>
        <w:t xml:space="preserve">id 229</w:t>
      </w:r>
    </w:p>
    <w:p>
      <w:r>
        <w:rPr>
          <w:b w:val="0"/>
        </w:rPr>
        <w:t xml:space="preserve">Banner - Botão de Registro Login Horas de Operação HORAS DE SERVIÇO Você pode contar conosco das 8h às 17h, de segunda a sexta-feira, e em uma base pré-estabelecida fora desses horários. Bem-vindo ao GO COURIER GO Courier é especializado na entrega profissional de seus documentos e encomendas importantes. Selecione entre um serviço regional e três locais, todos garantidos. Muitos dos clientes atuais da GO pertencem aos setores profissional, sem fins lucrativos, artes, saúde, educação e indústria leve. Nossa missão é proporcionar paz de espírito, satisfação e um serviço ao cliente sem igual igual ou superior ao das empresas nacionais.</w:t>
      </w:r>
    </w:p>
    <w:p>
      <w:r>
        <w:rPr>
          <w:b/>
          <w:color w:val="FF0000"/>
        </w:rPr>
        <w:t xml:space="preserve">id 230</w:t>
      </w:r>
    </w:p>
    <w:p>
      <w:r>
        <w:rPr>
          <w:b w:val="0"/>
        </w:rPr>
        <w:t xml:space="preserve">Os membros da Tory rejeitam a idéia de um corte temporário no salário dos deputados Há pouco tempo, recomendei um corte temporário de 5% no salário dos deputados como um sinal de liderança moral do Parlamento durante uma época em que o setor público precisaria ser emagrecido. Coloquei a idéia na base da pesquisa de final de março da base Tory, mas recebi um pouco de framboesa de volta para mim.  Apenas 40% apoiaram a medida.  Apenas um pouco mais - 41% - apoiou minha idéia de um corte de 10% na remuneração dos ministros durante o mesmo período de austeridade. Mais popular foi uma "redução do número de deputados para 500 dos atuais 650".  58% apoiaram essa redução no número de políticos eleitos. Onde houve um apoio esmagador foi para uma "reforma radical dos subsídios recebidos pelos parlamentares".  Um total de 96% apoiou isso. No início desta semana, David Cameron exortou o Primeiro Ministro a tomar medidas sobre os subsídios dos deputados AGORA e não colocar a questão em outra revisão.  Durante um telefonema ao vivo, o líder dos Tory também pareceu simpático à idéia de que os deputados fossem multados se usassem indevidamente os subsídios.  Hoje, no CentreRight, Jonathan Isaby destaca uma idéia do conselheiro Tory, Ian McCord. Comentários que eu pensei que teriam enviado uma forte mensagem aos nossos deputados conservadores para, no mínimo, se resolverem. Estou realmente desapontado. Vocês estão drogados? São as mesmas pessoas que não gostam de Sayeeda Warsi? Vocês são as pessoas que comparecem a festas de bebidas conservadoras, mas nunca colocam o trabalho no chão? Estranho, estranho, esquisito. Olá mais 20 anos de pesadelo trabalhista. Durante um telefonema ao vivo dos Cinco, o líder Tory também pareceu simpático à idéia de que os deputados fossem multados se usassem indevidamente os subsídios". Interpretei mal isto como 'demitidos' em vez de 'multados'. No setor privado que utiliza o cartão de crédito da empresa para compras pessoais não relacionadas a despesas legítimas é uma demissão imediata com base em má conduta grosseira, independentemente de uma intenção expressa de pagar o empregador de volta. É uma questão de confiança. Prezado Sr. e Sra. Secretária do Interior, reivindicar o pagamento por cartão de crédito com base na carne é uma má conduta grosseira. Seu empregador. O eleitorado. Exigir que você seja Alan Sugarred imediatamente. Bem, estou muito surpreso. Pensei que fosse um gesto que teria restaurado a fé do público nos deputados e que, se tomados apenas como membros conservadores, nos colocaria no alto escalão moral. Muito mais valioso do que reduzir o número de deputados, na minha opinião. É exatamente este tipo de política de gestos que nos levou ao ponto de os parlamentares serem mal pagos e serem tacitamente encorajados a usar subsídios para complementar seu salário. Quando os deputados foram pagos pela primeira vez, o salário foi fixado em cerca de 100k nos termos de hoje e tem diminuído desde então por causa de idéias brilhantes como esta. A resposta é pagar-lhes um salário decente pelo trabalho e ter um sistema rigoroso de despesas de escritório e uma base secundária em Londres, se necessário. Isto deveria, por exemplo, proibir o emprego de parentes. Steve, os deputados têm menos responsabilidade agora do que em qualquer momento de nossa história. Então, por que seus salários devem continuar aumentando? Eu poderia entender se estivéssemos exigindo mais deles, mas alguns dias os Comuns acabam cedo por causa da falta de negócios. Isso não se justifica. Bem, o que esperamos, o PCP ainda contém muita escória, longe para muitos da velha guarda, os trabalhos para a brigada de meninos. Para ser justo, eu não concordei que eles tivessem um corte. De fato, defendi um aumento de 20% no salário e o fim completo dos subsídios. Não conseguiremos nenhum dos dois e muitos dos nossos PMs vão agir como porcos em shi*e. Não é apenas um problema trabalhista, um assento em casa é uma vitória na loteria. A única maneira realista de resolver isto - quero dizer, uma solução prática e provável de ser adotada - é ir para as despesas dos deputados, especialmente o subsídio para custos adicionais. O que o público não gosta sobre o subsídio para custos adicionais é o subsídio para segundas residências. Tanto quanto sei, tudo o que o deputado pode exigir é os juros que ele, ou ela, paga sobre a hipoteca da segunda residência. No entanto, a pessoa comum não vê as coisas dessa maneira. As segundas residências podem ser vendidas mais tarde quando o deputado se aposentar, por</w:t>
      </w:r>
    </w:p>
    <w:p>
      <w:r>
        <w:rPr>
          <w:b/>
          <w:color w:val="FF0000"/>
        </w:rPr>
        <w:t xml:space="preserve">id 231</w:t>
      </w:r>
    </w:p>
    <w:p>
      <w:r>
        <w:rPr>
          <w:b w:val="0"/>
        </w:rPr>
        <w:t xml:space="preserve">Atualizamos nossa política de privacidade. Na última atualização, ela explica o que são cookies e como os utilizamos em nosso site. Para saber mais sobre os cookies e seus benefícios, consulte nossa política de privacidade . Por favor, esteja ciente de que partes deste site não funcionarão corretamente se você desativar os cookies. Ao continuar a usar este site, você consente com nosso uso de cookies de acordo com nossa política de privacidade, a menos que você os tenha desativado. O novo relatório de transparência do Google revela que governos em todo o mundo fizeram mais de 20.000 pedidos de acesso aos dados do Google nos primeiros seis meses de 2012. O relatório é o sexto que o Google divulgou e mostra que a vigilância governamental está em alta. A CBR analisa o que a indústria tem a dizer sobre a importância de as empresas saberem quem tem acesso aos seus dados e como podem protegê-los da melhor forma possível. Graham Cluley, consultor sênior de tecnologia da Sophos disse à CBR: "Se sua empresa se sente desconfortável com a idéia de outros bisbilhotarem informações potencialmente confidenciais ou sensíveis que ela tenha carregado na nuvem, a resposta é simples. Não torne mais fácil ser bisbilhotado. Em vez disso, assegure-se de que suas informações sensíveis sejam correta e fortemente criptografadas antes de serem carregadas na rede. Fique sempre atento ao que seus usuários estão fazendo com seus dados e assegure-se de que as melhores práticas de segurança estão sendo seguidas. Os departamentos de TI freqüentemente descobrem que os usuários estão adotando serviços de compartilhamento de arquivos de consumidores na nuvem pública sem reconhecer os possíveis riscos". Danvers Baillieu, COO da Privax disse à CBR: "Este relatório destaca o infeliz fato de que não existe uma Internet unificada e que ela é regulada país por país. As empresas precisam estar cientes não só de quem detém seus dados, mas também de quais governos são capazes de fazer pedidos por tais dados. Ao lidar com grandes empresas, isto pode envolver uma análise complexa do direito internacional, o que é melhor evitado. Quando os dados têm que ser enviados para um serviço na nuvem fornecido por terceiros, é imperativo que sejam devidamente criptografados, para que a segurança de tais dados não fique à mercê do prestador de serviços na nuvem". Matthew Finnie, CTO da Interoute: "Não é surpresa que a maioria dos pedidos de dados venha dos EUA. O Patriot Act é um indicador claro de como os EUA vêem a propriedade dos dados. Mas para as empresas em toda a Europa isto deve dar-lhes motivos para pensar que lições há para elas. Nesta era da nuvem, quantas empresas realmente sabem exatamente onde e em que país seus dados estão sendo armazenados quando os terceirizam? Um elemento chave para proteger os dados é saber onde eles estão. As empresas precisam evitar brincar de esconder e procurar com seus dados se quiserem ter a melhor chance de protegê-los completamente. "Não é um caso de trancar seus dados e jogar fora a chave". Ao invés disso, as empresas européias deveriam estar usando provedores europeus de nuvem e hospedagem que garantam total transparência sobre onde os dados estão o tempo todo. Isto também ajudará as organizações a aderir às regulamentações locais de conformidade e governança que garantem a proteção segura dos dados". Marc Dautlich, chefe da lei de informação da Pinsent Masons, disse à CBR: "O Relatório de Transparência do Google, revelando como ele faz a avaliação dos governos em todo o mundo sobre a riqueza de seus dados, é mais uma razão para continuar a olhar muito de perto as próprias práticas de privacidade do Google. O Google promete transparência em matéria de privacidade. A CNIL e todos os outros 26 comissários europeus de proteção de dados que escreveram ao Google no mês passado - precisamos ver sua resposta". Mark Dunleavy, diretor administrativo da Informatica no Reino Unido, disse à CBR: "A informação é a moeda de hoje, portanto não é surpresa que a demanda por dados do Google tenha sido tão alta. Tanto o setor privado quanto o público estão percebendo que os dados são um bem inestimável". Tem-se falado muito ultimamente sobre o potencial que os grandes dados têm para o setor público. Com isto em mente, o valor real deste tipo de dados vem quando são combinados com outras fontes díspares para ajudar a estabelecer uma compreensão precisa, consistente e abrangente do que realmente significa e como podem ser usados. "Além disso, a pressão está em alta constante para que as organizações garantam que os dados que coletam e armazenam sejam adequadamente protegidos, de modo que será interessante ver como esses governos em todo o mundo se equipam para evitar violações de dados prejudiciais e, ao fazê-lo, manter a confiança de seus cidadãos".</w:t>
      </w:r>
    </w:p>
    <w:p>
      <w:r>
        <w:rPr>
          <w:b/>
          <w:color w:val="FF0000"/>
        </w:rPr>
        <w:t xml:space="preserve">id 232</w:t>
      </w:r>
    </w:p>
    <w:p>
      <w:r>
        <w:rPr>
          <w:b w:val="0"/>
        </w:rPr>
        <w:t xml:space="preserve">outro blog de mochila Menu principal Post navegação Pennine Way memórias pt. 8 Dia 13: Maize Beck to Cross Fell, 16 milhas De todas as características naturais ao longo do caminho, High Cup é provavelmente a mais impressionante. Só de olhar para ela no mapa não faz toda a escala e majestade da mesma justiça. Eu não consegui encontrar a razão geomorfológica para a característica. Uma fonte sugere que é um vale glaciar em forma de U, mas não tenho tanta certeza. Por que os outros vales deste lado dos Peninos não têm esta forma? Suspeito que seja mais provável que seja uma combinação da geologia (camada de rocha dura superficial com rocha mais macia por baixo) e a ação da água derretida da camada de gelo dos Peninos. Se você olhar com cuidado, não é um clássico vale glaciar em forma de U. Não importa, é espetacular. O tempo pela manhã era razoável, principalmente nublado e um pouco úmido. Se eu estivesse sendo picuinhas, preferia não ter visitado Dufton, mas continuei ao longo do cume para Knock Fell. No entanto, o nosso não é raciocinar, o nosso é apenas fazer a Via Pennine ou morrer. A subida de Dufton para Knock Fell é bastante longa (4,5 milhas) e não muito emocionante. As vistas são boas, mas você tem que continuar olhando por cima do ombro. Knock Hush acrescentou um pouco de interesse. Os mineiros haviam liberado água de uma represa para lavar o solo superior para revelar os minerais abaixo, criando um grande canal seco. A recompensa por alcançar Knock Fell foi a vista e a perspectiva de uma caminhada de quatro milhas até Cross Fell. Infelizmente a base das nuvens estava ficando mais baixa e, quando chegamos a Great Dun Fell, já estávamos na névoa. Em algum lugar entre aqui e Cross Fell, Robert conseguiu saltar em um pântano até o topo de suas pernas! Achei engraçado, mas ele não o fez! O tempo passou um pouco quando chegamos a Cross Fell, mas o vento estava soprando forte. Parecia que ia chover logo, então fomos até a cabana do Greg para nos prepararmos para a noite. Tivemos um jantar tranqüilo, felizes por estarmos fora da deterioração do tempo lá fora. Quando íamos para a cama, um fantasma bateu na porta. Robert foi eleito para investigar. Depois de abrir a porta, ele viu um jovem rapaz desaparecendo pela colina acima. Robert telefonou atrás dele para ver se precisava de ajuda. Quando o rapaz entrou, ele explicou que tinha vindo de Garrigill e estava caminhando para Appleby. Estava claro que ele não fazia idéia, então o fizemos passar a noite doando a tenda de Robert como saco de dormir de turno. Dia 14: Cross Fell to Merry Know, 17,5 milhas Em meu diário de bordo original, tive este como o dia mais longo em termos de quilometragem. No entanto, verificando duas vezes meu diário de bordo, percebi um erro e foi apenas o segundo dia mais longo. Durante a noite, o tempo tinha passado e acordamos para uma manhã razoavelmente ensolarada e fresca. Demos ao rapaz um café da manhã. Depois de mostrar-lhe o caminho que ele deveria seguir, separamos a empresa e começamos a longa descida até Garrigill. A velha estrada da mina fez um rápido progresso. Ao norte estava o vale Black Burn, que é provavelmente um dos vales mais desolados e selvagens que você verá ao longo do Caminho. É uma pena que o Caminho não siga por esse caminho, mas não há caminhos e seria difícil seguir. Depois de Garrigill, o Caminho segue o Sul de Tyne até Alston. Paramos em Alston para buscar algumas provisões e para almoçar. Pelo que me lembro, Alston era bastante agradável, mas muito tranqüilo. A esta altura, o tempo já tinha esquentado. A caminhada ao longo do vale do sul do Tyne para o norte é agradável o suficiente, mas não muito excitante. Eu teria preferido ter caminhado ao longo do cume a leste até Cold Fell. Alguns anos mais tarde, fiz exatamente isso e foi um trabalho muito duro, sem caminhos. Mas a recompensa foi a solidão total e uma maravilhosa paisagem selvagem. A tarde acabou sendo muito quente, sem uma brisa para esfriar nossas sobrancelhas. Meus pés estavam suando como loucos e uma bolha estava se desenvolvendo no meu calcanhar esquerdo. Não uma bolha velha, você entende, mas uma do tamanho de um rei. Quando chegamos à fazenda Merry Know, tínhamos que parar. O fazendeiro muito gentilmente nos permitiu acampar em um campo. Quando eu peguei</w:t>
      </w:r>
    </w:p>
    <w:p>
      <w:r>
        <w:rPr>
          <w:b/>
          <w:color w:val="FF0000"/>
        </w:rPr>
        <w:t xml:space="preserve">id 233</w:t>
      </w:r>
    </w:p>
    <w:p>
      <w:r>
        <w:rPr>
          <w:b w:val="0"/>
        </w:rPr>
        <w:t xml:space="preserve">Levantem seus diamantes no ar na MuchPresents: Rihanna 7 de setembro de 2012 Acabado de incendiar o MTV Video Music Awards 2012, temos o prazer de anunciar que Rihanna falará sobre o seu Diamonds World Tour e queremos vê-lo lá! Rihanna tem agitado as ondas do ar desde 2005. Desde então, o Pon De Replay lançou seis álbuns de estúdio de sucesso, ganhou seis prêmios Grammy, vendeu mais de 37 milhões de álbuns e 146 milhões de faixas digitais em todo o mundo e é atualmente a artista digital mais vendida de todos os tempos. De. de todos. Tempo. O que isso significa? Significa que o show da RiRi vai ser o tempo mais selvagem e louco que você terá! De todos os tempos! Confira estas datas e pegue seus ingressos para a Diamonds World Tour o mais rápido possível, pois sabemos que você não será Da (apenas) One .</w:t>
      </w:r>
    </w:p>
    <w:p>
      <w:r>
        <w:rPr>
          <w:b/>
          <w:color w:val="FF0000"/>
        </w:rPr>
        <w:t xml:space="preserve">id 234</w:t>
      </w:r>
    </w:p>
    <w:p>
      <w:r>
        <w:rPr>
          <w:b w:val="0"/>
        </w:rPr>
        <w:t xml:space="preserve">Os futebolistas de primeira linha têm um monte de coisas que gostaríamos de ter. Salários exorbitantes. Pernas que as mulheres adoram. A liberdade de disparar espingardas de ar em estagiários sem perder seus empregos. É por isso que os futebolistas profissionais devem passar por sessões de treinamento extenuantes, também passar por muitas avaliações médicas e, o mais importante, manter um desempenho muito bom. A aptidão física é um dos aspectos mais importantes do desempenho. Um jogador habilidoso irá ao longo do esporte, mas sem a parte física de seu jogo eles não serão o jogador completo. A aptidão física aeróbica é um dos mais importantes atributos de aptidão física para jogadores de futebol. Os jogadores precisam ser capazes de manter um alto nível de intensidade durante todo o jogo de 90 minutos. Os futebolistas profissionais devem seguir um plano de dieta rigoroso, tomando também protiens e suplementos suficientes. Outro componente muito importante da aptidão física é a aptidão anaeróbica, que significa velocidade de corrida e, particularmente, capacidade de repetição de sprint. Os jogadores também precisam de boa agilidade, força, potência e flexibilidade. Treinamento Fitness O treinamento regular é necessário para todas as áreas de fitness. Aqui estão alguns fatores importantes a serem lembrados para um programa de treinamento eficaz. Tenha um bom plano. O treinamento deve ser direcionado para atingir metas específicas e ser individualizado para maximizar as capacidades físicas de determinados jogadores. A fim de melhorar, a carga física precisa ser aumentada com o tempo à medida que os jogadores ficam mais em forma. Ao utilizar o treinamento cruzado e ao incorporar a aptidão física nos exercícios de treinamento, manterá o interesse e manterá a motivação dos jogadores. Avaliando a aptidão física Avaliações regulares da aptidão física são necessárias para monitorar as melhorias no treinamento e determinar em quais áreas é melhor se concentrar. Há alguns bons testes específicos de aptidão física e outros que podem ser usados para testar a aptidão física geral dos jogadores de futebol. Posições de jogo As exigências físicas variam para jogadores em diferentes posições de jogo, e o treinamento deve refletir isso. O goleiro tem exigências muito específicas de aptidão física. O treinamento físico para o goleiro deve se concentrar no poder explosivo e na flexibilidade. O tempo de reação intrínseca do corpo não é algo que seja facilmente treinado, embora a prática e a técnica possam permitir que o goleiro leia melhor o jogo e esteja na melhor posição para tomar decisões mais rápidas. Aqui está um exemplo do preparador físico do time da Premier League, que explica como construir a força corporal inferior e a resistência de uma estrela da Premier League: "Este circuito de exercícios para as pernas, voltado para o desenvolvimento da força e prevenção de lesões, trabalha seus glúteos, quads, adutores e tendões de perna", diz ele. Faça isso duas vezes por semana, mas deixe dois dias de descanso antes de um jogo. Não descanse entre cada exercício e execute o circuito três vezes, descansando 90 segundos entre cada corrida. Aqueça por cinco minutos em uma bicicleta ou travessa, depois comece. Você deve ser capaz de completá-lo em cerca de 15 minutos. 1. Agachamentos Reps 6 Form First, coloque duas placas pequenas sob seus calcanhares. "Isto reduz a pressão em seu tendão patelar (muito estressado durante uma partida de futebol), e também ajuda a isolar seus quads", explica ele. Com uma barra apoiada na parte superior das costas, agache-se durante quatro segundos até que sua parte posterior fique nivelada com seus joelhos, depois levante rapidamente mais de um segundo. Complete seis repetições consecutivas sem descanso. Em seguida, vá direto para o próximo exercício. Em campo, os agachamentos são críticos para construir uma força pura nos membros inferiores e manter você livre de ferimentos quando as pancadas de esmagamento começam a voar. 2. 2. Andar com os representantes de 12 cada perna Forma Encontre algum espaço em sua academia e faça um lunge contínuo para completar doze repetições com cada perna, segurando dois halteres ao seu lado. Mantenha sua coluna reta, dê passos gigantescos e dignos de serem dados pelo Ministério do Funny Walks, e assegure-se de que seu joelho de trilha termine nivelado com seu tornozelo de trilha na parte inferior da ré antes de dirigir para cima de forma explosiva. Aponte por dois segundos para baixo e um segundo para fora do joelho e para a próxima representante. No campo, os futebolistas estão constantemente acelerando e saltando de uma única perna ao longo de um jogo. Andar de lança melhorará sua velocidade explosiva, o que se traduz em tudo, desde traços mais efetivos na asa até saltos mais altos ao defender os cantos. 3. Dumbbell squats Reps 25 Form Segurando dois halteres ao seu lado e levantando novamente seus calcanhares com dois pratos, complete 25 squats consecutivos. Concentre-se em manter um ritmo rápido: procure não mais do que um segundo para baixo até a posição inferior e suba igualmente rápido. "Idealmente, o ponto mais baixo do movimento deve encontrar seu posterior logo abaixo paralelo com seus joelhos", diz ele. No campo</w:t>
      </w:r>
    </w:p>
    <w:p>
      <w:r>
        <w:rPr>
          <w:b/>
          <w:color w:val="FF0000"/>
        </w:rPr>
        <w:t xml:space="preserve">id 235</w:t>
      </w:r>
    </w:p>
    <w:p>
      <w:r>
        <w:rPr>
          <w:b w:val="0"/>
        </w:rPr>
        <w:t xml:space="preserve">O escritor David Almond nasceu em Newcastle upon Tyne em 1951 e cresceu na pequena cidade mineira de Felling. Ele foi educado na Universidade de East Anglia e no Politécnico de Newcastle. Após graduar-se, trabalhou como professor por cinco anos antes de se mudar para uma comunidade de artistas remotos em Norfolk para se concentrar em sua escrita. Depois voltou para Newcastle, onde trabalhou como professor em meio período de necessidades especiais e editou a revista de ficção literária Panurge . Ele é um experiente professor de escrita criativa e trabalhou para a Fundação Arvon e para escolas, faculdades e universidades e é procurado como orador em festivais e conferências ao redor do mundo. Seu primeiro livro, Noites sem Sono , uma coleção de contos para adultos, foi publicado em 1985 e foi seguido em 1997 por um segundo volume, A Kind of Heaven . Seu primeiro romance infantil, Skellig , a história de uma estranha "criatura" parcialmente humana que transforma para sempre a vida de duas crianças pequenas, foi publicado para aclamação imediata em 1998. O livro ganhou tanto a Medalha Carnegie (1998) quanto o prêmio Whitbread Children's Book Award (1998). Em 2007, ele foi selecionado para o Carnegie of Carnegies. Ele recebeu um Prêmio de Escritores do Conselho de Artes para trabalhar em Kit's Wilderness (1999), um romance adolescente inspirado nas memórias da infância do autor sobre minas em desuso. Recebeu um Prêmio Nestl Smarties Book Prize (Prêmio Prata) e foi selecionado para a Medalha Carnegie (2000) e para o Prêmio Guardian Children's Fiction. Counting Stars (2000) é uma coleção de histórias infantis, novamente inspirada nas memórias de sua própria infância e família, e uma seleção de histórias deste volume foi publicada separadamente em março de 2002 sob o título Where Your Wings Were , como uma das cinco publicações do Dia Mundial do Livro. Em março de 2002 foi publicada uma peça, Menina Selvagem, Menino Selvagem , e em abril de 2002 foi publicada uma versão cênica de Skellig , para coincidir com a produção da peça pelo Teatro Nacional. The Fire-Eaters (2003), centrada na sorte de Bobby Burns e seus encontros com um demônio comedor de fogo chamado McNulty. Foi agraciado com a medalha de ouro na categoria Idade 9-11 no prêmio Nestl Smarties 2003 e ganhou o prêmio Whitbread Children's Book Award 2003. Ganhou também o Boston Globe-Horn Book Award (EUA). Clay (2005), foi selecionado para o Prêmio Costa Children's Book Award 2006, e para a Medalha Carnegie 2006. A obra de David Almond está traduzida em mais de 20 idiomas. Ele vive em Northumberland e foi o ganhador do Prêmio Hans Christian Andersen em 2010. Seu último romance infantil é My Name is Mina (2010), uma prequela a Skellig, e foi indicado para uma Medalha Carnegie 2012. Em 2011 seu primeiro romance para adultos foi publicado - The True Tale of the Monster Billy Dean. Perspectiva crítica Os romances de David Almond para crianças e adolescentes foram todos muito populares entre os leitores jovens e idosos, e altamente aclamados por críticos e revisores. Eles freqüentemente aparecem nas listas de leitura do National Curriculum, além de serem o tema de estudo acadêmico da literatura infantil. Amêndoa combina uma variedade de influências: a maior parte de sua ficção é ambientada em seu território natal do nordeste da Inglaterra, capturando pungentemente sua paisagem, pessoas e mitologias; outras influências incluem a literatura realista mágica, a lenda arturiana e a obra de William Blake. O resultado é uma infusão de idéias provocadoras de pensamento, idéias filosóficas e elementos mágicos, tudo enraizado em uma evocação realista e detalhada do lugar. Em março de 2010, a Almond recebeu o Prêmio Hans Christian Andersen, o mais prestigiado prêmio da literatura infantil. A citação do júri elogiou tanto sua abordagem imaginativa quanto sua capacidade de envolver e estimular ativamente seus leitores: "... o júri reconheceu a voz única de um criador de realismo mágico para crianças. Almond capta a imaginação de seus jovens leitores e os motiva a ler, pensar e ser críticos. Seu uso da linguagem é sofisticado e chega a todas as idades". Almond experimentou dois lutos durante sua infância (de outra forma bastante feliz): a morte de sua irmãzinha quando ele tinha sete anos e, durante sua adolescência, a morte prematura de seu pai. Ele estava, portanto, muito consciente em tenra idade tanto da alegria como da escuridão da vida. Sua ficção encarna esta compreensão da natureza aparentemente contraditória e flutuante da vida e é, como a obra de Blake, bastante dialética.</w:t>
      </w:r>
    </w:p>
    <w:p>
      <w:r>
        <w:rPr>
          <w:b/>
          <w:color w:val="FF0000"/>
        </w:rPr>
        <w:t xml:space="preserve">id 236</w:t>
      </w:r>
    </w:p>
    <w:p>
      <w:r>
        <w:rPr>
          <w:b w:val="0"/>
        </w:rPr>
        <w:t xml:space="preserve">Veja a Camera Review ?Olhe para a Camera? é um jogo para treinar o julgamento. Você deve levar seu personagem a olhar para a câmera no ar. Há cinco câmeras. Uma delas é a câmera no ar. A câmera no ar muda em segundos. Vamos jogar ?Olhe para a Câmera?! Operação: "Flick and change direction". Regras do jogo: Seu personagem pode ver apenas uma câmera ao mesmo tempo. A dica para a próxima câmera ver aparece na janela inferior direita. A janela mostra uma imagem do personagem tirada da próxima câmera. Tutoriais em vídeo e capturas de tela Comentários dos usuários Não há comentários dos usuários, escreva o primeiro! Comente o texto... Programas relacionados Windows O G600 Trainer agrupa os treinadores GDU 620 e GNS 400W/500W em um sistema de navegação aérea uniforme. O aplicativo de lançamento do G600 inicia a execução e estabelece a comunicação entre os dois treinadores. O GDU 620 Trainer obtém informações de navegação do GNS 400W/500W e as exibe como posição, velocidade e altitude do navio em seu sistema de exibição dupla. O Train Director é um clone do popular software de simulação do Train Dispatcher. Com o Train Director você pode simular o trabalho do Controle Centralizado de Tráfego (CTC). Sua tarefa é direcionar os trens que circulam em um território até seu destino final, acionando interruptores e apagando sinais. As penalidades são cobradas por operações incorretas ou ineficientes, ou por trens que chegam atrasados. O Character Writer é a próxima geração de software de escrita, combinando o poder do sistema de personalização de Eneagrama e a mais recente tecnologia. O Character Writer é um pacote de software multiplataforma que oferece tanto ferramentas de geração de caracteres quanto de geração de histórias em uma interface fácil de usar. Mac Q-Air é um aplicativo complexo que oferece múltiplas opções para a geração de um código QR. Tecnicamente falando, em sua janela principal o Q-Air exibe um menu de quatro abas. Ao clicar nas abas, você terá a opção de inserir os dados requeridos pela Q-Air para gerar um código QR a partir de uma mensagem de texto, uma URL, um SMS ou um vCard. O Character Writer é a próxima geração de software de escrita, combinando o poder do sistema de personalização de Eneagrama e a mais recente tecnologia. O Character Writer é um pacote de software multiplataforma que oferece tanto ferramentas de geração de caracteres quanto de geração de histórias em uma interface fácil de usar. Gera instantaneamente perfis e descrições de caracteres. Yahoo Map Search in Adobe AIR para desktop AIR YMap é um aplicativo útil que lhe permitirá visualizar qualquer local do planeta usando as imagens do Yahoo! Maps e a imagem pode ser salva em seu PC local ou Macintosh Requirements: Adobe AIR, Mac OSX 10.x Android Free AES Camera Location App! AES ou Automated Enforcement System é um novo sistema de câmeras de tráfego na Malásia usado para intimação de transgressores. Este é um aplicativo simples para mostrar toda a localização atual das câmeras AES "instaladas" ao vivo no Google Map. Tire fotos ao vivo. Com o ZoomIn Camera você vai adorar sua câmera. NÃO FAÇA O DOWNLOAD!! (30 de setembro de 2009) Este aplicativo está sendo substituído por "Camera Magic" (não é possível atualizar de forma limpa a partir do aplicativo atual) Todas as novas atualizações estarão no novo aplicativo. KyotoCam (câmera, Kyoto) KyotoCam (câmera Kyoto) usa as capacidades do dispositivo GPS, AR simplificado para mostrar a distância / e o nome do turista médico / cidade / metrô na direção de olhar para a câmera (Realidade Aumentada), app.</w:t>
      </w:r>
    </w:p>
    <w:p>
      <w:r>
        <w:rPr>
          <w:b/>
          <w:color w:val="FF0000"/>
        </w:rPr>
        <w:t xml:space="preserve">id 237</w:t>
      </w:r>
    </w:p>
    <w:p>
      <w:r>
        <w:rPr>
          <w:b w:val="0"/>
        </w:rPr>
        <w:t xml:space="preserve">Em nome de tudo o que é decente - não deixe o X-Factor roubar o Natal Número Um! Acabei de assistir ao massacre de Aleluia de Alexandra Burke no YouTube. Que farsa de um descalabro! Será pedir demais ter apenas um punhado de canções que não se transformam no menor denominador comum da alma pop? Por que tudo tem que ser Mariah Careyised? Meu bom Deus. É assim que deve ser feito: Se houver justiça no mundo, será negado a Burke o Natal número um. Agora, eu investiguei isso e, aparentemente, você não manipula mais a tabela de solteiros nos dias de hoje, fazendo uma expedição até Woolies (o que é bom também, considerando todas as coisas); você o faz através do uso de interwebs sem fio. E aos 79p de cada vez, é como se você estivesse vasculhando os singles restantes em Woolies, mas com uma expectativa razoável de que você possa conseguir algo melhor do que Doop. A única pergunta é: qual registro? Pessoalmente estarei me limitando a dois, participando do previsível Rickroll (vá com o Zeitgeist) e ajudando a apoiar o esforço para colocar Jeff Buckley no topo da lista. Acho que não faz mal nenhum apoiar um par de cavalos - reduzir o fator X para o número três seria tão doce. Na verdade, eu peguei um pouco dele enquanto passeava pelos canais ontem à noite, e o único consolo é que sua versão é melhor do que a insípida boyband. Mas mesmo assim, embora pareçam ter deixado cair o terceiro verso, que parte de "é um resfriado e um aleluia quebrada" é que eles não entenderam?</w:t>
      </w:r>
    </w:p>
    <w:p>
      <w:r>
        <w:rPr>
          <w:b/>
          <w:color w:val="FF0000"/>
        </w:rPr>
        <w:t xml:space="preserve">id 238</w:t>
      </w:r>
    </w:p>
    <w:p>
      <w:r>
        <w:rPr>
          <w:b w:val="0"/>
        </w:rPr>
        <w:t xml:space="preserve">Mesmo com sua ausência da Dish Network , as classificações da AMC no domingo à noite estavam mais vivas do que nunca com a estréia da temporada de "The Walking Dead". A rede recebeu 10,9 milhões de telespectadores durante seus três episódios de 90 minutos de estréia - um número recorde para a rede. Os telespectadores não se cansam de The Walking Dead Para uma melhor compreensão do sucesso do programa para a AMC, podemos olhar para trás neste último mês de agosto, quando outra série original da AMC, "Mad Men", fez sua estréia na temporada quatro. Essa estréia atraiu 2,9 milhões de telespectadores em comparação, provando que "The Walking Dead" é facilmente o programa de televisão mais popular da rede. "The Walking Dead" tem sido fortemente promovido nos últimos meses e semanas, e os números mostram que a aposta da AMC em empurrar fortemente o programa valeu a pena. "É um bom dia para estar morto", disse o presidente da AMC Charlie Collier. "Estamos tão orgulhosos desta série, de sua profundidade de narrativa e do notável talento ligado a ela". Sob o leme criativo de Joel Stillerman, a rede continua a fazer incursões para criar conteúdo novo e fresco - enquanto assiste aos programas populares atuais "Mad Men" e "Breaking Bad" da era.  A maior pergunta agora para os executivos da rede é se "The Walking Dead" pode continuamente atrair números fortes à medida que começamos a ultrapassar o "fator fantasma" de outubro. [...] produtores escolheram uma oferta da AMC, que viram seu jogo valer a pena com avaliações recordes após 10,9m de espectadores terem visto a estréia da terceira temporada do programa baseado em quadrinhos, que se tornou o favorito em seu atual 21-episódio [...]</w:t>
      </w:r>
    </w:p>
    <w:p>
      <w:r>
        <w:rPr>
          <w:b/>
          <w:color w:val="FF0000"/>
        </w:rPr>
        <w:t xml:space="preserve">id 239</w:t>
      </w:r>
    </w:p>
    <w:p>
      <w:r>
        <w:rPr>
          <w:b w:val="0"/>
        </w:rPr>
        <w:t xml:space="preserve">Spartacus Versão móvel educacional Na Idade Média, a Igreja encorajava as pessoas a fazer peregrinações a lugares santos especiais chamados santuários. Acreditava-se que se você rezasse nesses santuários você poderia ser perdoado por seus pecados e ter mais chances de ir para o céu. Outros foram aos santuários esperando ser curados de uma doença da qual sofriam. O santuário mais popular na Inglaterra era o túmulo de Thomas Becket na Catedral de Canterbury. Quando Becket foi assassinado, a população local conseguiu obter pedaços de pano embebidos em seu sangue. Logo se espalharam rumores de que, quando tocados por este pano, as pessoas ficavam curadas da cegueira/ epilepsia e da lepra. Não demorou muito para que os monges da Catedral de Canterbury vendessem pequenas garrafas de vidro com o sangue de Becket aos peregrinos visitantes. Outro santuário importante estava em Walsingham em Norfolk, onde havia um frasco de vidro selado que, segundo se dizia, continha o leite da Virgem Maria. Erasmo visitou Walsingham e descreveu o santuário como sendo cercado "por todos os lados com pedras preciosas, ouro e prata". Ele também acrescentou que a água da nascente de Walsingham era "eficaz na cura das dores de cabeça e de estômago". Em outros santuários, as pessoas foram ver os dentes, ossos, sapatos, pentes, etc., que se dizia terem pertencido a importantes santos cristãos. As relíquias mais comuns nesses santuários eram pregos e pedaços de madeira que os guardiões do santuário alegavam ter vindo da cruz usada para crucificar Jesus. Entre os santuários importantes da Idade Média estavam os de St. Winifred's Well , Lindisfarne , Glastonbury , Bromholm e St. Albans . Quando as pessoas chegavam ao santuário, pagavam dinheiro para que lhes fosse permitido olhar essas relíquias sagradas. Em alguns casos, os peregrinos podiam até tocá-las e beijá-las. O guardião do santuário também dava ao peregrino um distintivo de metal que tinha sido estampado com o símbolo do santuário. Estes crachás eram então fixados no chapéu do peregrino para que as pessoas soubessem que haviam visitado o santuário. Algumas pessoas foram em peregrinações ao exterior. Na Palestina, por exemplo, era possível visitar uma caverna que deveria conter as camas de Adão e Eva e um pilar de sal que já havia sido esposa de muitas pessoas. Viajar em longas viagens na Idade Média era uma atividade perigosa. Os peregrinos freqüentemente iam em grupos para se protegerem contra foras-da-lei. As pessoas ricas às vezes preferiam pagar aos outros para ir em peregrinação por eles. Por exemplo, em 1352 um comerciante de Londres pagou a um homem 20 para ir em peregrinação ao Monte Sinai. Corte de madeira de uma peregrinação (c.1490) Em agosto de 1535, Henrique VIII enviou uma equipe de oficiais para descobrir o que estava acontecendo nos mosteiros. Depois de ler seus relatórios, Henrique decidiu encerrar 376 mosteiros. As terras dos mosteiros foram apreendidas e vendidas a baixo custo para nobres e comerciantes. Eles, por sua vez, venderam algumas das terras a pequenos agricultores. Este processo significava que um grande número de pessoas tinha boas razões para apoiar o fechamento dos mosteiros. Em 1538 Henry voltou sua atenção para os santuários religiosos na Inglaterra. Durante centenas de anos os peregrinos haviam visitado santuários que continham importantes relíquias religiosas. Os peregrinos ricos muitas vezes davam jóias e ornamentos caros aos monges que cuidavam desses santuários. Henrique decidiu que os santuários deveriam ser fechados e a riqueza que eles tinham criado era dada à coroa. O Papa e a igreja católica em Roma ficaram horrorizados quando ouviram a notícia de que Henrique tinha destruído o Santuário de São Tomás de Becket. Em 17 de dezembro de 1538, o Papa anunciou ao mundo cristão que Henrique VIII havia sido excomungado da igreja católica. (1) Lista de algumas das relíquias que se encontravam na Igreja St. Omer's em 1346. Um pedaço da Cruz de Nosso Senhor... Pedaços da tumba do Senhor... Um pedaço do berço do Senhor... Alguns dos cabelos de Santa Maria. Um pedaço de seu manto... Parte da túnica de São Tomás de Canterbury. Parte de sua cadeira. Aparas do alto de sua cabeça. Parte do cobertor que o cobria, e parte de sua camisa de lã... parte de sua camisa de cabelo. Parte de seu sangue. (2) Benedito de Peterborough descreveu o que aconteceu após a morte de Thomas Becket. (c. 1175) Parte do sangue foi coletado cuidadosamente e de forma limpa.</w:t>
      </w:r>
    </w:p>
    <w:p>
      <w:r>
        <w:rPr>
          <w:b/>
          <w:color w:val="FF0000"/>
        </w:rPr>
        <w:t xml:space="preserve">id 240</w:t>
      </w:r>
    </w:p>
    <w:p>
      <w:r>
        <w:rPr>
          <w:b w:val="0"/>
        </w:rPr>
        <w:t xml:space="preserve">Sramana: A maneira como você desenvolveu este negócio é muito interessante. Fale comigo sobre marketing de conteúdo. Que tipo de marketing de conteúdo pró-ativo você fez? Collis Ta'eed: Todo blog começa no mesmo lugar, o que não é absolutamente em lugar nenhum. Você não tem visitantes, tráfego, ou interesse. Para mim, o maior desafio é que você está apenas recebendo seus primeiros visitantes. Eu sairia e comentaria em outros blogs e comentaria em fóruns para tentar fazer com que as pessoas visitem meu blog. Na hora de lançar um novo blog, aproveitaríamos o tráfego do primeiro blog para promover o segundo. O segundo site que lançamos, que era baseado em arquivos Photoshop , foi abobadado quando foi apresentado no Digg durante sua segunda semana de existência. Essa era uma potente fonte de tráfego na época. Desde então, temos concentrado muitas mídias sociais. Para se sair bem nas mídias sociais, é preciso construir um perfil genuíno. Você tem que entrar em sites e interagir em sites como um usuário que realmente contribui. Você tem que estabelecer uma rede e alimentar o conteúdo. Nós fizemos muito disso. Entramos no Twitter bastante cedo. Construímos perfis para a empresa, assim como para nós mesmos. Eu tentei pensar no Twitter usando uma regra de 90/10, o que significa que 10% pode ser algo envolvendo o Envato e 90% do tempo que eu queria estar engajando seguidores com conteúdo envolvente baseado no próprio tópico. Para uma empresa com um sistema de bootstrapped que não tem dinheiro para gastar em marketing, o importante é entender seus clientes. Você precisa saber o que eles acham útil. Quando olho para nossos mercados, olho para os arquivos que temos e que são úteis para os web designers. Quando me entusiasmei com um determinado arquivo e promovi esse arquivo em particular, notei que a conversão era muito maior. Sempre achei mais difícil fazer isso em áreas onde não sou um especialista no assunto. É por isso que eu acho importante ir em direção a uma demanda do cliente que você recebe inerentemente. É mais fácil do que tentar aprendê-la. Sramana: Onde está sua receita hoje em dia? Collis Ta'eed: É superior a 10 milhões de dólares. Há um arquivo vendido a cada 10 segundos no mercado. É um pouco alucinante. Sramana: É o valor de 10 milhões de dólares antes ou depois das comissões de autor? Collis Ta'eed: Isso é depois das comissões de autor. Os autores em nossos mercados se saem surpreendentemente bem. Os autores de topo têm ganhos de aquisição superiores a US$ 70.000 por mês. Tivemos quatro pessoas que venderam mais de um milhão de dólares cada uma. Há muitas pessoas que o utilizam para obter renda extra. Notei um indivíduo que veio de um país de muito baixa renda, e ele postou sobre sua capacidade de ganhar dinheiro suficiente para cobrir suas despesas semanais e sua alimentação. Olhei para seus ganhos e pensei que eles eram escassos para nossos padrões, mas com base em onde ele vive é muito importante para ele ter um mercado como este para que ele possa viver.</w:t>
      </w:r>
    </w:p>
    <w:p>
      <w:r>
        <w:rPr>
          <w:b/>
          <w:color w:val="FF0000"/>
        </w:rPr>
        <w:t xml:space="preserve">id 241</w:t>
      </w:r>
    </w:p>
    <w:p>
      <w:r>
        <w:rPr>
          <w:b w:val="0"/>
        </w:rPr>
        <w:t xml:space="preserve">Em 2014, o Affordable Care Act garantirá que todos os americanos tenham acesso a planos de seguro de saúde de alta qualidade, acessíveis e abrangentes que não podem incluir limites anuais em dólar ou vitalícios. Para implementar a proibição de limites anuais restritivos antes de 2014, a maioria dos planos de seguro começou a eliminar gradualmente seus limites anuais em setembro de 2010.  Milhões de americanos estão agora em planos que não podem impor limites anuais abaixo de US$ 750.000, e esse limite aumentará nos próximos anos até 2014, quando não serão permitidos limites anuais em dólar para planos sem direitos adquiridos.  A lei também restringe a venda de novos planos com limites anuais baixos, exceto em circunstâncias muito limitadas. Proteção da Cobertura do Trabalhador Um pequeno número de trabalhadores e indivíduos só tem acesso a planos com benefícios limitados, ou "mini-med", com limites anuais inferiores aos geralmente permitidos por lei e que podem proporcionar proteção muito limitada contra altos custos de assistência médica.  Empregadores e seguradoras estimaram que exigir planos mini-med para cumprir com as novas regras poderia fazer com que os prêmios mini-med aumentassem significativamente, forçando os empregadores a abandonar a cobertura e deixando alguns trabalhadores sem mesmo a cobertura mínima de seguro que eles têm hoje. A fim de proteger a cobertura dos trabalhadores em planos mini-med até que uma cobertura mais acessível e mais valiosa esteja disponível em 2014, a lei e os regulamentos emitidos sobre limites anuais permitem que o Departamento de Saúde e Serviços Humanos (HHS) conceda renúncias temporárias a esta disposição da lei que elimina gradualmente os limites anuais se o cumprimento resultasse em uma diminuição significativa no acesso aos benefícios ou em um aumento significativo dos prêmios.  Os planos que recebem isenções devem obedecer a todas as outras disposições da lei e devem alertar os consumidores de que o plano tem cobertura restritiva e inclui baixos limites anuais.  Além disso, essas renúncias são temporárias e após 2014, nenhuma renúncia à provisão do limite anual é permitida. Em 17 de junho de 2011, os Centros de Serviços Medicare &amp; Medicaid (CMS) introduziram um processo para planos que já receberam isenções e querem renovar essas isenções para anos de plano ou apólice iniciados antes de 1º de janeiro de 2014.  A nova orientação estende a duração das isenções que foram concedidas até 2013, se os candidatos apresentarem informações anuais sobre seus planos e cumprirem os requisitos para garantir que seus inscritos compreendam os limites de sua cobertura.  Os beneficiários de renúncia existentes devem solicitar a prorrogação de sua renúncia atual e todas as solicitações devem ser apresentadas até 22 de setembro de 2011; após essa data, as solicitações de prorrogação não serão mais consideradas.  Quaisquer planos que ainda não tenham solicitado uma renúncia também devem se candidatar até 22 de setembro de 2011. A Lei de Cuidados Acessível inclui proteções ao consumidor que exigirão planos, particularmente planos mini-med, para dar aos consumidores mais informações sobre seus planos de seguro saúde.  As seguradoras de saúde que oferecem planos mini-med devem notificar os consumidores em linguagem simples que seus planos oferecem benefícios extremamente limitados e direcioná-los para www.HealthCare.gov onde podem obter mais informações sobre outras opções de cobertura. A nova orientação emitida em 17 de junho de 2011 exige padrões de divulgação mais rigorosos e uma nova versão deste aviso ao consumidor que tornará a informação mais fácil de ser compreendida pelas famílias.  Os planos de saúde com isenções devem informar aos consumidores que sua cobertura de saúde está sujeita a um limite anual de dólares que é inferior ao exigido por lei.  Especificamente, o aviso anual deve incluir o valor em dólares do limite anual juntamente com uma descrição dos benefícios do plano aos quais o limite se aplica.  Os planos devem ilustrar como o limite anual afetaria um consumidor hospitalizado, para que as famílias possam entender até onde sua cobertura chegará se ficarem gravemente doentes. Além disso, o HHS publica periodicamente a lista dos planos que receberam isenções para garantir que o público esteja ciente da política de limites anuais e que as partes interessadas compreendam como eles são afetados. Pedidos de isenção dos limites anuais exigidos Atualizado em 6 de janeiro de 2012 Clique nos links abaixo para obter uma lista de solicitantes de isenção aprovados organizados por tipo: As pessoas que utilizam tecnologia de assistência podem não ser capazes de acessar completamente as informações deste arquivo. Para obter assistência, envie um e-mail para HealthInsurance@hhs.gov . A CCIIO emitiu orientações a respeito da aplicação dos critérios de isenção de limites anuais existentes aos Acordos de Reembolso de Saúde ("HRAs").  A CCIIO publicou orientações suplementares em 19 de agosto de 2011 que isentam os HRAs que estão sujeitos aos limites anuais restritos como classe de ter que solicitar individualmente uma isenção de limite anual.  Um ARH em vigor antes de 23 de setembro de 2010 está isento de solicitar uma isenção de limite anual para os anos do plano com início em ou após 23 de setembro de 2010, mas antes de 1º de janeiro de 2014.  Estes ARH ainda devem estar em conformidade com o registro</w:t>
      </w:r>
    </w:p>
    <w:p>
      <w:r>
        <w:rPr>
          <w:b/>
          <w:color w:val="FF0000"/>
        </w:rPr>
        <w:t xml:space="preserve">id 242</w:t>
      </w:r>
    </w:p>
    <w:p>
      <w:r>
        <w:rPr>
          <w:b w:val="0"/>
        </w:rPr>
        <w:t xml:space="preserve">Sábado, 20 de maio de 2006 Na época, dentro dos círculos feministas esquerdistas, havia uma clara distinção (ou pelo menos debatida) entre erotismo e pornografia e o WAP era definitivamente pró-erotismo e anti-pornografia. Falando recentemente com algumas mulheres mais jovens, esta distinção parece ter sido quase totalmente perdida. Eu acho que a distinção é útil e poderosa. Se todas as imagens ou representações de sexo e sexualidade são agrupadas sob o título de pornografia, então todos que desafiam qualquer uma dessas imagens ou representações também são agrupados. Assim, um cristão homofóbico que se opõe a uma imagem de duas mulheres nuas se beijando, é empurrado para dentro de sua vagina com alguém que se opõe a uma imagem de uma mulher com uma faca. Ou alguém chateado por um pênis erecto é empurrado com alguém chateado pela imagem de uma mulher vestida com rabo de cavalo e com um uniforme escolar rodeado por um grupo de homens mais velhos. Ou alguém moralmente perturbado por trios consensuais é o mesmo que alguém perturbado pela repetição interminável de mulheres mostradas sempre com as pernas afastadas, sempre de costas, sempre magrinhas com seios grandes. Todos nós podemos ser descartados como prudentes e rígidos e antissexuais. Eu sei que escrevo muito sobre linguagem. Sei também que o debate pornográfico dentro do feminismo é um debate substantivo, e a linguagem não é a principal coisa que divide as pessoas. Mas lendo o que Maria escreveu, eu acho que a linguagem é parte do problema. Maria usa a palavra pornografia de uma maneira muito específica: A análise a que me agarro é que a pornografia é material que retrata sexo e sexualidade e que envolve um desequilíbrio de poder ou objetivação. Isto pode ser através da erotização da dor ou da erotização da falta de consentimento. Ou pode ser através do foco em um aspecto particular do corpo de uma mulher, e objetivando uma parte de uma mulher. Ou através da promoção da idéia de que quando as mulheres dizem não elas querem dizer sim, ou através da promoção da idéia de que as crianças querem atenção sexual adulta. Mas a questão é que isso é bom, mas na verdade há muito poucas pessoas que usam a palavra "pornografia" da mesma forma que Maria. É claro que você pode usar uma palavra para significar o que você quiser que ela signifique (você só tem que pagar um extra), mas eu acho que estamos travando uma batalha de subida se estamos tentando redefinir uma palavra, assim como ganhar o argumento. As palavras têm significados e ressonâncias, e você pode usar uma palavra especificamente como quiser, mas ela não significa nada a menos que as pessoas com quem você está falando tenham o mesmo entendimento específico. Acho que há outra maneira de falarmos sobre material sexualmente explícito, e isso é nomear aquilo a que nos opomos, e não esperar que a palavra pornografia faça o trabalho por nós. Quando você diz pornografia, a maioria das pessoas pensa em qualquer coisa com nudez. Assim, um debate sobre pornografia rapidamente se torna uma aventura do tudo ou nada sobre material sexualmente explícito. Não se torna um debate sobre sexismo, misoginia ou objetivação. 9 comentários: Eu li o post de Maria, ao qual você se ligou. Ela deu um exemplo de um casal filmando a si mesmo fazendo sexo e mostrando a outros como não sendo pornografia, desde que as pessoas não estejam sendo coagidas ou enganadas. Uma definição para ela poderia ser "erotismo ruim é pornografia" e haveria uma lista de coisas que tornam erotismo ruim. Acho que seria mais fácil dizer que existe pornografia aceitável e pornografia inaceitável. Será que as feministas gostam de erotismo? Acho que às vezes elas encontrariam um site ou literatura sensual ou mesmo excitante. Elas podem chamá-lo de erotismo. Elas podem chamá-lo de pornografia boa e aceitável. Concordo que devemos "...nomear aquilo a que nos opomos, e não esperar que a palavra pornografia faça o trabalho por nós". Podemos gostar ou não de um certo filme, diretor, estúdio, autor, etc., porque ... qualquer que seja o motivo. Não precisa ser nem mesmo político. Não temos falado nem mesmo de gostos pessoais. Se uma feminista não gosta de pornografia, talvez não seja o que ela gosta. Não significa que os outros não devam gostar. Há muito de erotismo; ele nos toca de maneiras diferentes. Até mesmo um fã de heavy metal pode gostar de um pouco de Mozart. Não gosto dos filmes do Senhor dos Anéis ou Star Trek porque acho que são muito violentos. Não há nada de errado com os filmes. É só que toda a luta me deixa inquieto. Eu não digo aos outros que eles não devem vê-los. Maria acha que alguma erotismo explícito deveria ser aceitável para as feministas. Muitas mulheres gostam de pornografia. Talvez as feministas possam considerar permitir</w:t>
      </w:r>
    </w:p>
    <w:p>
      <w:r>
        <w:rPr>
          <w:b/>
          <w:color w:val="FF0000"/>
        </w:rPr>
        <w:t xml:space="preserve">id 243</w:t>
      </w:r>
    </w:p>
    <w:p>
      <w:r>
        <w:rPr>
          <w:b w:val="0"/>
        </w:rPr>
        <w:t xml:space="preserve">Porque, se Sylar obtivesse seus poderes, ele seria imparável. Sylar mostrou que ele pode absorver múltiplos poderes de diferentes heróis.  Se ele fosse capaz de obter o poder de Claire, ele seria essencialmente invulnerável (a menos que ele recebesse um pau na cabeça) e aterrorizaria o mundo.  É por isso que eles precisavam salvar, e salvaram, a líder de torcida. "Salve a líder de torcida, salve o mundo", calvície! "Heróis" tem algumas explicações a dar. Durante uma semana, e em praticamente todos os intervalos comerciais do horário nobre, a NBC zombou dos telespectadores com este imperativo de salvar a líder de torcida, promovendo "Homecoming", o episódio de 20 de novembro de "Heroes", no qual tanto o público quanto os superpoderosos personagens finalmente aprendem seu destino. Mas quando o episódio terminou, nem os espectadores nem os chamados heróis sabiam muito mais do que sabiam no episódio uma semana antes. Alerta de spoiler: Sim, a super-caçadora de torcida Claire Bennet foi salva do misterioso serial killer comedor de cérebro Sylar. Mas quando seu salvador, o enfermeiro Peter Petrelli, que imitava o poder, perguntou se ele também tinha conseguido salvar o mundo, nem mesmo Claire tinha uma resposta. "Sou apenas uma líder de torcida", respondeu ela. Claire, coberta de sangue, foi então levada por seu pai agente secreto (que é mais marginal que o mal). E um Peter confuso foi deixado para colocar seu corpo quebrado no lugar (através da capacidade de regeneração emprestada por Claire) antes de ser preso pelo assassinato de uma líder de torcida menos importante, deitada literalmente sem cérebro em um vestiário de uma escola secundária. Ninguém disse que tinha que salvar todas as líderes de torcida para salvar o mundo. Não tenha medo, Claire. Buffy, a Caçadora de Vampiros, também era apenas uma líder de torcida quando ela começou sua heróica jornada. A TV adora se repetir, por isso é provável que você faça o mesmo, se não melhor. Enquanto isso, é o público que tem que se preocupar com o seu cérebro sendo sugado para fora pelos "Heróis" deficientes, mas fascinantes. O espetáculo é baseado em uma péssima compreensão da genética e adere ambiguamente ao tropo de ficção científica que supostamente segue. E francamente, muitos dos personagens do elenco do conjunto são realmente irritantes. Poderíamos ser heróis Como qualquer nerd que vale seus dados de oito lados sabe, a ficção científica é sempre uma metáfora flagrante para algo humano e real. Por exemplo, a ficção científica é sempre uma metáfora flagrante de algo humano e real: "Star Trek" (moralidade social), "Battlestar Galactica" (clima político atual) e "X-Men" (racismo/ intolerância). Então, o que são "Heróis"? Você tem um bando de Joes regulares - alguns que estão obviamente conectados, outros nem tanto - que de repente desenvolvem superpoderes únicos aproximadamente ao mesmo tempo. Alguns desses personagens díspares descobrem que devem se unir, como a Liga da Justiça da América (sem capas e collants, esperamos), e evitar uma catástrofe nuclear na cidade de Nova York. Esta tragédia é predita por Isaac Mendez, um artista precognitivo que pinta o futuro quando salta para cima do smack. Quanto ao resto dos heróis, suas habilidades recém-descobertas os deixam, em sua maioria, apenas aborrecidos. É aqui que o espetáculo começa a se desmoronar. No fantástico mundo dos quadrinhos de ficção científica, coisas incríveis acontecem e ninguém pisca um olho. É claro que existe um Super-Homem! Por que o Homem de Ferro não deveria ser capaz de voar com aquele terno de metal pesado? Com sua metáfora pós 11 de setembro da ameaça das bombas sujas e de uma Nova York devastada, "Heróis" se passa em um universo do mundo real, onde o fantástico ainda é incrível. Ainda assim, o político Nathan Petrelli sente-se sobrecarregado por sua capacidade de voar rápido o suficiente para romper a barreira do som. A choradeira incessante de seu irmão Peter sobre o destino especial dos irmãos leva Nathan a retorquir que seu superpoder é bom apenas para resgatar gatos das árvores. Agora, vamos lá! Quem entre nós não ficaria entusiasmado em descobrir que podemos voar? Quando uma história é ambientada na realidade, flubular essa realidade é agravante. A puberdade prolongada é um tema secundário popular na ficção científica/fantasia - isso explica o esgotamento regular das convenções de Comic-Cons e Star Trek.</w:t>
      </w:r>
    </w:p>
    <w:p>
      <w:r>
        <w:rPr>
          <w:b/>
          <w:color w:val="FF0000"/>
        </w:rPr>
        <w:t xml:space="preserve">id 244</w:t>
      </w:r>
    </w:p>
    <w:p>
      <w:r>
        <w:rPr>
          <w:b w:val="0"/>
        </w:rPr>
        <w:t xml:space="preserve">Meu falecido marido e eu geralmente saímos no Dia de Ação de Graças. Até ficarmos um pouco mais velhos e menos aventureiros, não fazíamos nem mesmo reservas! Embora eu tenha embalado sanduíches de peru só por precaução. Agora faço reservas e me ajustei onde fico como uma mulher solteira. O destino este ano é Ashland, VA. Uma vez espiei o colégio desde o trem Amtrak e achei encantador. Agora que estou aqui, pondero a eficácia de um trilho ferroviário que desce no meio da rua principal! Na terça-feira antes do dia da Turquia, deixei minha casa na área de Annapolis às 11 para dirigir até esta cidade cerca de 15 milhas ao norte de Richmond. Leva cerca de 2,5 horas pela estrada principal 95, cerca de 3 horas pela antiga estrada principal 301. Eu tomei a rota mais antiga e só fui atrasado pelo tráfego local em Waldorf e La Plata. Caso contrário, o tráfego era muito leve. A cerca de 20 milhas antes de Richmond, o GPS ("Keith") me guiou pela rota 54 e Ashland. À direita para Railroad e voila, o Henry Clay Inn. Ela fica no lado oeste dos trilhos que descem a rua principal e está localizada diretamente atrás da estação Amtrak (também o centro de boas-vindas Ashland). O Henry Clay Inn foi chamado pela primeira vez de Ashland Hotel quando foi construído em 1858. Dois incêndios mais tarde (1905 e 1946) foi reconstruído como o Henry Clay Inn em 1991 pelos atuais proprietários. O estacionamento é nos fundos e há uma rampa para a entrada, tornando-o um bom lugar para deficientes físicos. Há também quartos acessíveis para deficientes no primeiro andar. Isto é incomum em uma pousada antiga, mas esta pousada não é realmente antiga. O edifício original de 1868 foi queimado duas vezes e foi reconstruído como uma invenção na década de 1990. O check-in foi tranquilo (eu tinha reservado antes por telefone). A área de entrada é bem decorada em móveis de aparência antiga e um belo tapete oriental. A partir de uma área de escrivaninha de aparência bastante agradável, um espião ocupa uma sala de reuniões, uma loja de presentes e uma sala de café da manhã. Decorações de férias em processo de subida. A empregada do hotel, Susan, levou minha mala pelas escadas acima até meu quarto no segundo andar, atrás. Solicitei este local para evitar ouvir os trens. Meu quarto (213 - um quarto clássico que não é de primeira categoria) tem uma cama queen, cadeira de asa traseira, escrivaninha e armário com amplo espaço para armazenamento, TV e tábua de ferro/ferro. Os móveis parecem ser reproduções. O banheiro privado tem secador de cabelo típico, amplo espaço no chão, mas sem espaço extra na pia. Todos os quartos ao longo das traseiras da pousada têm portas francesas para um alpendre que atravessa a parte de trás da pousada. Eu daria ao meu um B/B+. Às 14h30, eu arrumaria minha mala e sairia para explorar. Há um salão no segundo andar com um belo sofá, uma bela secretária (quantos anos?) e portas francesas para um alpendre. Muito bom. Demorou 1 minuto ou menos para chegar à estação Amtrak/centro de acolhida. Peguei um folheto e um mapa da cidade e me dirigi para o café e chá Ashland. Parecia uma loja de café/cerveja com móveis fundidos. É também um local para música e há uma grande sala com mesas para isso. Sanduíches, petiscos também são servidos. Bom intervalo para café e eu li o folheto e tratei de minhas atividades. A cidade em que cresci, Chestertown Md., é semelhante a Ashland. Uma antiga faculdade, a história colonial é a mesma. A grande rodovia (Rota 95) perto de Ashland faz dela mais uma comunidade de quartos do que minha cidade parece. Caminhei ao longo da largura oeste dos trilhos e encontrei uma loja de consignação de coisas a cavalo chamada Changing Reigns (placa da porta da frente diz "Trot on in in!" -- muito bonito.) Nova loja de antiguidades não aberta, mas Iron Horse Inn é assim que parei e fiz uma reserva para as 18h. Atravessei os trilhos e visitei uma pequena mercearia ainda administrada pela mesma família e depois voltei para a pousada e desempacotei e verifiquei os e-mails. O Wifi funciona maravilhosamente aqui. Iron Horse era uma loja de departamentos. A Resto fica à esquerda e uma boa barra à direita do caminho de entrada. Era muito bom, exceto que os beignets tinham mais a forma de hushpuppies e eram crocantes por fora e um pouco viscosos por dentro. A truta estava perfeita e açougueada de modo que parecia um barco de peixe com o recheio onde as espinhas tinham sido removidas. Panna cotta estava bem - bolacha escura</w:t>
      </w:r>
    </w:p>
    <w:p>
      <w:r>
        <w:rPr>
          <w:b/>
          <w:color w:val="FF0000"/>
        </w:rPr>
        <w:t xml:space="preserve">id 245</w:t>
      </w:r>
    </w:p>
    <w:p>
      <w:r>
        <w:rPr>
          <w:b w:val="0"/>
        </w:rPr>
        <w:t xml:space="preserve">Pergunta resolvida Meu cachorro ladra no meio da noite? Meu cachorro vai começar a latir no meio da noite e eu não tenho certeza do que fazer. Eu o engradado durante o dia quando estou no trabalho, então não quero engradá-lo também durante a noite. Ele dorme na minha lavanderia atrás de um portão de bebê porque ele ainda tem acidentes à noite às vezes, então eu não confio nele no meu quarto no tapete (e ele mastiga cordas no meio da noite eu descobri da maneira mais difícil). Ele tem apenas 5 meses, mas eu estou prestes a enlouquecer com o latido! Socorro! Detalhes adicionais Eu o deixei dormir no meu quarto no início no chão, mas depois de acordar com um cordão mastigado, isso parou! Posso voltar ao engradado à noite, o que tentei no início também, depois de tudo o que faço, volto para casa no almoço para deixá-lo sair. Quanto às longas caminhadas de uma hora... elas acontecem com mais freqüência após os tempos de gelo abaixo e os pés de neve desaparecem! haha... ele realmente odeia a neve. Obrigado por todos os seus conselhos...eu aprecio muito! Melhor Resposta - Escolhido por Asker Coloque-o em seu caixote à noite. Seu caixote é sua toca. Qual' a diferença entre o caixote e um compartimento fechado. Com um pouco de cuidado em sua caixa, ele se sentirá seguro e protegido. Ele pode se instalar ali e não se sentir sozinho, o que provavelmente é o motivo pelo qual ele está chorando ou talvez seja porque ele precise sair. Além disso, em uma área maior, como uma lavanderia, ele tem espaço para ter uma área de bacio. Ele não tem essa opção em seu caixote e acho que você vai achar o treinamento indo um pouco mais rápido. Você também pode experimentar um lençol por cima do caixote durante a noite. Isso faz maravilhas. Quanto ao exercício, não é só de exercício físico que os cães e os uppies precisam. Você pode passeá-los por horas por dia e eles ainda vão latir. Eles são animais de carga. Eles precisam de companhia e estimulação mental - como o treinamento. Ensine-lhes alguns truques, sente-se, sente-se, venha, role, qualquer coisa que o leve a brincar com eles. É por isso que você tem um cachorro certo? Para passar tempo com ele. Outras Respostas (12) Para que ele está latindo? Ele provavelmente está solitário. Em uma caixa o dia inteiro enquanto você está trabalhando e depois ele tem que dormir sozinho em outro quarto de você também. Você está acompanhando-o quando você chega do trabalho depois que ele esteve em sua caixa o dia todo? Ele precisa sair e fazer algum exercício, e algum tempo com você. Além disso, os cães são muito espertos. Eu só (geralmente) levo uma ou duas vezes para que eles fiquem chocados por uma corda para parar para sempre. E eu não o culpo por não querer ter que se levantar no am para uma bagunça de cachorro em seu quarto, mas lembre-se que ele ainda é um cachorro, ele vai ficar com a casa quebrada logo. Tenha apenas um pouco de paciência. E tente deixá-lo sair e se exercitar mais antes de dormir! OS CAIXOTES SÃO RUINS. Durante o dia, coloque-o na lavanderia com brinquedos, água e se possível, pegue uma porta para o cachorro, ele se sente preso e realmente não é saudável para um cachorro, ele está deixando suas frussões saírem à noite, são muito inteligentes e ele sabe que está solitário. e ladra para chamar sua atenção. Leve-o para uma longa caminhada antes de dormir, e brinque com ele mais u verá uma diferença, use almofadas de xixi e coloque os arames e ele se acalmará. Fonte(s): Seu cão está entediado. Ele provavelmente dorme em seu caixote o dia todo enquanto você está no trabalho, então não está muito cansado à noite. Passo 1. Acompanhe-o durante uma hora todas as manhãs antes de você lhe dar o café da manhã. Etapa 2. Tire-o do caixote quando chegar em casa e o acompanhe por mais meia hora antes de alimentá-lo. Etapa 3. Hora de brincar e carinho após a alimentação. Brincar de busca, frisbee, perseguir o laser, qualquer coisa fisicamente extenuante. Etapa 4. Mais meia hora de caminhada antes de dormir. Etapa 5. Hora de dormir no caixote. Se ele latir no caixote, leve-o ao banheiro. Não dê carinho se ele não fizer seus negócios lá fora. Se ele for, IGNORE qualquer ladrar mais. Eu entendo. Eu também gosto da idéia do caixote do bebê e fiz a mesma coisa com a minha. Aqui está a pista, ele ainda é um bebê - e se você ceder e colocá-lo na cama com você, ele não vai aprender a ficar sozinho e ele aprenderá</w:t>
      </w:r>
    </w:p>
    <w:p>
      <w:r>
        <w:rPr>
          <w:b/>
          <w:color w:val="FF0000"/>
        </w:rPr>
        <w:t xml:space="preserve">id 246</w:t>
      </w:r>
    </w:p>
    <w:p>
      <w:r>
        <w:rPr>
          <w:b w:val="0"/>
        </w:rPr>
        <w:t xml:space="preserve">Crianças maltratadas com maior probabilidade de se auto-atacarem Crianças maltratadas na infância têm até três vezes mais probabilidade de se prejudicarem, de acordo com novas pesquisas. Cerca de um quarto de todas as crianças em idade escolar no Reino Unido são intimidadas na escola em algum momento de suas vidas, disseram pesquisadores do King's College London. Pesquisas anteriores relacionaram o bullying a uma série de problemas em adolescentes, incluindo ansiedade, depressão, psicose e problemas comportamentais, mas poucos estudos têm procurado saber se uma criança vitimizada tem mais probabilidade de se auto-mutilar. Pesquisadores analisaram mais de 1000 conjuntos de gêmeos de cinco, sete, 10 e 12 anos de idade, que nasceram na Inglaterra e no País de Gales entre 1994 -1995, e avaliaram os riscos de eles se auto-flagelarem nos seis meses anteriores ao seu 12º aniversário. A intimidação foi definida como uma criança dizendo coisas más ou prejudiciais; ignorando completamente ou excluindo sua vítima; batendo, chutando ou empurrando a vítima; contando mentiras ou espalhando rumores e/ou fazendo outras coisas prejudiciais, tudo isso de forma regular. O estudo descobriu que de 2141 crianças, 237 haviam sido intimidadas regularmente, e 18 (8%) haviam se machucado. Das 1904 crianças que não haviam sido intimidadas, apenas 44 (22%) haviam se machucado a si mesmas. Exemplos de automutilação dados pelos pesquisadores incluíram cortar e morder braços; arrancar tufos de cabelo; bater a cabeça contra as paredes e tentar o suicídio por estrangulamento. O estudo também descobriu que a probabilidade de uma criança vítima se auto-mutilar era ligeiramente maior para as meninas do que para os meninos. A líder do estudo, Dra. Helen Fisher, do Instituto de Psiquiatria da universidade, disse: "Este estudo demonstra claramente que as crianças que são intimidadas pelos colegas têm mais probabilidade de se auto-mutilarem. "As crianças que estavam em maior risco eram aquelas que tinham sido maltratadas anteriormente por outra pessoa, que tinham problemas de saúde mental subjacentes, ou um histórico familiar de suicídio". Ela acrescentou: "São necessários programas mais eficazes para evitar o bullying, mas também há uma clara necessidade de mais oportunidades para ajudar as crianças a lidar com a angústia emocional decorrente do bullying. "Esperamos que pais, professores e médicos sejam capazes de usar esta evidência para ajudar a identificar crianças em risco de se machucarem".</w:t>
      </w:r>
    </w:p>
    <w:p>
      <w:r>
        <w:rPr>
          <w:b/>
          <w:color w:val="FF0000"/>
        </w:rPr>
        <w:t xml:space="preserve">id 247</w:t>
      </w:r>
    </w:p>
    <w:p>
      <w:r>
        <w:rPr>
          <w:b w:val="0"/>
        </w:rPr>
        <w:t xml:space="preserve">Além da competição para mais de 470 escritórios políticos em todo o país, há outro concurso em andamento durante as eleições gerais americanas de 2012 - o concurso para os olhos dos usuários da Web. E como no caso da corrida de cavalos políticos, são os candidatos de peso pesado que estão competindo quando se trata de oferecer ferramentas eleitorais on-line: Google , Facebook e Twitter . Todos os três estão entre os 10 sites mais frequentados online, de acordo com a empresa terceirizada Alexa , e todos os três têm publicado conteúdo eleitoral durante meses e promovido novas ferramentas eleitorais nos EUA de forma mais proeminente nos últimos dias. Aqui está um resumo do que cada um dos "três grandes" está oferecendo para permitir aos usuários rastrear, analisar, compartilhar seus próprios pontos de vista e, de outra forma, participar da eleição de 2012: O Google celebrou o dia das eleições nos Estados Unidos com um "rabisco" com tema eleitoral, que é o logotipo do Google, que o gigante da busca frequentemente altera em comemoração de feriados, aniversários de figuras famosas e outros eventos notáveis: Clicar no rabisco traz os usuários à ferramenta de informação eleitoral do Google, que permite aos usuários digitarem o endereço onde estão registrados para votar e verem uma grande quantidade de informações sobre o voto local - desde locais de votação até um "resumo da cédula" mostrando todos os candidatos que aparecem na cédula local, passando pelos requisitos de identificação do eleitor até informações de contato para funcionários eleitorais. Mas mesmo isso só toca a ponta do iceberg quando se trata dos recursos on-line gratuitos do Google para a eleição de 2012. O site do Google Politics &amp; Elections também inclui uma lista continuamente atualizada de conteúdos relacionados às eleições produzidos por outras fontes, desde artigos de notícias até vídeos do YouTube (como os populares dubs de candidatos políticos "BadLipReading"). Além disso, o Google oferece aos usuários um gráfico de Tendências do Google para as Eleições de 2012 e um "mapa de calor", mostrando a popularidade relativa da busca pelos candidatos em todo o país e em base estadual. E para o verdadeiro drogado político, o Google publicou os resultados de suas pesquisas de consumo dos usuários da web sobre suas reações aos debates presidenciais, incluindo uma discriminação tópica. Quanto ao motivo pelo qual o Google está empreendendo esses esforços, um porta-voz forneceu à TPM a seguinte declaração: "Como parte de nossa missão de organizar as informações do mundo e torná-las universalmente acessíveis, o Google está trabalhando com funcionários eleitorais em todo o país para centralizar e dar aos eleitores fácil acesso às informações de votação que eles precisam on-line". Os usuários do Facebook que procuram seu local de votação podem recorrer ao site para descobrir onde votar também, usando um recurso chamado Facebook Polling Place Locator , que permite que os usuários digitem seu endereço e exibe o local de votação local em um mapa alimentado pelo Microsoft Bing e pelos dados Navteq da Nokia. O aplicativo também fornece informações sobre formulários de identificação do eleitor, um FAQ sobre votação, e detalhes de contato da administração eleitoral. A U.S. Politics Page do Facebook tem sido um excelente ponto de partida para o conteúdo político e as percepções desde que foi lançada em 2009, mas ultimamente tem se tornado um exagero, publicando atualizações de postagens no Facebook durante todo o dia das eleições na análise interna do Facebook sobre seus usuários, detalhando tudo desde "as palavras e frases mais mencionadas no Facebook nos Estados Unidos nas últimas 24 horas", até notas do Talk Meter do Facebook, que dá informações demográficas sobre quais categorias de usuários do Facebook estão postando sobre quais candidatos e tópicos. Medindo o "Election Buzz", em uma escala de 1 a 10, sendo 10 o mais falado, o Talk Meter do Facebook publicou a seguinte primeira lista de resultados na terça-feira por volta do meio-dia do leste: ELEIÇÃO: 7,87 Cerca de meio ponto a mais com homens. Os homens estão pontuando um 8,13 enquanto as mulheres estão pontuando um 7,68 Mais alto com usuários mais velhos, mas todas as faixas etárias estão pontuando mais de 7,0 Mais alto para os homens: 55-64 com um 8,56 Mais alto para as mulheres: 65 e mais alto com um 8,09 Mais alto geograficamente: D.C., Virginia, Minnesota, New Hampshire, Pennsylvania, Michigan, Delaware, Massachusetts, Maryland, Ohio OBAMA: 6,94 Mais alto com os homens. Os homens estão pontuando 7,28 enquanto as mulheres estão pontuando 6,69 mais alto com usuários mais velhos, mas todas as faixas etárias estão pontuando mais de 6,0.  Grupo superior para homens: 55-64 com um 7,72 Grupo superior para mulheres: 55 e acima com um 6,93 Mais alto em termos geográficos: D.C., Virginia, Pennsylvania, New Hampshire, Ohio, Alabama, Mississippi, Iowa, Michigan, Flórida ROMNEY: 6,81 Mais alto com os homens. Os homens estão pontuando 7,18 enquanto as mulheres estão pontuando 6,51</w:t>
      </w:r>
    </w:p>
    <w:p>
      <w:r>
        <w:rPr>
          <w:b/>
          <w:color w:val="FF0000"/>
        </w:rPr>
        <w:t xml:space="preserve">id 248</w:t>
      </w:r>
    </w:p>
    <w:p>
      <w:r>
        <w:rPr>
          <w:b w:val="0"/>
        </w:rPr>
        <w:t xml:space="preserve">Para que todas essas resoluções eu tenho que fazer arte por enquanto! Esta apresentação é dirigida a artistas, ela dará uma breve visão geral dos dispositivos da Apple, como um artista e um desenvolvedor são impactados pelo suporte a cada exposição, e como artistas e desenvolvedores podem facilitar as coisas uns para os outros. A apresentação irá delinear algumas das tecnologias da Apple, introduzir algumas aplicações e misturar na técnica de composição. Tudo isso visa facilitar a vida tanto para a arte quanto para o desenvolvimento, mantendo um design consistente e utilizável. A apresentação irá então entrar em desafios do mundo real de arte independente de resolução em aplicativos de envio, e como solução apresenta um fluxo de trabalho simples de arte/design.</w:t>
      </w:r>
    </w:p>
    <w:p>
      <w:r>
        <w:rPr>
          <w:b/>
          <w:color w:val="FF0000"/>
        </w:rPr>
        <w:t xml:space="preserve">id 249</w:t>
      </w:r>
    </w:p>
    <w:p>
      <w:r>
        <w:rPr>
          <w:b w:val="0"/>
        </w:rPr>
        <w:t xml:space="preserve">Jolley bom Não tem acontecido muito nesta semana, e - com toda a sinceridade - estou novamente passando por um daqueles períodos "difíceis de se entusiasmar com nada", o que também não ajudou... Bem, um pequeno trecho das notícias de Pompey saiu esta noite, começando com aquelas infames palavras "os esportes do céu entendem"! De acordo com o que eles 'entendem', o meio-campista do AFC Wimbledon Christian Jolley está sendo 'alinhado' para se juntar a nós por empréstimo. Aquele atacante "surpresa" que foi mencionado na época? Esse relatório também diz que Pompey "perguntou à Liga de Futebol se eles podem prolongar o seu plantel para trazer três novas contratações", com o jogador de 24 anos, um dos três que nós queremos. É claro que os mendigos não podem ser os escolhidos, mas este é um cara que está fora de contrato com Wimbledon neste verão; que está lutando para entrar em seu plantel nesta temporada - vamos lembrar que eles são um time da liga dois... Política de Cookies Na Vital Football, nós, juntamente com a maioria dos outros sites modernos, usamos pequenos arquivos chamados 'cookies' para criar o site mais seguro, eficaz e funcional possível para nossos usuários. Sem esses arquivos, nosso modelo de negócios, baseado em publicidade, se quebra e não poderíamos continuar a fornecer os serviços que você está aqui para utilizar. Ao continuar a usar este website após ver esta mensagem, você consente com nosso uso de cookies neste dispositivo, a menos que você os tenha desativado. Para maiores detalhes, leia nossa Política de Cookies, que pode ser encontrada aqui . Entretanto, se você quiser desativar os cookies neste dispositivo, por favor, veja nossa Política de Cookies que contém uma ferramenta para desativar os cookies de publicidade. Por favor, visite também nossas páginas de informação sobre "Como gerenciar cookies" se você também gostaria de bloquear todos os outros tipos de cookies. Por favor, esteja ciente de que partes deste site não funcionarão corretamente se você desativar os cookies.</w:t>
      </w:r>
    </w:p>
    <w:p>
      <w:r>
        <w:rPr>
          <w:b/>
          <w:color w:val="FF0000"/>
        </w:rPr>
        <w:t xml:space="preserve">id 250</w:t>
      </w:r>
    </w:p>
    <w:p>
      <w:r>
        <w:rPr>
          <w:b w:val="0"/>
        </w:rPr>
        <w:t xml:space="preserve">Minha impressão do Playbook depois de tê-lo por algumas semanas Olá! Depois de ser um novato em todas as coisas Blackberry, o Playbook é o primeiro Blackberry que possuo (meu celular é um Android) e eu o tenho há algumas semanas e queria compartilhar minhas impressões. Eu tive muito tempo para usar meu telefone Android. Sim, a plataforma é diferente, há toneladas de aplicativos, mas na verdade, como a maioria dos dispositivos/sistemas de SO, eu fico entediado e não faço mais download de aplicativos para o meu telefone. Agora eu o uso para enviar mensagens de texto, ler e-mails, ocasionalmente procurar algo na internet e fazer chamadas. Personalizei minhas telas, li 4 livros em meu telefone (não com Kindle), assisti a You Tube Videos e mexi com tudo o que pude. Olhei muitos tablets Android, fui até a loja e brinquei com eles, estava perto de conseguir um dos Tablets Samsung, mas depois percebi que estaria apenas conseguindo um celular maior sem as capacidades do telefone. Então comecei a olhar para o Touchpad da HP, mas algo me disse para ficar longe. Mas através de tudo isso, o Playbook estava sempre no topo da minha lista. Como afirmei em meu primeiro post aqui, o Playbook continuava se movendo na vanguarda dos concorrentes, por mais que eu tentasse me afastar e ficar com o Android. Os produtos da Apple me incomodam e por isso nunca estão em consideração. Bem, eu pulei de cabeça primeiro, comprei o Playbook 32GB porque parecia que estava destinado a ser e, na maior parte do tempo, eu amo a experiência. Sim, há momentos em que as coisas se atrasam e não abrem corretamente ou congelam. Tenho a mesma coisa em meu telefone Android e em meu laptop. Estas coisas são normais. Sinceramente, não uso o Skype, não leio toneladas de livros no laptop, telefone ou tablet (pessoalmente gosto de ler livros físicos quando tenho tempo), e gosto de ver filmes em um teatro ou em uma TV de tamanho normal e realmente não tenho tempo para sentar em frente ao meu tablet e ver filmes. Os jogos que baixei são muito divertidos, meu filho seqüestra meu playbook todos os dias para jogar e fica entusiasmado. A clareza da tela é linda, o navegador funciona muito bem, tenho muitos fundos para escolher para que a tela fique mais bonita, baixei algumas músicas da loja de música, vi alguma TV, baixei um livro grátis e assisti a vídeos do You Tube. Fiz o download de um ótimo aplicativo meteorológico, guru da bateria, pássaros furiosos (e cerca de 20 outros jogos) e inúmeros outros aplicativos para tornar o Playbook divertido e utilizável. Tenho meus documentos do meu laptop nele, levei um vídeo no outro dia e ele está ótimo, usei a câmera e está ótimo também e notei que há novos aplicativos na loja o tempo todo. Como estou ocupado e não consigo manter um tablet no meu quadril 24 horas por dia, este tablet é ótimo e faz tudo o que posso pedir, relativamente sem aparência. A melhor coisa que posso aconselhar é fazer pesquisas antes de comprar, ver o que não se pode viver sem e comprar um tablet com base nisso. Não compre um Playbook e reclame sobre o que ele não tem. Eu fiz minha pesquisa e não poderia me importar menos com o Skype e o Kindle porque não os uso e tive todas as oportunidades de usá-lo em meu telefone e laptop e nunca o fiz. Comprei o carregador rápido para não usar muito a porta USB porque ele é um pouco frágil e eu amo o carregador rápido. Comprei um carregador de carro para a estrada e estou pronto. Não preciso de um teclado bluetooth neste momento, mas talvez no final da estrada eu compre e compre um. Estou feliz com minha compra, não tenho remorsos de compradores e se alguma vez quiser um tablet andróide no final da linha, posso comprar um. Mas, sinceramente, neste momento não quero. Não é necessário. Meu telefone é suficiente para isso. Este Playbook é o máximo! E estou feliz com ele sem OS 2.1 ou mesmo BB10...esses serão um bônus adicional e fico entusiasmado se e quando eles saírem. Mas não estou obcecado com ele, comprei-o para o que ele poderia fazer agora e estou feliz. Sei que isto é longo, mas espero que possa ajudar alguém que está na cerca para comprar um ou tem um e não tem certeza se foi uma boa compra. Deve tornar a leitura deste post obrigatória para aqueles que estão considerando comprar um Playbook...este é um dos posts mais equilibrados sobre a experiência de lidar com os prós e os contras de comprar um Playbook.... Kudos para o OP.... Eu também tenho o mini teclado com meu PB, e uso estes dois quase 24 horas por dia, 7 dias por semana. O PB/Mini Combo vai na bolsa comigo para trabalhar. Ele tem</w:t>
      </w:r>
    </w:p>
    <w:p>
      <w:r>
        <w:rPr>
          <w:b/>
          <w:color w:val="FF0000"/>
        </w:rPr>
        <w:t xml:space="preserve">id 251</w:t>
      </w:r>
    </w:p>
    <w:p>
      <w:r>
        <w:rPr>
          <w:b w:val="0"/>
        </w:rPr>
        <w:t xml:space="preserve">Pesquisar na revista You Say You Want a Devolution? Durante a maior parte do século passado, a paisagem cultural americana - sua moda, arte, música, design, entretenimento - mudou drasticamente a cada 20 anos ou mais. Mas hoje em dia, mesmo com os saltos tecnológicos e científicos continuando a revolucionar a vida, o estilo popular tem estado preso à repetição, consumindo o passado em vez de criar o novo. DETERMINADO O DIREITO AO LADO Do fedora para o afro, os estilos mudaram com os tempos. A menos que se esteja vivendo no século XXI. O passado é um país estrangeiro. Há apenas 20 anos atrás, a World Wide Web era uma coisa acadêmica obscura, aamajig. Todos os computadores pessoais eram máquinas de escrever e calculadoras de fantasia independentes que mostravam apenas texto (mas sem jornais ou revistas), não tocavam vídeo ou música, não ofereciam produtos para comprar. O e-mail (uma nova cunhagem) e os telefones celulares ainda eram novidades. Os tocadores de música pessoais exigiam cassetes ou CDs. Ninguém tinha visto um longa-metragem animado por computador ou cenas geradas por computador com atores ao vivo, e os DVDs não existiam. O genoma humano não havia sido decodificado, os alimentos geneticamente modificados não existiam e a I.R.M. funcional era uma nova técnica de pesquisa experimental. Al-Qaeda e Osama bin Laden nunca haviam sido mencionados no The New York Times. A economia da China era menos de um oitavo de seu tamanho atual. A CNN era o único canal de notícias a cabo de interesse geral. Os republicanos moderados ocupavam a Casa Branca e dirigiam a bancada do G.O.P. do Senado. Desde 1992, à medida que os milagres tecnológicos e as maravilhas se propagaram e a economia política se transformou, o mundo se tornou radical e profundamente novo. (E depois há a queda milagrosa do crime violento nos Estados Unidos, pela metade). Eis o que é estranho: durante esses mesmos 20 anos, a aparência do mundo (computadores, TVs, telefones e tocadores de música à parte) quase não mudou, menos do que em qualquer período de 20 anos durante pelo menos um século. O passado é um país estrangeiro, mas o passado recente -- os anos 00, os anos 90, mesmo muitos dos anos 80 -- parece quase idêntico ao presente. Este é o Primeiro Grande Paradoxo da História Cultural Contemporânea. Pense sobre isso. Imagine-o. Rebobine qualquer outro pedaço de 20 anos da época do século 20. Não há nenhuma chance de você confundir uma fotografia ou filme de americanos ou de uma cidade americana de 1972 -- patilhas gigantes, coleiras e bocas de sino, ternos e cigarros, Javelins AMC e Matadors e Gremlins ao lado de Dodge Demons, Swingers, Plymouth Dusters e Scamps -- com imagens de 1992. O tempo volta mais 20 anos, antes do rock 'n' roll e da pílula e do Vietnã, quando ambos os sexos usavam chapéus e carros grandes e bulbosos com pára-lamas e barbatanas late-moderne - novamente, inequivocamente diferente, 1952 de 1972. Você pode continuar fazendo isso e ver que as superfícies e sons característicos de cada momento histórico são absolutamente distintos daqueles de 20 anos antes ou depois: as roupas, o cabelo, os carros, a publicidade - tudo isso. É mesmo verdade do século XIX: praticamente nenhum homem americano respeitável usava barba antes dos anos 1850, por exemplo, mas a barba era quase obrigatória nos anos 1870, e depois desapareceu novamente em 1900. A sensibilidade moderna foi definida por breves vidas estilísticas de prateleira, nossas mentes treinadas para registrar o passado recente como antiquado. Madonna para Gaga G o mais profundo e você vê que apenas 20 anos também fizeram toda a diferença na produção cultural séria. Os incríveis novos edifícios de Nova York dos anos 30 (o Chrysler, o Empire State) não se parecem nada com os novos edifícios incríveis dos anos 10 (Grand Central, Woolworth) ou dos anos 50 (o Seagram, sede da ONU). Qualquer pessoa pode identificar instantaneamente um filme dos anos 50 ( On the Waterfront, The Bridge on the River Kwai ) versus um dos 20 anos anteriores ( Grand Hotel, It Happened One Night ) ou 20 anos depois ( Klute, A Clockwork Orange ), ou dizer a diferença entre as músicas de sucesso de 1992 (Sir Mix-a-Lot) e 1972 (Neil Young) e 1952 (Patti Page) e 1932 (Duke Ellington). Quando a literatura de alto nível estava sendo redefinida por James Joyce e Virginia Woolf, F. Scott Fit</w:t>
      </w:r>
    </w:p>
    <w:p>
      <w:r>
        <w:rPr>
          <w:b/>
          <w:color w:val="FF0000"/>
        </w:rPr>
        <w:t xml:space="preserve">id 252</w:t>
      </w:r>
    </w:p>
    <w:p>
      <w:r>
        <w:rPr>
          <w:b w:val="0"/>
        </w:rPr>
        <w:t xml:space="preserve">A Importância do Seguimento - Passo 8 - Dia 180 E se eu fiz asneira com meus clientes anteriores - Posso chamá-los de volta? Me perguntam o tempo todo: "E se eu não falasse com um cliente há muito tempo?  Tenho clientes com os quais sei que fiz um péssimo atendimento ao cliente, ou clientes em potencial que deixei cair por entre as fendas.  Posso chamá-los de volta?" A resposta é SIM - mas sob a condição de que você faça algumas coisas. 1.  Primeiro de tudo, você deve confessar que deixou cair a bola para o cliente.  Você deve fazer isso em um telefonema e avisá-los que você não fez um bom trabalho no passado de acompanhamento e pedir desculpas por isso.  Deixe-os saber que você tem um novo sistema para melhor acompanhamento e que você esperava voltar a se conectar com seus clientes e mantê-los atualizados com seus produtos ou serviços.   Muitos clientes vão apreciar a ligação e o fato de que você admitiu que eles não foram tratados adequadamente.  Alguns talvez não queiram permanecer conectados, e tudo bem, pelo menos sua mente está clara sabendo que você admitiu a sua queda.  O mais legal é que muitas pessoas ficarão felizes em voltar a se conectar com você! 2.  Para aqueles que querem se reconectar com você, não faça bagunça novamente... não se esqueça de acompanhá-los, se você não puder dizer adeus a qualquer relacionamento com estes clientes.  Uma vez mordido duas vezes, tímido. Eu estava lendo uma entrada no blog na semana passada e uma garota escreveu sobre um exemplo de como fazer algo divertido se você cometeu um erro com um cliente.  O comerciante havia enviado uma caixa de TIDE para seus clientes com uma nota que dizia "Espero poder limpar esta bagunça para você".  Adorei essa idéia! Resumindo, se você sabe que cometeu alguns erros no passado, tudo bem, todos nós aprendemos e seguimos em frente.  Mas saiba que muitos desses clientes não são uma causa perdida se você os chamar e admitir a sua curva de aprendizado!  Boa sorte!</w:t>
      </w:r>
    </w:p>
    <w:p>
      <w:r>
        <w:rPr>
          <w:b/>
          <w:color w:val="FF0000"/>
        </w:rPr>
        <w:t xml:space="preserve">id 253</w:t>
      </w:r>
    </w:p>
    <w:p>
      <w:r>
        <w:rPr>
          <w:b w:val="0"/>
        </w:rPr>
        <w:t xml:space="preserve">Pesquisar comunidade Sistema de número decimal Big Idea Nosso sistema de número decimal é um sistema de valor de casa decimal de base. Este sistema se estende infinitamente em duas direções em direção a números muito grandes e números muito pequenos. Pontos de referência para o ensino Uma compreensão do sistema de números é central para o sucesso em matemática. Este tutorial examina 4 idéias matemáticas associadas com o sistema de valores de casas decimais. Cada uma destas idéias é descrita com exemplos para que os professores possam obter uma imagem da matemática que estão ensinando. Uma das idéias mais básicas dentro do sistema de números é que existe uma relação de 10 para 1 entre os valores de quaisquer dois lugares (ou colunas) adjacentes. A Figura 1 ilustra a relação x10 entre os lugares adjacentes à medida que você se move para a esquerda. A partir da Figura 1, você pode ver que dez de qualquer lugar faz um dos próximos lugares maiores, por exemplo, 10 centenas = 1 mil, 10 centésimos = 1 décimo. Este dez faz com que 1 conceito continue indefinidamente para números cada vez maiores com a relação entre os lugares adjacentes permanecendo a mesma, independentemente de quais dois lugares estejam sendo considerados. A relação de 10 para 1 também permite compreender a relação entre quaisquer dois lugares no sistema numérico. Por exemplo, o conceito de 10 para 1: Os milhares são 2 lugares à esquerda das dezenas. Isto significa que há uma relação 10x10 (10 2 ) entre dezenas e milhares: 100 dezenas = 1 mil. As dezenas são 3 lugares à esquerda dos centésimos. Isto significa que há uma relação de 10x10x10 (10 3 ) entre dezenas e milhares: 1000 centésimos = 1 décimo. A relação de 10 para 1 pode ser vista como uma relação de 1 para 10 entre lugares adjacentes à direita, onde os lugares estão ficando menores por um fator de dez (ver figura 2). Em outras palavras, uma divisão de dez ou um décimo de qualquer lugar torna um dos próximos lugares menores, por exemplo, um décimo de mil = cem (100010=100), um décimo de um décimo = cem (0,1 10 = 0,01). A relação de 1 para 10 também permite compreender a relação entre quaisquer dois lugares no sistema numérico. Por exemplo, a relação de 1 para 10: Os décimos são 3 lugares à direita das centenas. Isto significa que existe uma relação 101010 (10 -3 ) entre as centenas e as décimas: 1/1000 de uma centena = 1 décimo. Números inteiros O sistema básico de número de dez casas tem um padrão de nomenclatura repetitiva. O padrão de uns, dezenas e centenas nomeia primeiro as unidades, depois os milhares, e depois os milhões, etc. A convenção de incluir um espaço entre cada família ou grupo nos ajuda a ler o número. Por exemplo, 67 000 = sessenta e sete mil, ou 502 000 = quinhentos e dois mil. Decimais O padrão de agrupamento também se estende à direita da vírgula decimal. Os decimais no padrão de nomenclatura têm decimais equivalentes, que são mais fáceis de ler. Por exemplo, 10 milésimos equivale a 1 centésimo. Assim, embora o padrão de nomenclatura continue à esquerda do ponto decimal, a convenção é nomear o decimal pela coluna de valor de casa mais distante à direita. Por exemplo, 0,7 é lido como 7 décimos, enquanto 0,83 é lido como 83 centésimos. Muitas vezes os decimais são simplesmente lidos como uma seqüência de dígitos, enquanto 0,83 é lido como zero vírgula oito três. Incentivar os estudantes a ler os decimais usando seu valor de casa, os ajuda no desenvolvimento do sentido numérico. O papel do ponto decimal é indicar as unidades ou casas decimais em um número e isso é feito sentado imediatamente à direita daquele lugar. Conseqüentemente, o ponto decimal também funciona para separar as unidades (à esquerda) de partes da unidade (à direita). Como mostrado abaixo, um número pode ser expresso de diferentes maneiras, dependendo da seleção da unidade. O ponto decimal indica qual é a posição da unidade. 6501.4 (neste caso, assume-se que as unidades são "umas") 650,14 dezenas (neste caso, as unidades são dezenas) 65014 décimas (neste caso, as unidades são décimas) 6,5014 milhares (neste caso, as unidades são milhares) Como qualquer outro dígito, zero indica o número de itens no local (ou coluna) em que aparece. Por exemplo, 205 significa 2 centenas, 0 dezenas e 5 unidades. Sem o 0, o 205 aparece como 25, o que significa 2 dezenas e 5 unidades. Referimo-nos ao zero como um suporte de lugar. No exemplo, ele contém o lugar das dezenas, de modo que o 2 está corretamente localizado no lugar das centenas. O zero também é necessário como um espaço em números decimais. Tanto em números inteiros quanto em decimais, o zero ocupa a casa entre um dígito e o ponto decimal.</w:t>
      </w:r>
    </w:p>
    <w:p>
      <w:r>
        <w:rPr>
          <w:b/>
          <w:color w:val="FF0000"/>
        </w:rPr>
        <w:t xml:space="preserve">id 254</w:t>
      </w:r>
    </w:p>
    <w:p>
      <w:r>
        <w:rPr>
          <w:b w:val="0"/>
        </w:rPr>
        <w:t xml:space="preserve">Meu colega é uma anomalia entre os escritores aqui na Forbes. Ela divide seu tempo reportando a dois editores diferentes. Ela brinca que o editor A é dono do lado direito e o editor B do lado esquerdo, e alguns dias ela sente que está sendo esticada para os dois lados. Mas tudo dá certo, porque todos se comunicam bem e compartilham os mesmos objetivos, diz ela. O editor A pensa que isso tem muito a ver com a cultura de nosso local de trabalho em particular. "Trabalhamos em um ambiente em que as pessoas sempre se empenham e querem ajudar", disse-lhe ele. "Sabemos que todos estão trabalhando muito, e as pessoas simplesmente não agem com ressentimento ou não se ressentem aqui". Isso torna a confiança e a cooperação muito mais fáceis". medida que as empresas desmontam suas antigas paredes internas - como conversas de marketing mais para financiar, por exemplo - cada vez mais pessoas se reportam a vários patrões. Idealmente, todos os envolvidos têm a mesma missão básica, nenhum dos chefes está tentando superar o outro, e a pessoa que está sendo comandada sabe exatamente quais são suas tarefas e como ele está sendo medido. Em casos mais difíceis, os patrões podem ter agendas ou visões conflitantes sobre a direção da empresa. "A comunicação é a parte mais importante", diz Anita Attridge , coach de carreira e executivo do Five O'Clock Club, uma organização de coaching de carreira. "Se seus chefes não trabalham bem juntos, você tem que negociar com eles para chegar a uma situação em que todos ganham". Nessa situação, diz Attridge, explique aos dois que o chefe A quer uma coisa e o chefe B quer outra, e ofereça uma solução que possa atender a ambas as necessidades. "A melhor maneira de agradar a qualquer gerente ou a dois ou três gerentes é comunicar-se claramente, deixando muito pouco ao acaso. Por exemplo, seja claro sobre prazos e resultados", diz Connie Thanasoulis-Cerrachio, especialista em carreira e co-fundadora da SixFigureStart , uma empresa de coaching de carreira. "As pessoas que têm mais problemas com este tipo de situações são aquelas que não se comunicam bem, levam as coisas pessoalmente, fazem fofocas e/ou ficam excessivamente emocionadas". Você precisa de pele espessa e um comportamento confiante para sobreviver e prosperar nos negócios". Lembre-se, você está lá para fazer um trabalho, portanto, concentre-se nos resultados. Quanto mais jovem e júnior você for, mais difícil poderá ser para trás. É o velho dilema da pessoa no degrau inferior: pedidos aparentemente intermináveis de pessoas aparentemente incontáveis. "Você não precisa ser um receptor de pedidos", diz Thanasoulis-Cerrachio. "Dê-lhes feedback para que eles saibam o que está envolvido e o que você estará fazendo". Na outra ponta do espectro, funcionários mais experientes devem ter mais habilidades sob seu cinto que podem ajudar em situações potencialmente difíceis, como malabarismo com vários chefes, diz Thanasoulis-Cerrachio. Se você for mais experiente, aprenda como cada chefe gosta de se comunicar e, mais importante ainda, saiba quais são seus objetivos.  "Ajude cada um a atingir seus objetivos e você estará sempre empregado", acrescenta ela. Trabalhadores com dois ou mais patrões muitas vezes fazem malabarismos com várias tarefas que cada patrão considera urgentes. Pode ser difícil administrar a pesada carga de trabalho e as exigências conflitantes dos patrões. Attridge diz que em tal situação você deve negociar seus prazos. "Se você tiver múltiplos prazos de 8 da manhã, considere perguntar a cada chefe se ele ou ela poderia aceitar o trabalho mais tarde no dia", diz ela. "A resposta pode ser não, mas pelo menos você terá tentado. Você aprenderá muito rapidamente quais chefes estão dispostos a trabalhar com você, e quem é mais resistente". Attridge diz para sempre dar aos patrões uma alternativa, em vez de um "não posso fazer isso". Aprenda o estilo de seus patrões e mantenha-os à vontade, certificando-se de que eles saibam o que você está fazendo e para quem. Minha colega diz que o editor B quer que ela verifique a cada 48 horas com uma atualização sobre o que ela está fazendo e quaisquer problemas que ela possa estar tendo. O editor A está mais desocupado, apenas querendo que o trabalho que eles concordam em fazer no prazo. Nenhum dos dois sabe o que ela está fazendo para o outro, a menos que ela lhe diga. Na maioria das vezes ela o faz casualmente, passando por seus escritórios com uma atualização, mas quando ela está se sentindo particularmente ocupada e insegura de como priorizar, ela enviará a ambos um e-mail com uma lista de suas tarefas e lhes pedirá seus conselhos. Minha colega diz que seu tipo</w:t>
      </w:r>
    </w:p>
    <w:p>
      <w:r>
        <w:rPr>
          <w:b/>
          <w:color w:val="FF0000"/>
        </w:rPr>
        <w:t xml:space="preserve">id 255</w:t>
      </w:r>
    </w:p>
    <w:p>
      <w:r>
        <w:rPr>
          <w:b w:val="0"/>
        </w:rPr>
        <w:t xml:space="preserve">Top Handset Maker Confirma Backdoor em um de seus modelos Um dos principais fabricantes de aparelhos do mundo reconheceu a existência de um backdoor em um de seus modelos. A ZTE, que está baseada na China e produz o ScoreM, que é vendido como um telefone Android do Google, admitiu ter colocado uma conta de backdoor com uma senha codificada, que é facilmente encontrada online. A backdoor foi utilizada pela empresa para atualizar remotamente seu firmware, de acordo com a Reuters. Mas sua existência também permitiria a qualquer outra pessoa com conhecimento da senha acessar um telefone com Score e obter acesso root. "Pode muito bem ser que eles não sejam muito bons desenvolvedores ou que possam estar fazendo isso para fins nefastos", disse Dmitri Alperovitch, co-fundador da empresa de segurança cibernética CrowdStrike, ao serviço de notícias. A ZTE prometeu consertar o buraco na segurança. "A ZTE está trabalhando ativamente em um patch de segurança e espera enviar a atualização por via aérea aos usuários afetados num futuro muito próximo", disse a ZTE à Reuters. "Exortamos fortemente os usuários afetados a baixarem e instalarem o patch assim que ele for estendido para seus dispositivos".</w:t>
      </w:r>
    </w:p>
    <w:p>
      <w:r>
        <w:rPr>
          <w:b/>
          <w:color w:val="FF0000"/>
        </w:rPr>
        <w:t xml:space="preserve">id 256</w:t>
      </w:r>
    </w:p>
    <w:p>
      <w:r>
        <w:rPr>
          <w:b w:val="0"/>
        </w:rPr>
        <w:t xml:space="preserve">Sentir-se cansado o tempo todo é um sinal de gravidez? por Arianna (Denver) Durante as últimas semanas, tenho me sentido um pouco deslocado. Tenho ficado super tonta quando me levanto, sentindo náuseas e durante todo o dia, não tenho querido comer todos os alimentos que normalmente como, tendo cãibras fora e dentro e algum desconforto no estômago. Meus seios têm sido um pouco tenros, mas não muito. Agora, nos últimos dias, me senti realmente inchada. Também tenho estado muito cansada ultimamente, mas tenho dormido bem, então não há nenhuma razão para que eu esteja tão cansada durante o dia. Com todos estes sintomas, fiquei me perguntando se havia mais probabilidade de eu realmente estar grávida do que não. Comentários para Sentir-se cansada o tempo todo é um sinal de gravidez? Se você está se sentindo cansado o tempo todo, você pode se perguntar se isso é um sinal de gravidez. Se você tiver outros sintomas de gravidez, como seios tenros ou uma menstruação perdida, as chances de estar grávida são muito boas e você deve definitivamente fazer um teste de gravidez. Entretanto, pode ser um sinal de que existem outras coisas acontecendo medicamente que você precisa ter feito um check-out. Pode ser apenas o resultado de mudanças hormonais que ocorrem dentro do seu corpo. À medida que o bebê começa a crescer, seu corpo está emitindo muitos hormônios diferentes. Isto pode levar à insônia e isto, por sua vez, pode levar à fadiga durante o dia. Isto é algo que deve melhorar com o tempo, mas se persistir, talvez você queira chamar um médico para examiná-lo. Outras causas podem ser desidratação ou anemia. Esteja você grávida ou não, se seus níveis de ferro caírem muito baixo, você começará a se sentir cansada e desgastada. Como na desidratação, se você não estiver ciente do problema e não fizer nada para corrigir a situação, ela só vai piorar. Se seu cansaço e fadiga estão sendo causados pela gravidez, deve começar a diminuir no segundo trimestre (meses 4-6). Até lá, muitas das exigências que o bebê está colocando em seu corpo terão diminuído ligeiramente e você deverá começar a se sentir como seu antigo eu novamente. Tudo isso pode ser um sintoma: Anônimo Estar cansado o tempo todo pode ser causado por muitas coisas diferentes, tais como desidratação, etc. Mas com todos esses sintomas, parece que você pode querer fazer um teste de gravidez.</w:t>
      </w:r>
    </w:p>
    <w:p>
      <w:r>
        <w:rPr>
          <w:b/>
          <w:color w:val="FF0000"/>
        </w:rPr>
        <w:t xml:space="preserve">id 257</w:t>
      </w:r>
    </w:p>
    <w:p>
      <w:r>
        <w:rPr>
          <w:b w:val="0"/>
        </w:rPr>
        <w:t xml:space="preserve">Melhor Resposta - Escolhido pelos Eleitores Todos os dias, muitos dos servidores do YouTube são frequentemente desligados para atualizar as coisas. Seja paciente se seu YouTube estiver preso, lento ou falsificado. As transmissões dos computadores do YouTube para você são realmente feitas em pequenos pedaços de "flash" de cada vez. É por isso que às vezes você pode ver apenas fragmentos de vídeos e/ou textos. Seu problema pode se resolver em poucas horas ou até o dia seguinte. Se você não tiver certeza de como fazer isso, ou se quiser dicas extras sobre como fazer o YouTube rodar ainda mais rápido (tudo sem ter que comprar ou instalar nada), então clique no meu avatar e me envie um e-mail. Eu o guiarei através da limpeza do "cache" mais minhas outras dicas em inglês fácil, com explicações completas. [Nota: se você tem o Google Web Accelerator, descarte-o, queime-o, descarte-o, desabilite-o, desinstale-o - faça tudo que puder para se afastar o máximo possível dele (mesmo que isso contradiga meus conselhos). A GWA destrói totalmente o YouTube. Simplesmente clicar em "Don't Accelerate this Website" não o ajudará em nada. Nota 2: para que vídeos longos possam ser reproduzidos sem problemas, às vezes é necessário tanto "flash" quanto "onda de choque". Fora isso, evite a página inicial beta do YouTube e fique longe dos estúpidos utilitários e downloaders. Nota 3: estranhamente, uma solução estranha que uma vez funcionou para mim foi mudar o site URL de "www . youtube . com" para simplesmente "youtube . com" -- ou você pode fazer isso vice versa. Você também pode tentar a base YT do Canadá: "ca . youtube . com"].</w:t>
      </w:r>
    </w:p>
    <w:p>
      <w:r>
        <w:rPr>
          <w:b/>
          <w:color w:val="FF0000"/>
        </w:rPr>
        <w:t xml:space="preserve">id 258</w:t>
      </w:r>
    </w:p>
    <w:p>
      <w:r>
        <w:rPr>
          <w:b w:val="0"/>
        </w:rPr>
        <w:t xml:space="preserve">O elemento de seção Nós, médicos, somos um bando de amigos que usam HTML 5 e escrevem sobre como o fazemos. Além de pedidos espúrios de conselhos médicos, as perguntas que mais recebemos são sobre o uso do elemento de seção, e nos damos conta de que temos usado o elemento de seção incorretamente durante todo esse tempo. Desculpe. O que temos feito de errado é usar a seção para embrulhar o conteúdo, a fim de estilizá-lo, ou para demarcar a área principal do conteúdo da navegação, cabeçalho, rodapé, etc. Estes são trabalhos para div , não seção . O elemento de seção representa um documento genérico ou seção de aplicação...O elemento de seção não é um elemento de recipiente genérico. Quando um elemento é necessário para fins de estilo ou como uma conveniência para o scripting, os autores são encorajados a usar o elemento de div. seção é uma mancha de conteúdo que você poderia armazenar como um registro individual em um banco de dados. Geralmente é assim (e note que o cabeçalho vai dentro do elemento de seção, não imediatamente antes dele): &amp;lt;section&amp;gt; &amp;lt;h1&amp;gt;Qualquer nível de cabeçalho&amp;lt;/h1&amp;gt; resto do conteúdo &amp;lt;/section&amp;gt; Com poucas exceções, seção não deve ser usada se não houver um cabeçalho natural para ela. Verifique seu trabalho na ferramenta HTML 5 outiner . Se você vir qualquer instância de "seção sem título" que corresponda a uma seção, você provavelmente está fazendo isso errado. (No entanto, é bom que um elemento de navegação ou um elemento à parte seja sem título). A seção é também o mais genérico dos elementos de seção. Certifique-se de que você não precisa realmente de um artigo , que é definido como uma composição que forma uma parte independente de um documento, página, aplicação, ou site. Isto poderia ser um post no fórum, um artigo em uma revista ou jornal, uma entrada no Web log, um comentário submetido pelo usuário, um widget interativo, ou qualquer outro item independente de conteúdo. E quanto ao conteúdo principal? No HTML 5 você pode marcar especificamente todo o conteúdo "secundário" em uma página, como navegação, marca, avisos de direitos autorais, de modo que parece estranho que você não possa marcar especificamente a parte mais importante de sua página -- o conteúdo. Mas qual seria, afinal, o propósito de marcá-la especificamente? Se você precisar dar-lhe um estilo, use um div . Uma tecnologia de assistência como um leitor de tela pode encontrar o conteúdo principal porque é a primeira coisa dentro de uma página que não é um cabeçalho, uma navegação ou um rodapé. Regras de uso da seção Claro, há sempre exceções, mas estas devem dar orientações úteis para 99% dos casos: Não use a seção a menos que naturalmente haja um cabeçalho no início da seção A especificação revisada (a partir de 16 de setembro) diz: Os autores são encorajados a usar o elemento artigo em vez do elemento seção quando faria sentido sindicar o conteúdo do elemento. Como os blogs e comentários são frequentemente sindicalizados (sendo puxados para outros blogs ou sendo vinculados via twitter, reddit etc.) eles devem ser artigos. Graças a Lachlan Hunt, da Opera, por verificar os fatos deste artigo. Observe também que ainda não mudamos o tema do WordPress para nos livrarmos de seções extras, portanto, por enquanto, por favor, faça o que dizemos e não o que fazemos! Traduções de Tags de Categorias Este artigo foi escrito por Bruce Lawson . Bruce evangeliza Open Web Standards for Opera (mas as opiniões aqui são as suas próprias). Anteriormente, ele era líder técnico para o site Solicitors Regulation Authority. Ele é co-autor do Introducing HTML5 . Ele blogs em brucelawson.co.uk e tweets em @brucel . [...] O elemento da seção. Artigo útil de Bruce Lawson sobre o uso correto do elemento HTML5 &amp;lt;section&amp;gt; com uma boa dica sobre o uso da ferramenta HTML5 Outliner para verificar seu conteúdo para seções sem título como uma forma de identificar (possivelmente) o uso incorreto. Talvez eu precise atualizar um pouco a fonte deste site! [...] "seção é um blob de conteúdo que você poderia armazenar como um registro individual em um banco de dados". Geralmente é assim (e note que o título vai dentro do elemento da seção, não imediatamente antes dele):" Em uma aplicação do mundo real seria usado para dizer... a parte intro/excerta de um post de blog, por exemplo? Isso é um blob? Seu exemplo de código parece ser apenas todo o conteúdo da página cercado pelo Meu modelo mental para seção está se tornando um capítulo de um livro. Você também poderia incluir o prefácio e o prefácio, possivelmente um índice. Então, cada seção poderia ter subseções que fizessem sentido.</w:t>
      </w:r>
    </w:p>
    <w:p>
      <w:r>
        <w:rPr>
          <w:b/>
          <w:color w:val="FF0000"/>
        </w:rPr>
        <w:t xml:space="preserve">id 259</w:t>
      </w:r>
    </w:p>
    <w:p>
      <w:r>
        <w:rPr>
          <w:b w:val="0"/>
        </w:rPr>
        <w:t xml:space="preserve">Prêmios de Fim de Temporada Quarta-feira, 3 de outubro de 2012 Tom Boonen ganhou o prêmio Flandrien de ciclista belga do ano, recebendo o troféu do primeiro-ministro belga. O prêmio anual foi dividido nos últimos tempos, dando um prêmio nacional e um internacional, desta vez conquistado por Bradley Wiggins. Se você quiser entender quão grande é o ciclismo na Bélgica, note que Boonen coletou o prêmio de Elio di Rupo de laço. Não há muitos jantares de premiação no mundo onde o chefe do governo lava a louça dos prêmios. Nem prêmios onde o principal político de um país acha que vale a pena ser visto distribuindo o prêmio. Esses prêmios são subjetivos, mas para mim, muitas vezes ilustram melhor os melhores cavaleiros da temporada do que a aritmética de um sistema de classificação baseado em pontos. Liesbet De Vocht do Rabobank ganhou o prêmio Flandrienne de melhor mulher. Houve prêmios para iniciantes, juniores e amadores, respectivamente, com Jasper Stuyven levando este último. Flandrien é uma palavra elusiva para traduzir de forma concisa, refere-se a alguém que vem da Flandres Ocidental, mas também evoca um ciclista hardman, do tipo que danifica os paralelepípedos quando ele passa por cima deles e faz o vento cruzar. O cavaleiro original de Flandrien foi Alberic "Briek" Schotte, também conhecido como "Briek de Ferro". Schotte morreu no dia do Tour of Flanders em 2004, "sua" corrida e não é esquecido como um mural gigante no vilarejo de Desselgem exibe sua imagem, você a verá freqüentemente na TV em abril. Mas ele é também o primeiro vencedor do Desafio Desgrange-Colombo , uma competição de temporada para identificar o melhor cavaleiro do mundo que começou em 1948. O prêmio Desgrange-Colombo foi criado por L'Equipe e La Gazzetta Dello Sport e também contou com a participação de Het Nieuwsblad e Les Sports, um júri internacional da imprensa ciclística que se reuniu para conceder o prêmio. Este internacionalismo continua hoje com o prêmio Vlo d'Or, concedido pela revista francesa Vlo Magazine, depois de ter pesquisado jornalistas de ciclovias de todo o mundo. Segundo sei, Bradley Wiggins ganhará o título de campeão de 2012. Para mim, estes prêmios são superiores aos rankings baseados na pontuação. O ciclismo é muitas vezes sobre qualidade em vez de quantidade e a aritmética dos pontos nem sempre capta o sucesso de um cavaleiro, em vez disso, eles normalmente recompensam a consistência. Joaquim Rodriguez é certamente um dos melhores cavaleiros do mundo, mas se ele for o melhor do ranking do UCI World Tour 2012, sua temporada 2012 provavelmente também será lembrada por ter perdido o domínio em dois grandes passeios e uma prova de consolação em Il Lombardia. Uma análise subjetiva como um voto do júri ou uma pesquisa de opinião provavelmente não escolheria Rodriguez como o melhor de 2012... embora ele tivesse chegado perto. Ainda assim, é uma questão de nuance, não é como se Rodriguez estivesse tomando pontos invisivelmente em uma incursão furtiva. Vitórias vs Prêmios Estes prêmios são uma boa distração. Quando um cavaleiro carrega no pedal em treinamento ou corrida, não se pensa em uma cerimônia de premiação de final de temporada. Provavelmente também não se pensa no troféu no pódio em uma corrida, mas tenho certeza de que Tom Boonen prefere seus troféus duplos Paris-Roubaix e Flanders deste ano e que Rodriquez reduziria pela metade seus pontos UCI em troca do Trofeo Senza Fine do Giro. Note que estes prêmios de final de temporada estão sendo entregues antes mesmo do término da UCI World Tour, sugerindo que alguém poderia ganhar cada uma das etapas do Tour de Pequim e tirar o total com uma hora de vantagem, mas isso não faz diferença. De qualquer forma, Andr Greipel parece estar pronto para terminar o ano com o maior número de vitórias, já que ele tem 19 vitórias. Aqui está o ranking do Cycling Quotient : Summary Parece o final da temporada, quando as folhas começam a cair e os pilotos ganham prêmios. Tom Boonen teve a melhor campanha de clássicos da primavera e com razão ganhou o prêmio de melhor belga, a carga de Gilbert no final da temporada não foi suficiente. Wiggins é o melhor cavaleiro de 2012? Com Paris-Nice, Romandie, o Dauphin, Tour de France e ouro olímpico, acho difícil ver alguém mais ganhando o prêmio Vlo d'Or. No entanto, estes prêmios são subjetivos, o debate está sempre aberto. Os prêmios são ótimos.</w:t>
      </w:r>
    </w:p>
    <w:p>
      <w:r>
        <w:rPr>
          <w:b/>
          <w:color w:val="FF0000"/>
        </w:rPr>
        <w:t xml:space="preserve">id 260</w:t>
      </w:r>
    </w:p>
    <w:p>
      <w:r>
        <w:rPr>
          <w:b w:val="0"/>
        </w:rPr>
        <w:t xml:space="preserve">Encontre um Dermatologista Um dermatologista é um médico especializado em tratar condições que afetam a pele, o cabelo e as unhas. Depois de obter um diploma médico e completar um estágio, um dermatologista recebe mais três anos de treinamento médico especializado, tornando-se um especialista dedicado à pele, ao cabelo e às unhas. Muitos dermatologistas têm práticas gerais e atendem pacientes com todos os tipos de problemas de pele. Alguns dermatologistas ganham treinamento adicional e especialização em uma área específica da dermatologia, como pediatria, cirurgia ou cosmética. Eles podem continuar a ter uma prática especializada em uma dessas áreas. O aviso especial de propriedade e o termo "Find a Dermatologist" é produzido pela Academia Americana de Dermatologia (AAD) como referências de informações profissionais sobre dermatologistas individuais. O objetivo é proporcionar ao público acesso rápido às informações sobre dermatologistas membros da AAD. Nem o banco de dados, nem qualquer parte dos dados, listagens, perfis ou outros elementos constituintes podem ser baixados, republicados ou duplicados, no todo ou em parte, para fins comerciais, para fins de compilação de uma lista de correio ou qualquer outra lista de dermatologistas, ou para quaisquer outros fins, sem a prévia autorização expressa por escrito da AAD. Embora o DAA empreenda esforços razoáveis para manter as informações em "Encontrar um Dermatologista" atualizadas, o DAA não garante a exatidão, integralidade, atualidade ou de qualquer forma endossa os indivíduos nele descritos. Em nenhuma hipótese o DAA será responsável por qualquer decisão tomada ou ação tomada com base nas informações nele contidas.</w:t>
      </w:r>
    </w:p>
    <w:p>
      <w:r>
        <w:rPr>
          <w:b/>
          <w:color w:val="FF0000"/>
        </w:rPr>
        <w:t xml:space="preserve">id 261</w:t>
      </w:r>
    </w:p>
    <w:p>
      <w:r>
        <w:rPr>
          <w:b w:val="0"/>
        </w:rPr>
        <w:t xml:space="preserve">Siga este blog em seu e-mail! Quarta-feira, 05 de setembro de 2012 Quando uma refeição familiar KFC vale mais do que uma fotografia...aparentemente. Sim, é um título interessante. Mas eu tenho que ser honesto - é uma história interessante, uma história que, como fotógrafo, me entristece relatar. Aqui está como ela é. Enquanto estávamos em uma filmagem há algumas semanas, eu tirei um retrato incidental, mas bastante bonito, de alguém que estava lá no local. Foi maravilhosamente iluminado com iluminação de estúdio, capturado em um momento maravilhoso e tirado com 30 anos de experiência. Sim, foi muito bonito, mesmo que eu mesmo o diga. Pouco saberíamos então que seria a última fotografia tirada dessa pessoa. Sim, dentro de algumas semanas, esta pessoa faleceu inesperadamente. Quando isso aconteceu, naturalmente recebemos um telefonema da família enlutada. "É uma bela fotografia", foi-nos dito. "É como queremos lembrar (esta pessoa)".  Um momento como este pode fazer um fotógrafo sentir que fez algo que tem resultados duradouros e positivos. Minha esposa e eu já nos presenteamos muitas vezes com nossa fotografia. Muitas vezes fizemos isso como um ato de gratidão, ou talvez como um ato de compaixão. Entretanto, neste caso, houve razões pelas quais isto não foi possível.  Mas houve a oportunidade de reduzir nosso preço, o que nós fizemos. Quando a mulher com quem eu estava falando me perguntou o preço de uma estampa, eu a reduzi significativamente do nosso preço habitual e expliquei a ela que havia feito isso, com compaixão e simpatia. A mulher então parou com apreensão, me disse que iria consultar sua irmã sobre a compra, e que voltaria para mim. Agora, seu preço reduzido para a impressão estava sendo reduzido pela metade devido ao fato de que sua irmã estava sendo solicitada a contribuir. Isto fez com que o preço da impressão de cada um ficasse abaixo do de uma refeição familiar na KFC! Sabendo que o funeral estava sendo realizado nos dias seguintes, contatei a família novamente, perguntando se ela queria que eu apressasse a impressão para que ela estivesse lá para o serviço real. Foi-me dito gentilmente que o retrato não era desejado. De repente, uma fotografia que supostamente significava tanto, tornou-se algo que não significava nada. Por quê? Porque lhe custaria aproximadamente o mesmo que uma refeição na KFC. A última fotografia tirada da pessoa que ela tanto amava, uma imagem que honrava, dignificava e embelezava essa pessoa, de repente se tornou completamente indesejada.... a não ser que fosse grátis, ou talvez significativamente menos do que o preço de uma refeição familiar na KFC. Sendo assim, tenho que admitir que me sinto feliz por não ter oferecido a impressão como um presente de simpatia. Os presentes são esperançosamente apreciados. Embora eu certamente possa empatizar com sua perda, acho difícil compreender sua perspectiva sobre o valor deste belo e final retrato de alguém que eles aparentemente amaram tanto, especialmente quando ele se tornou tão acessível. Fico me perguntando qual seria o preço que ela pensava que seria? Será que eu simplesmente o entregaria como se não precisasse de nada para conseguir, sem custos e sem tempo da minha parte para arranjar? Quanto você pagaria pela fotografia final tirada - particularmente uma tão bela como esta - de alguém que você amava tanto? Onde estará sua refeição familiar na KFC dentro de um ano? Dez? Vinte? O retrato de sua pessoa amada ainda teria brilhado de sua moldura durante todos esses anos. De certa forma eu sinto pena desta família, cuja completa falta de apreço lhes custou esta memória de seu ente querido perdido. E então, por outro lado, fico triste e insultado em nome da pessoa que morreu. Enquanto meu coração se dirige à família como resultado de sua perda, tudo o que posso dizer a eles em relação a esta preciosa fotografia, suponho, é....'. Aproveite seu frango'.</w:t>
      </w:r>
    </w:p>
    <w:p>
      <w:r>
        <w:rPr>
          <w:b/>
          <w:color w:val="FF0000"/>
        </w:rPr>
        <w:t xml:space="preserve">id 262</w:t>
      </w:r>
    </w:p>
    <w:p>
      <w:r>
        <w:rPr>
          <w:b w:val="0"/>
        </w:rPr>
        <w:t xml:space="preserve">Compartilhe-o sexta-feira, 31 de agosto de 2012 E mais cedo esta semana escrevi um post sobre a nova revista esportiva somente de mesa lançada pelo Star-Telegram em Fort Worth. Os lançamentos de publicações apenas digitais pelos jornais americanos são um evento raro e por isso fiquei muito entusiasmado com a experiência. Fiquei ainda mais surpreso e satisfeito porque a revista tablet estava vindo da McClatchy, uma empresa que definitivamente não me impressionou com seus esforços digitais. Falei com algumas pessoas envolvidas com o aplicativo DFW OT Sports para obter algum histórico. Parece que o projeto passou pelos habituais obstáculos burocráticos, mas foi lançado e agora o papel pode ganhar valiosos insights sobre as entradas e saídas da plataforma de publicação de tablets. Hoje, entretanto, a McClatchy lançou uma série de edições de tablets que reforçam minha impressão anterior sobre a empresa. Os novos aplicativos, Bradenton Herald para iPad , E Cenre Daily Times para iPad , The Myrtle Beach Sun New s, e Merced Sun-Star para iPad , são todos produzidos para a cadeia de jornais pela Olive Software, uma fabricante de edições de réplicas e flipbooks em Flash. As descrições dos aplicativos para cada um dos novos aplicativos são incrivelmente ruins: uma ou duas frases, escritas como se a pessoa não pudesse ser incomodada. Nenhuma das descrições dos aplicativos lhe dizem o mais importante que você precisa saber sobre estes aplicativos - que eles exigem que você seja assinante de uma edição eletrônica do jornal. Sem isto, um leitor local não pode usar o aplicativo para acessar edições. Nenhum dos novos aplicativos suporta o Apple Newsstand, e nenhum permite a compra de uma assinatura em um aplicativo. Portanto, quanto custa uma assinatura de edição eletrônica, um leitor pode se perguntar. Isso é um pouco difícil de descobrir. Uma olhada no site Merced Sun-Star não apresenta e-edições. Um olhar sob o botão de navegação "Assinar" mostra que o jornal só está interessado em vender assinaturas de impressão. O site do Bradenton Herald também não promove assinaturas digitais, embora no fundo você encontrará um link para e-edições (elas custam US$ 4,95 por mês). Antes de encontrar estes novos aplicativos McClatchy na App Store eu estava lendo uma história sobre uma mulher de Atenas que ameaçou pular de um prédio - outra vítima da austeridade, eu suponho. Ela acabou sendo resgatada. Mas estas edições da tabuleta McClatchy criaram imediatamente uma imagem na minha mente de uma executiva de jornal, de pé na borda de uma alta elevação, gritando sobre seus males da mídia digital. "Será que ninguém nos salvará?" grita o executivo. Atrás da gritaria dos profissionais de jornal surge um vendedor de uma empresa fabricante de réplicas digitais. "Eu vou!" responde o vendedor... que prontamente empurra o executivo do jornal para fora do parapeito.</w:t>
      </w:r>
    </w:p>
    <w:p>
      <w:r>
        <w:rPr>
          <w:b/>
          <w:color w:val="FF0000"/>
        </w:rPr>
        <w:t xml:space="preserve">id 263</w:t>
      </w:r>
    </w:p>
    <w:p>
      <w:r>
        <w:rPr>
          <w:b w:val="0"/>
        </w:rPr>
        <w:t xml:space="preserve">O Caos e o Surreal A invenção da Teoria do Caos é geralmente atribuída a matemáticos, mas artistas e filósofos encontraram maneiras de expressar a idéia muito antes que a matemática tivesse o poder computacional necessário à sua disposição. O caos em seu sentido matemático formal é relativamente recente em sua concepção. Foi Edward Lorenz, um matemático americano que trabalhou nos anos 60, quem foi o pioneiro da idéia, cunhando o termo "efeito borboleta" na mesma época em que os computadores atingiram níveis suficientemente poderosos para lidar com os cálculos necessários para desenvolver a teoria. A abordagem não linear que define a teoria, a idéia de que sistemas altamente complexos são extremamente sensíveis às condições iniciais, foi reveladora em um mundo onde o cálculo era a mentalidade matemática predominante desde a época de Newton. Nascia um novo ramo da física. Mas e se a arte tivesse chegado lá primeiro? Quatro décadas antes, um grupo de artistas e filósofos em Paris havia começado a se rebelar contra o uso excessivo (como eles o viam) da lógica e da racionalidade que havia sido adotada pela elite intelectual desde o Iluminismo. Bretão, Dal e os outros surrealistas celebraram ativamente o imprevisível -- eles valorizavam obras de arte, filmes e livros nos quais a mente consciente não podia encontrar nenhum significado. Eles argumentaram que a obra falava a um subconsciente mais profundo, uma parte elementar de nós mesmos que não podia ser alcançada através da falsa racionalidade que a humanidade impunha a si mesma. De acordo com os surrealistas, a existência humana era ditada por uma corrente subterrânea poderosamente aleatória, não por um raciocínio convincente, como acreditávamos. A instabilidade subjacente aos quadros de Dal, a natureza errática dos filmes de Buuel - todos eles oferecem um vislumbre do não-linear. Mas foi no trabalho escrito que o uso do caótico foi mais fácil de se identificar. O romance tradicional depende de um arco narrativo - uma construção linear que se presta prontamente à subversão não-linear. Adotando a expressão "tão bela quanto o encontro casual em uma mesa de dissecação de uma máquina de costura e um guarda-chuva" pelo obscuro escritor do século XIX Isidore Ducasse como seu lema, Breton escolheu o "encontro casual" como base para seu trabalho não em nenhum sentido pré-ordenado, mas na crença de que é assim que a vida realmente funciona. Em seu livro Nadja, o encontro aparentemente sem sentido que o protagonista teve e o homônimo da obra permanece exatamente isso: sem sentido. Sim, há eventos em cadeia, mas em última análise a lógica narrativa que ditaria isto como uma história de amor é jogada de lado em favor de uma aleatoriedade mais autêntica. E o que é rebelião contra a lógica se não uma rebelião contra a linearidade? Ao chegarmos a uma "conclusão lógica", presumimos ser capazes de prever o que acontecerá - assim como um físico presumirá prever um resultado científico. No entanto, a conclusão final deste processo existe dentro de um vácuo, não afetado pela aleatoriedade inerente que deve existir em um universo infinito; em uma realidade infinita, tudo é possível. Breton não confinou seu trabalho ao vácuo do romance, mas incorporou a visão surrealista de como a realidade realmente funcionava. Era uma obra literária que aceitava sua própria sensibilidade a eventos aleatórios agindo como precursor de realizações matemáticas. Os surrealistas acreditavam que estamos tão determinados a ver a ordem padronizada nas coisas que nos cegamos para a realidade caótica. A Teoria do Caos sustenta que o Universo pode ser pouco mais do que um vasto e complexo jogo de azar - algo que os surrealistas foram capazes de expressar através da arte décadas antes que a matemática fosse tecnologicamente capaz de alcançá-los. Meio século depois, vemos agora o laço sendo completado, pois designers e arquitetos se reapropriam da não-linearidade para torná-la mais uma vez um axioma artístico.</w:t>
      </w:r>
    </w:p>
    <w:p>
      <w:r>
        <w:rPr>
          <w:b/>
          <w:color w:val="FF0000"/>
        </w:rPr>
        <w:t xml:space="preserve">id 264</w:t>
      </w:r>
    </w:p>
    <w:p>
      <w:r>
        <w:rPr>
          <w:b w:val="0"/>
        </w:rPr>
        <w:t xml:space="preserve">O 'Verão Índio' no início da primavera Realizado em uma sala escura e fria, exatamente o oposto do brilho suave que um Verão Índio evoca, são um conjunto notável de fotografias vitorianas coletadas por um homem de negócios vitoriano de Horsham. Estas fotografias incrivelmente delicadas, cuja sobrevivência ocorreu apenas porque tão poucas pessoas as viram, foram copiadas digitalmente e estão agora em exposição na nova exposição fotográfica 'Indian Summer' do Museu Horsham. As imagens expostas variam desde a grande arquitetura pela qual o continente é conhecido, até o cenário do cotidiano dos trabalhadores. Estas imagens mostram uma Índia pré Edwin Lutyen's, uma Índia cuja arquitetura própria e marcante inspirou e desafiou a própria idéia de esplendor imperial da Grã-Bretanha. As imagens datam de aproximadamente 1865 a 70, em uma época em que o passado da Índia e sua cultura proporcionavam um rico fascínio para os ingleses. Este fascínio culminaria em 1876, quando a Rainha Vitória seria proclamada Imperatriz da Índia e continuaria até os anos 1920 com a inspiração de Wembley. As fotografias" foram coletadas por Robert Henderson do Parque Sedgwick, Horsham, que empreendeu um tour pelo país de janeiro a julho de 1874, antes de viajar para o resto da Ásia e América, olhando para seus interesses comerciais. Algumas das fotografias foram tiradas pelo célebre fotógrafo Samuel Bourne, cujas fotografias foram descritas na época como tendo uma "qualidade luminescente". Seu trabalho deu origem a um estúdio, Bourne &amp; Shepherd, que ainda funciona em Calcutá. Como Bourne operou na Índia entre 1863 e 1870, é mais do que provável que Robert Henderson tenha coletado as impressões do próprio estúdio. Elas foram então coladas em álbuns encadernados em couro verde e eventualmente doadas ao Museu Horsham em 1930. Quanto a um verão indiano que acontece na primavera, a exposição vai até 2 de abril de 2011 e sim um verão indiano não se refere à Índia, mas à América do Norte, onde os meses amenos de setembro e outubro adquiriram esse nome há cerca de 300 anos. Mas o brilho quente destas fotos de viagem dá ao espectador uma sensação de verão indiano, assim como uma visão histórica de um país em rápida mudança.</w:t>
      </w:r>
    </w:p>
    <w:p>
      <w:r>
        <w:rPr>
          <w:b/>
          <w:color w:val="FF0000"/>
        </w:rPr>
        <w:t xml:space="preserve">id 265</w:t>
      </w:r>
    </w:p>
    <w:p>
      <w:r>
        <w:rPr>
          <w:b w:val="0"/>
        </w:rPr>
        <w:t xml:space="preserve">OPINIÃO: Vida sem tecnologia: Uma olhada em como a tecnologia nos mudou! Gostando ou não, a tecnologia pode dar errado. Na semana em que o provedor de rede de telefonia móvel O2 sofreu uma falha técnica que deixou um terço de seus clientes (até sete milhões de pessoas, ou seja), sem textos, chamadas ou internet, e após um desastre com o Royal Bank of Scotland que deixou pessoas com salários e pagamentos não pagos em dobro, damos uma olhada na tecnologia e em como ela mudou a maneira como vivemos e trabalhamos. Os clientes do TOUCHO2 não podiam enviar mensagens de texto, telefonar ou acessar a Internet - podemos viver sem nossa tecnologia? Para muitos, os telefones celulares substituíram os telefones domésticos tradicionais. Esta é provavelmente a razão pela qual houve tanto clamor quando o o2 caiu. Uma mulher reclamou que não conseguia falar com seu marido, mas o que ela teria feito quando não tínhamos celulares? Não podemos negar que passamos a confiar naquele canal de comunicação constante que podemos usar a qualquer hora, dia ou noite, em todo o mundo. Além disso, os telefones não são mais apenas telefones - muitos são agora tão poderosos (se não mais poderosos) quanto os computadores que temos em casa. Jogos que podemos jogar contra outros usuários de telefones celulares, aplicativos e redes sociais mudaram a face da comunicação tradicional. Quando no passado poderíamos ter escrito uma carta para nossos amigos do mundo inteiro, redes sociais como Twitter e Facebook agora significam que esses mesmos amigos poderiam saber tudo sobre nós, até onde estávamos e quando naquele mesmo dia - graças às ferramentas de 'check in' e 'upload de fotos' nas redes. Muitos de nós vivemos nossas vidas através da tecnologia. Enviamos mensagens de texto pela manhã, tweetamos durante o almoço, fazemos o check-in nos fins de semana - poderíamos voltar a não tê-las? Mas nem tudo é negativo. Todos nós temos vidas muito ocupadas, muitos de nós tentando manter os empregos, classificar as crianças, manter uma vida social, tudo em uma semana curta - e a tecnologia facilita. B lá em 5 x' como um texto tende a ser muito mais rápido do que um telefonema, e deixar que seus amigos em lugares distantes saibam o que você está fazendo é reconhecidamente muito mais fácil do que escrever e postar uma carta (no entanto, ela tem o mesmo coração e alma para ela?) Então, vamos apreciar a tecnologia. Vamos pensar como seria a vida sem ela. Vamos lembrar também que nada é perfeito. Você faz a mesma confusão com o carteiro quando uma carta se perde, como faz com a companhia telefônica quando não tem rede por um curto período? Talvez estejamos tomando a tecnologia como um dado adquirido. A UNIDADE FAMILIAR Imagine isto. O pai está em seu iPad, a mãe em seu laptop, as crianças em sua xbox, smartphone, ou Nintendo DS -- soa familiar? Foi noticiado recentemente que a família leva seus telefones e computadores para a mesa de jantar. Nossos avós teriam tido algo a dizer sobre isso, certo? A tecnologia também mudou a unidade familiar. Sim, é ótimo de alguma forma, podemos compartilhar informações e usar computadores para aprender e compartilhar experiências - mas será que estamos esquecendo como realmente nos comunicarmos uns com os outros? Poder entrar em contato com o clique de um botão significa que perdemos a emoção de esperar até o final do dia para compartilhar nossas histórias? Nós nos perguntamos - talvez o dia ocasional "sem tecnologia" para a família possa ser vantajoso. BANCO O problema que a RBS teve recentemente foi causado por uma falha tecnológica. Quando foi a última vez que você realmente pisou na sua agência bancária? Lembra-se quando as pessoas realmente tiveram uma reunião com seu gerente de banco, que conheciam bem e em quem confiavam? A tecnologia mudou maciçamente os bancos. Nós enviamos dinheiro através de aplicativos, mensagens de texto e contas on-line. Temos tecnologia sem contato para pagar pelas coisas, até mesmo adesivos que vão em nossos telefones celulares! Novamente a tecnologia nos bancos funciona para nossos estilos de vida atuais, muitos de nós não podem sair de nossa agenda ocupada para ir ao banco - então realmente nos ajuda. Mas temos que pensar: os bancos estão esquecendo o poder das pessoas? Talvez precisemos um pouco do velho modelo bancário de volta, quando as pessoas se encontram com seus gerentes de banco que os conhecem - talvez isso restaure um pouco da confiança que nós, consumidores, perdemos em nossos bancos. EMPRESAS &amp; COMERCIALIZAÇÃO Blocos de notas? Não, agora levamos computadores tablet com iPad para nossas reuniões! Podemos trabalhar a partir de casa, pois podemos levar os e-mails para nossos telefones celulares. Estamos constantemente em contato com todos durante todo o dia de trabalho. Enviamos e-mails a nossos clientes, enviamos arquivos sobre 'nuvens' e interagimos com eles nas mídias sociais. Negócios</w:t>
      </w:r>
    </w:p>
    <w:p>
      <w:r>
        <w:rPr>
          <w:b/>
          <w:color w:val="FF0000"/>
        </w:rPr>
        <w:t xml:space="preserve">id 266</w:t>
      </w:r>
    </w:p>
    <w:p>
      <w:r>
        <w:rPr>
          <w:b w:val="0"/>
        </w:rPr>
        <w:t xml:space="preserve">A Nvidia lança o K20, K20X, focado em supercomputação Quando a Nvidia lançou o GK104 orientado ao consumidor no início deste ano, a empresa deixou claro que a GPU orientada ao entusiástico foi a primeira iteração de uma estratégia de dois GPU. K20, foi-nos dito, seria lançado no final do ano, com certas características destinadas a acelerar a supercomputação e as cargas de trabalho de HPC. Hoje, a Nvidia está tirando a embalagem dessa segunda GPU. Como esperado, é um monstro; a Nvidia K20, baseada na GPU GK110 pesa em transistores 7.1B, o dobro da GPU GK104's 3.54B. O GK110 mantém a estrutura básica SMX do Kepler. Cada unidade SMX contém 192 núcleos CUDA, 32 unidades de carga/armazém, 16 unidades de textura e 4 programadores de urdume. Há 15 unidades SMX por matriz em comparação com as oito do Kepler. Nem o K20 nem o K20X que a Nvidia está anunciando hoje usam todos os 15 SMX, o K20 tem 13 habilitados, o K20X tem 14. O ônibus de memória também é maior; com 384 bits para o K20X e 320 bits para o K20. Uma grande diferença entre GK110 e GK104 é a alocação de unidades de ponto flutuante de precisão dupla para o SMX. Os GK104 e GK110 SMX são mostrados abaixo, embora não esteja claro se o GK110 realmente tem uma FPU de precisão dupla totalmente separada, ou se usa pares de unidades de precisão simples para atingir números de alta produtividade. O GK110 está à esquerda abaixo, o GK104 está à direita. O GK110 é capaz de acoplar operações de dupla precisão com outras instruções (Fermi e GK104 não conseguiram) e o número de registros que cada linha pode acessar foi quadruplicado, de 63 para 255. As roscas dentro de uma dobra são agora capazes de compartilhar dados. K20 também suporta um número maior de operações atômicas e traz duas novas características para a tabela: Paralelismo dinâmico e Hyper-Q. O Paralelismo Dinâmico refere-se à capacidade da GPU de girar novos fios de trabalho diretamente sem passar os dados de volta para a CPU. Isto reduz a latência de execução e melhora a eficiência energética, deixando a CPU livre para outras tarefas. O Hyper-Q precisa de um pouco mais de explicação. O GK104 e os chips Fermi que vieram antes dele suportavam 16 vias de concorrência entre diferentes fluxos de trabalho, mas no final agregavam o trabalho em uma única fila de execução. O que isto significa em inglês é que foi difícil tirar o máximo proveito dos recursos de execução da Fermi ao fazer malabarismos com várias cargas de trabalho ou ao executar tarefas diferentes. Hyper-Q, de acordo com Nvidia, "permite conexões de múltiplos fluxos CUDA, de múltiplos processos de Interface de Passagem de Mensagens (MPI), ou mesmo de múltiplos fios dentro de um processo". Aplicações que anteriormente encontravam falsa serialização através de tarefas, limitando assim a utilização da GPU, podem ver até 32x o aumento de performance sem alterar qualquer código". 32x é obviamente um pior cenário para Fermi, mas a vantagem aqui é real. Finalmente, há o GPUDirect. GPUDirect é uma tecnologia que permite que outros dispositivos consultem a GPU em um nó sem esperar na CPU para lidar com a transação. De acordo com Nvidia, isto aumenta a largura de banda agregada para compartilhamento de dados entre GPUs e deve também diminuir a latência geral. Não Exatamente Construído para Jogos Quando o K20 foi anunciado, houve considerável especulação de que a Nvidia poderia lançar uma variante de consumo ultra-alta desta SKU. Embora isso ainda seja tecnicamente possível, parece bastante improvável. Os K20/K20X não têm saídas de vídeo, mas mesmo que tivessem, eles não oferecem ao mercado consumidor muito do que ele já não tem. Veja como o K20 e K20X se encaixam na atual linha de servidores/estações de trabalho da Nvidia: O K20 é equivalente a um GTX 690, para aqueles que querem ver o lado consumidor da equação. As GPUs duplas nunca escalam tão perfeitamente na vida real como no papel, mas o K10 é substancialmente mais poderoso que o K20/K20X pela maioria das métricas - e o GTX 690 real é mais poderoso que isso. É verdade que o escalonamento SLI nunca é perfeito, mas não está claro que as características do K20X dariam automaticamente um grande impulso aos jogos. Se a Nvidia lançar uma variante de consumo, provavelmente ajustará as velocidades e as alimentações para permitir maiores</w:t>
      </w:r>
    </w:p>
    <w:p>
      <w:r>
        <w:rPr>
          <w:b/>
          <w:color w:val="FF0000"/>
        </w:rPr>
        <w:t xml:space="preserve">id 267</w:t>
      </w:r>
    </w:p>
    <w:p>
      <w:r>
        <w:rPr>
          <w:b w:val="0"/>
        </w:rPr>
        <w:t xml:space="preserve">Documento Ações Mercado de gás O Ministério tem um papel de liderança dentro do governo no marco regulatório para a indústria do gás.  Nosso trabalho garante que o gás seja fornecido de forma segura, eficiente, justa, confiável e ambientalmente sustentável. Monitoramos e aconselhamos o governo sobre: governança do gás e acordos industriais para promover uma transição suave para o ambiente pós-Maui Em outubro de 2011 ocorreu uma interrupção do gasoduto de transmissão de gás Maui. O governo empreendeu uma revisão do corte para assegurar que as lições aprendidas sejam capturadas e que medidas apropriadas estejam sendo tomadas para fortalecer o sistema de gás.</w:t>
      </w:r>
    </w:p>
    <w:p>
      <w:r>
        <w:rPr>
          <w:b/>
          <w:color w:val="FF0000"/>
        </w:rPr>
        <w:t xml:space="preserve">id 268</w:t>
      </w:r>
    </w:p>
    <w:p>
      <w:r>
        <w:rPr>
          <w:b w:val="0"/>
        </w:rPr>
        <w:t xml:space="preserve">Adam Smith A Riqueza das Nações ... Esmagado para ler em cerca de 100 minutos "Não é da benevolência do açougueiro o cervejeiro, ou do padeiro que esperamos nosso jantar, mas de seu próprio interesse". Quando Adam Smith escreveu The Wealth of Nations não havia economistas, pois ele inventou a ciência da Economia. Nascido em Kirkcaldy, Fife, Escócia, ele se tornou professor de lógica em Glasgow em 1751, tornando-se professor de filosofia moral no ano seguinte. Um amigo pessoal de David Hume , suas viagens pela Europa e seus muitos contatos nos negócios e no governo lhe deram a oportunidade de fazer estudos muito detalhados das forças sociais que dão origem à concorrência, ao comércio e aos mercados. É uma conquista notável que, quase 250 anos depois, este trabalho, com sua idéia da "mão invisível" dos incentivos econômicos, ainda é um dos textos básicos essenciais de seu campo. SOBRE ESTA EDIÇÃO EQUILIBRADA Embora grande pelos padrões da série "Filósofo esmagado" em 13.000 palavras, reduzi o monumental trabalho de Smith de 383.000 palavras e 1000 páginas para cerca de 3,5% de seu tamanho original. Muito pouco de sua teoria econômica básica foi perdido, mas, sendo a teoria geral agora tão amplamente compreendida e aceita, não foi considerado necessário incluir nada mais do que uma amostra da vasta gama de dados fiscais e financeiros, exemplos históricos e justificativas que Smith fornece. No entanto, mais do que um rabisco de seus fascinantes excursos foram retidos, apesar de alguns pensarem que a fonte de grande parte de seus dados, por exemplo, sobre a fabricação de pins, é simplesmente anedótica. Como ele obteve suas informações sobre a beleza das prostitutas irlandesas não é conhecido. Não há tempo? Leia A MUITO, MUITO PERMITIDA VERSÃO... Adam Smith, 1776 A Riqueza das Nações "Não é da benevolência do açougueiro o cervejeiro, ou do padeiro, que esperamos nosso jantar, mas de seu próprio interesse". A DIVISÃO DO TRABALHO: Um homem pode fazer um alfinete por dia, mas por homens que cooperam para fazer uma tarefa especializada cada um, dez homens podem fazer 48.000 alfinetes por dia. São os homens tentando facilitar a vida que trazem melhorias, e cada homem tem habilidades diferentes. Não é da benevolência do açougueiro, do cervejeiro ou do padeiro que esperamos nosso jantar, mas de seu próprio interesse. PREÇOS REAIS E NOMINAIS: O custo da mão-de-obra é sempre o mesmo, o de manter o operário. Se as coisas são escassas, elas se tornam valiosas, se são comuns, elas saem baratas. Isto acontece com o dinheiro. Pode-se dizer que a mão-de-obra, como as mercadorias, tem um preço real e um preço nominal. O PREÇO DAS MERCADORIAS. Se entre uma nação de caçadores, por exemplo, geralmente custa o dobro da mão-de-obra para matar um castor, o que faz para matar um veado, um castor deve naturalmente valer dois veados. Ou se uma espécie de mão-de-obra requer um grau incomum de destreza e engenhosidade, a estima que os homens têm por tais talentos, naturalmente dará um valor superior a seus produtos. Assim que a terra se tornou propriedade privada, os proprietários, como todos os outros homens, gostam de colher onde nunca semearam. No preço do milho, por exemplo, uma parte paga o aluguel do proprietário, outra paga o salário dos trabalhadores, e a terceira paga o lucro do agricultor. OS LUCROS DO ESTOQUE. medida que uma terra aumenta em prosperidade, os lucros do estoque diminuem gradualmente à medida que as melhores terras têm sido todas ocupadas. O aumento do lucro opera como juros compostos. Nossos comerciantes reclamam muito dos efeitos ruins dos altos salários no aumento do preço, mas não dizem nada a respeito dos efeitos ruins dos altos lucros. A mão-de-obra anual de cada nação é o fundo que a abastece com todas as necessidades e conveniências da vida, e que consiste sempre ou no produto imediato de sua mão-de-obra, ou no que é comprado com esse produto de outras nações. Portanto, como este produto tem uma proporção maior ou menor em relação ao número daqueles que o devem consumir, a nação será melhor ou pior abastecida. Mas esta proporção deve ser regulada em cada nação por duas circunstâncias: primeiro, pela habilidade, destreza e julgamento com que seu trabalho é aplicado; e, segundo, pela proporção das pessoas que são empregadas de forma útil. Entre as nações selvagens de</w:t>
      </w:r>
    </w:p>
    <w:p>
      <w:r>
        <w:rPr>
          <w:b/>
          <w:color w:val="FF0000"/>
        </w:rPr>
        <w:t xml:space="preserve">id 269</w:t>
      </w:r>
    </w:p>
    <w:p>
      <w:r>
        <w:rPr>
          <w:b w:val="0"/>
        </w:rPr>
        <w:t xml:space="preserve">A Vida da História Australiana Depois da Puberdade - Transcript PROGRAM TRANSCRIPT: Segunda-feira, 24 de setembro, 2012 CLAUDIA KARVAN, PRESENTER: Olá, sou Claudia Karvan, atualmente aparecendo na nova série de TV Puberty Blues. Quando aquele clássico filme australiano saiu há 30 anos, os pais ficaram mortificados, mas uma geração de crianças adorou. As duas adolescentes que estrelaram no Puberty Blues procuraram na tela grandes carreiras. O programa desta noite revela a história agridoce de Nell Schofield e sua co-estrela, Jad Capelja. NELL SCHOFIELD: Eu gostaria de mostrar a Miles a praia onde Jad e eu andamos na areia todos aqueles anos atrás. Onde ela estava feliz, onde ela estava otimista sobre a vida. Eu adoraria dizer a Miles que sua mãe era apenas esta pessoa maravilhosa, esta jovem alegre, de espírito livre, feliz e alegre. Ele talvez não a tivesse conhecido assim. MILES MUECKE, FILHO DE JAD CAPELJA: Eu definitivamente gostaria de tê-la visto naquela época quando ela era jovem e classificar fresca, saudável e vibrante e ver como ela era, porque eu meio que penso quando tinha 16 anos e penso, poderia ter feito isso? Ou será que eu poderia ter lidado com esse estresse? Acho que ficaria muito orgulhoso porque acho que não poderia fazer a mesma coisa com essa idade. Ela era muito madura para sua idade, definitivamente. NELL SCHOFIELD: Eu gostaria de mostrar-lhe algumas das locações talvez onde filmamos o filme. Faz cerca de 32 anos que fizemos o filme, e ele tem estado comigo todo esse tempo. Eu o chamo de meu albatroz porque ele está sempre lá. É a primeira coisa que eles mencionam. Nell estava em Puberty Blues. Qualquer coisa que eu tenha feito em minha vida foi totalmente eclipsada pelo Puberty Blues e provavelmente sempre será. O Puberty Blues mudou minha vida. É tão louco quando você faz algo tão louco aos 17 anos e ainda está com você quando você está tocando 50! Eu não tinha idéia de que o filme seria tão popular quanto se tornou. Quero dizer, é um clássico do culto australiano. MILES MUECKE, FILHO DE JAD CAPELJA: Eu estava no colegial e na verdade tínhamos que assisti-lo para uma espécie de aula de educação sexual, o que era muito interessante. Uma das meninas da minha turma se virou e me disse: "Nossa, ela se parece com você". E eu fiquei espantada. Eu fiquei tipo, você está falando sério? Você está me fazendo essa pergunta? Ela disse: "sim". E eu sou como "sim, essa é minha mãe... e ela é como "meu Deus", e isso mexeu um pouco com a classe. E foi aí que toda essa coisa de educação sexual para mim ficou um pouco embaraçosa. NELL SCHOFIELD: É fantástico que haja esta nova série de Puberty Blues, e que estas questões, estas histórias, estas idéias estejam sendo circuladas novamente. Mas falta uma pessoa na história. NELL SCHOFIELD: O filme do Puberty Blues foi baseado no livro de Kathy Lette e Gabrielle Carey. (Trecho de Nationwide, ABC TV, 1979 plays. Kathy Lette e Gabrielle Carey andando pela praia) REPORTADOR: Kathy Lette e Gabrielle Carey não pretendem chocar. Elas dizem que seu romance, como sua coluna semanal de jornal, é baseado em reportagens precisas. Mas o que elas dizem é capaz de chocar muitos dos pais de sua geração. KATHY LETTE E GABRIELLE CAREY (alternando): Quando tínhamos 13 anos, as coisas mais legais a fazer eram as coisas que seus pais não permitiam que você fizesse. Coisas como fazer sexo... ... fumar cigarro... ... sair da escola... ir para o drive-in... tomar drogas... e ir para a praia. (Fim do trecho) NELL SCHOFIELD: Ouvi falar pela primeira vez do livro Puberty Blues quando eu estava na escola. Um amigo meu me deu e eu o li e foi como se, oh, criticasse o segredo. Era como uma espécie de exposição da cultura da praia que pensávamos ter embrulhada. Sim, eu era muito promíscua. Tive muitos namorados na minha adolescência e muito sexo com menores de idade. Era ótimo! (risos) BRUCE BERESFORD, DIRETOR DO FILME: Eu estava esperando por um ônibus na Rua Miller</w:t>
      </w:r>
    </w:p>
    <w:p>
      <w:r>
        <w:rPr>
          <w:b/>
          <w:color w:val="FF0000"/>
        </w:rPr>
        <w:t xml:space="preserve">id 270</w:t>
      </w:r>
    </w:p>
    <w:p>
      <w:r>
        <w:rPr>
          <w:b w:val="0"/>
        </w:rPr>
        <w:t xml:space="preserve">Garotas em voz alta: Nadine Coyle jura que é ótimo ser garotas reunidas Após três anos na selva pop, as Girls Aloud provaram que ainda podem causar agitação ao serem cercadas por fãs e fotógrafos em sua primeira aparição pública juntos. Faltando apenas três dias para sua primeira apresentação em grupo desde que fizeram uma pausa, o retorno das Girls Aloud esta semana. As cinco garotas - que estão em pausa desde 2009 - estão prontas para apresentar seu novo single Something New nesta sexta-feira como parte do Children in Need e aparecerão no Strictly Come Dancing na noite seguinte. A reunião tão esperada foi revelada pela banda em uma coletiva de imprensa no mês passado, quando também anunciaram planos para um álbum de grandes sucessos, Ten, e uma turnê de 2013. O grupo pop estava todo sorridente quando entraram nos estúdios da BBC no oeste de Londres para uma entrevista com Nick Grimshaw, da Radio One. Cole, vestida com jaqueta preta, jeans de camuflagem magro e botas de tornozelo, abriu seu caminho em primeiro lugar seguido por Coyle, que estava usando aquecedor de pernas de couro de cor berry e um top preto, fora dos ombros. Harding, Walsh e Roberts vieram atrás, com os cinco parando para cumprimentar o grande número de fãs que haviam se reunido fora dos estúdios na noite anterior. A chegada deles desencadeou cenas caóticas como fãs, retidos por barreiras de choque, clamados para encontrar os cantores e tirar suas fotos juntos. Uma vez lá dentro, as meninas falaram sobre seu prazer em estar novamente juntas, seus primeiros dias na estrada quando costumavam se vestir em seus carros a caminho dos concertos, e seus adoráveis fãs. A moça Nadine da Irlanda do Norte foi um dos membros mais vocais do grupo, dizendo ao Grimshaw que as popstars que se aproximavam tinham agora uma vida fácil, em comparação com 10 anos atrás, quando as Girls Aloud começaram. "Todo este negócio mudou desde quando começamos", disse ela. "Tudo isso, um ou dois programas de rádio, um ou dois programas de televisão". Costumávamos trabalhar o dia todo, todos os dias. Os artistas que surgem agora não têm idéia do que tínhamos que passar". Nadine mais tarde jurou no ar ao falar sobre Twitter e como se envolvia frequentemente em "p***-takes" no site de redes sociais. Quando Grimshaw pediu desculpas a qualquer ouvinte que pudesse ter sido ofendido por sua linguagem, Nadine brincou: "Se alguém se sente ofendido com isso, precisa sair mais". Apesar do início da rodada promocional de entrevistas às 5h da manhã, as cinco mulheres estavam de bom humor e disseram que estavam ansiosas para se apresentar neste fim de semana para as Crianças Necessitadas e para a Dança Strictly Come. Walsh está atualmente participando do show de dança e é uma das candidatas que receberam a dica de vencer, apesar de se encontrar nas duas últimas colocações no final de semana. Vídeo Teletoons de Stevie Lee Horóscopo Out &amp; About: Whites Tavern Columnist Comentários Com a poeira agora assentando um pouco na BBC / Newsnight / Entwistle / Lord McAlpine hullabaloo - apesar de estar avisado, este é um bebê que provavelmente acordará e começará a gritar novamente a qualquer momento - eu me encontro, mais calmo agora, me perguntando quantos de nós nos encontramos, há apenas alguns dias, à beira de um penhasco metafórico, vermelho de fúria, gritando ao vento. A primeira vez que conheci John Maguire, eu não sabia o que ele era. Ainda não tenho certeza absoluta. Talvez ele não seja nem laranja nem verde. Na verdade, provavelmente é isso. Não acho que a coloração comunitária seja um aspecto da vida que lhe interesse muito. Comida gloriosa, assunto controverso para o bluster, enquanto nos apetece, corta o creme de leite. Desculpas por ter cortado as linhas da canção de Oliver. Mas a comida está em toda parte. Estamos nos afogando nas coisas. Engolimos, lutamos contra isso, mas mesmo assim ele nos ataca. Elvis não. Não os Beatles. Não os Rolling Stones. Não a Madonna. Não, mas nosso próprio e humilde Daniel O'Donnell. O homem Donegal fez história ao se tornar o primeiro cantor a ter um álbum diferente apresentado no Top 40 do Reino Unido a cada ano nos últimos 25 anos. Este site usa cookies. Ao continuar a navegar pelo site, você está concordando com nosso uso de cookies. Consulte nossas configurações de cookies para obter mais informações.</w:t>
      </w:r>
    </w:p>
    <w:p>
      <w:r>
        <w:rPr>
          <w:b/>
          <w:color w:val="FF0000"/>
        </w:rPr>
        <w:t xml:space="preserve">id 271</w:t>
      </w:r>
    </w:p>
    <w:p>
      <w:r>
        <w:rPr>
          <w:b w:val="0"/>
        </w:rPr>
        <w:t xml:space="preserve">MOVE: The Transportation Expo search Home &amp;gt; Featured &amp;gt; Canada is poised to be a world leader in urban transportation and design Canada is poised to be a world leader in urban transportation and design Por Hunter Tura, Presidente e CEO, Bruce Mau Design e Panellist for Innovation Talks: Energia Um dos aspectos mais excitantes do trabalho na Bruce Mau Design é ter a oportunidade de visitar muitas partes diferentes do mundo, onde estamos expostos a várias formas de transporte e design urbano, e as maneiras como cada sistema difere de uma localização geográfica para outra. Na Arábia Saudita, por exemplo, os centros de transporte intermodal, juntamente com os desenvolvimentos urbanos planejados em nome da diversificação econômica, estão ajudando a transformar a economia, a cultura e a sociedade sauditas. O transporte intermodal é o movimento de pessoas ou cargas de um modo de transporte para outro, com hubs projetados para conectar . Por exemplo, um bom modelo de transporte intermodal deve permitir que um pendular se desloque do ponto A para o ponto B para se conectar por água, e depois se conecte ao ponto C por ferrovia, antes de fazer o trecho final da viagem por estrada. Isto reduz o tempo e o custo de viagem normalmente associados a uma dependência excessiva em uma rede de estradas congestionadas. Da mesma forma, a nova rede de ferrovias e aeroportos de alta velocidade na China, está permitindo um novo tipo de mobilidade entre a crescente classe média da China. Um dos desenvolvimentos mais marcantes na China nos últimos anos é o " Straddling Bus ," que estreou na Beijing International High-Tech Expo em maio de 2011. Este conceito - onde um ônibus elevado sobre trilhos literalmente desliza sobre as faixas de tráfego nas rodovias existentes - é marcante em sua simplicidade e engenhosidade. Por outro lado, embora haja muitos desenvolvimentos empolgantes a nível mundial no momento, há também motivos de preocupação. Para cada sistema de trilhos leves, vias verdes para pedestres ou ciclovias construídas na América do Norte, há roncos de tráfego de alta emissão de baixa eficiência na maioria das cidades do mundo em desenvolvimento. Mesmo nos Estados Unidos, as dificuldades econômicas vividas tanto em nível local quanto nacional dificultaram a manutenção das redes de transporte existentes (em muitos casos projetadas e construídas nos anos 50), muito menos investir em novos modelos inovadores. Embora haja muitos desenvolvimentos potencialmente interessantes no setor de energia nos EUA, os sistemas de transporte são em grande parte ineficientes e insustentáveis. No Canadá, temos a rara oportunidade de assumir um papel de liderança em propostas inovadoras para novos modelos de transporte eficientes em termos de energia. O Canadá já é um dos principais fabricantes mundiais de módulos de transporte de massa (ônibus, vagões de trem, aviões). Dado o crescimento relativamente estável do Canadá e um compromisso geral com estratégias urbanas planejadas, o Canadá poderia potencialmente reunir um conjunto de melhores práticas de todo o mundo, para se tornar um líder e inovador em modelos de transporte sustentável. É por isso que estamos entusiasmados em fazer parte das Innovation Talks , que fazem parte da MOVE: Transportation Expo at Evergreen Brick Works. Esta série de apresentações e painéis de discussão explorou uma gama diversificada de soluções criativas de transporte para a área da Grande Toronto e Hamilton, que podem ser aplicadas a projetos de infraestrutura e design urbano em todo o mundo. Faremos parte do painel na quinta e última palestra, que ocorrerá na terça-feira, 9 de outubro, sobre Energia e seu papel no abastecimento de nosso futuro.</w:t>
      </w:r>
    </w:p>
    <w:p>
      <w:r>
        <w:rPr>
          <w:b/>
          <w:color w:val="FF0000"/>
        </w:rPr>
        <w:t xml:space="preserve">id 272</w:t>
      </w:r>
    </w:p>
    <w:p>
      <w:r>
        <w:rPr>
          <w:b w:val="0"/>
        </w:rPr>
        <w:t xml:space="preserve">Minha viagem à Ásia está chegando ao fim e, assim que aterrissarmos nos EUA, ela será contada para o Dia de Ação de Graças ...., um dos meus momentos favoritos do ano inteiro. Antes de partirmos, eu havia experimentado algumas idéias para os lados. Eu adoro os lados da ação de graças. Outra coisa que eu adoro: couves de bruxelas. Eles são indispensáveis em todas as refeições de feriado. Este lado é o meu novo favorito absoluto. Quem diria que as couves de bruxelas e as amêndoas se dariam tão bem juntas. Sendo o favorito, eu sabia que tinha que submeter esta receita ao The Healthy Thanksgiving Challenge criado por Cathy a partir de www.whatwouldcathyeat.com . Pelo segundo ano, Cathy pediu a blogueiros de toda a web que criassem pratos que fossem saudáveis para a mesa do Dia de Ação de Graças. Um desafio que pede para pensar fora do bastão de manteiga. Ela então cumpre uma lista de todas as receitas de ação de graças super fabulosas e super saudáveis e as compartilha em seu site que será publicado no dia 19 de novembro. Para obter a receita destas couves de bruxelas, vá até aqui, e não deixe de conferir algumas das grandes receitas de Natal da própria Cathy.</w:t>
      </w:r>
    </w:p>
    <w:p>
      <w:r>
        <w:rPr>
          <w:b/>
          <w:color w:val="FF0000"/>
        </w:rPr>
        <w:t xml:space="preserve">id 273</w:t>
      </w:r>
    </w:p>
    <w:p>
      <w:r>
        <w:rPr>
          <w:b w:val="0"/>
        </w:rPr>
        <w:t xml:space="preserve">Eu não quero fazer nada quando eu me aposentar. Um homem dizia sempre: "Não tenho certeza se deveria estar aqui; não quero realmente fazer nada quando me aposentar". Ouvimos isso de vez em quando, mas as pessoas geralmente mudam de idéia uma vez que o entusiasmo do grupo toma conta. Mas este companheiro continuava batendo o mesmo tambor. "Eu não quero fazer nada". Por que as pessoas querem sequer viajar?", perguntou ele. Ele viajou muito em seu trabalho e não entendeu que muitas pessoas estavam ansiosas para passar mais tempo viajando... muito tempo! No final da oficina, ele me levou de lado para fazer uma última pergunta: "Se eu quisesse continuar trabalhando, como eu iria fazer"? Ocorreu-me que o enganei um pouco e talvez perguntar: "Você quer dizer que quando você se aposentar você quer continuar trabalhando no mesmo emprego? Mas eu não o fiz. Em vez disso, sugeri que ele falasse sobre isso com seus sócios do escritório. Ouvi dizer há algumas semanas que a firma está fazendo um acordo. Ele não trabalhará no mesmo emprego, mas continuará a agregar valor em áreas-chave. Ferramentas de aposentadoria sobre os Próximos Passos da Vida Suzanne e Chris Armstrong criaram os Próximos Passos da Vida em resposta à escassez de informações e programas que lidam com as mudanças na vida de todos os membros da geração baby boom. Sua experiência, suas próprias jornadas pessoais e uma extensa pesquisa sobre as esperanças, sonhos e necessidades dos baby boomers aposentados foram combinados para criar um programa único, eficaz e inspirador de planejamento de aposentadoria.</w:t>
      </w:r>
    </w:p>
    <w:p>
      <w:r>
        <w:rPr>
          <w:b/>
          <w:color w:val="FF0000"/>
        </w:rPr>
        <w:t xml:space="preserve">id 274</w:t>
      </w:r>
    </w:p>
    <w:p>
      <w:r>
        <w:rPr>
          <w:b w:val="0"/>
        </w:rPr>
        <w:t xml:space="preserve">Na estrada com Chad Brownlee e Dallas Smith, os Boys of Fall Judging do cantor country Chad Brownlee, é fácil assumir uma coisa - ele deve adorar viajar pela América do Norte em um ônibus no meio do inverno. "Talvez subconscientemente é isso que eu adoro fazer mais do que tudo, sentar em um ônibus no meio de janeiro", disse Brownlee com uma risada em uma entrevista por telefone. Brownlee, que está atualmente atravessando o país com Dallas Smith como parte da turnê Boys of Fall, já fez este tipo de viagem várias vezes. Ele foi anteriormente empregado como jogador de hóquei, e como um sexta escolha de rascunho dos Vancouver Canucks, ele jogou para os Idaho Steelheads. Após uma série de lesões, Brownlee tomou a decisão de se afastar do jogo e seguir uma carreira musical. Embora tenha funcionado bem até agora -- ele recebeu o CCMA Rising Star Award 2011 e foi nomeado este ano como melhor artista masculino -- ele admite que não foi fácil. "Foi difícil até mesmo dizer as palavras ao meu treinador e aos meus pais e dizer: 'Não estou jogando este jogo que tenho jogado nos últimos 20 anos'. Levou cerca de um ano até que eu estivesse confortável em minha própria pele", disse Brownlee. As mudanças de carreira surpreendentes são apenas um tópico de conversa que provavelmente surgirá entre os nativos de B.C. Brownlee e Smith naquele ônibus de turismo, embora a mudança de Smith tenha sido um pouco menos dramática. Ele é o vocalista da banda de hard rock Default, que ganhou fama internacional no início dos anos 2000 com os singles de sucesso Wasting My Time e Deny. Ele diz que a mudança de gênero já estava ocorrendo há muito tempo. "Foi uma coisa gradual para mim, um longo processo. Eu estava ouvindo música country na parte de trás do ônibus da turnê, aquecendo-a antes dos shows (Default) e depois saindo e cantando músicas de rock", disse Smith em uma entrevista por telefone. Smith não se arrepende de ter trocado de marcha musicalmente, nem de ter ido para a estrada com o Brownlee. Além de ambos embarcarem em uma carreira de segundo sonho em uma idade relativamente precoce, a dupla compartilha um agente de reservas e uma base de fãs semelhante. Smith chama a decisão de co-dirigir uma turnê de "sem cérebro". "Eu tinha me encontrado com o Chade algumas vezes e nos demos muito bem", disse Smith. "Sabíamos que nos divertiríamos muito, nós dois dissemos logo que sim". Brownlee e Smith vão tocar em Saskatoon no dia 19 de novembro na Odeon e em Regina no dia 20 de novembro no The Pump. Nunca diga nunca Embora a banda Default original do Dallas Smith não se tenha separado oficialmente e tenha tocado em alguns shows juntos este ano, não há planos para um novo álbum. Mas os fãs da banda não devem necessariamente abrir mão da esperança.     "Vamos ter que ver como as coisas vão. Seria uma pena nunca mais tocar essas músicas com esses caras, eles são irmãos para mim". Nunca diga nunca". disse Smith.</w:t>
      </w:r>
    </w:p>
    <w:p>
      <w:r>
        <w:rPr>
          <w:b/>
          <w:color w:val="FF0000"/>
        </w:rPr>
        <w:t xml:space="preserve">id 275</w:t>
      </w:r>
    </w:p>
    <w:p>
      <w:r>
        <w:rPr>
          <w:b w:val="0"/>
        </w:rPr>
        <w:t xml:space="preserve">Ponto de Vista das Parteiras Clique nas flores Valerie Julia Taylor ... é uma parteira independente com uma prática próspera no sul da Inglaterra. Val começou a trabalhar com parto na Inglaterra em 1976, durante seus estudos em enfermagem. Após qualificar-se como Enfermeira Registrada, Val recebeu um certificado de pós-graduação em Enfermagem em Cuidados Intensivos, tornou-se Parteira Registrada e obteve um Bacharelado em Estudos de Saúde. Val também prosseguiu estudos independentes de autodesenvolvimento pessoal e profissional na área de nascimento, psicologia pré e perinatal e áreas relacionadas. Durante 15 anos de trabalho com parto em hospitais ela tomou consciência de que "tem que haver uma maneira melhor de cuidar de nossas mães e apoiar o nascimento de nossos filhos".  Em 1990, Val co-criou uma clínica de obstetrícia independente em Londres.  Atualmente, sua prática de obstetrícia Wise Woman oferece apoio ao parto domiciliar como uma alternativa aos pais que desejam algo mais da experiência do parto. Valerie Taylor...sobre o nascimento extático. Eu acho que há várias coisas que são muito importantes se você quiser se preparar para um parto extático, especialmente no momento, a consciência atual é muito de medo e angústia em torno do nascimento.  A maioria das mulheres terá conhecido seus amigos e familiares que provavelmente tiveram um parto com muita intervenção e possivelmente dor e angústia, e depois disso elas não se sentem muito satisfeitas.  Obviamente, quando se tem um bom recém-nascido como resultado final, você tende a esquecer o que passou para chegar lá.  Para as mulheres que vão tentar fazer algo diferente e ter um parto extático, você realmente precisa se preparar, porque você realmente precisa mudar de idéia.  Você precisa perceber que a maioria das pessoas com quem você se depara espera que o nascimento seja doloroso e desagradável. Portanto, uma coisa que você pode fazer é tentar encontrar informações da maneira que você puder. É especialmente bom falar com pessoas que tiveram um parto extático ou ver imagens de mulheres que tiveram um parto extático.  Você pode ter um pequeno germe de uma idéia em sua mente de que é assim que você quer que seja, mas depois as dúvidas se instalam, e você ouve outras pessoas e seu compromisso é corroído.  Portanto, é muito importante fazer coisas para apoiar seu compromisso.  É muito útil se você ouvir de outras mulheres, que tiveram esta experiência, você acha que Sim, eu posso fazer isso! Ler material inspirador é outra coisa que você pode fazer, e particularmente falar com alguém como um respirador especializado em parto extático, para que você possa realmente ouvir um ponto de vista completamente diferente.  Você pode obter ferramentas para realmente se ajudar a conseguir isto. Eu acho que um nascimento extático é um nascimento em todos os níveis, físico, emocional e espiritual, portanto, para começar é importante que você coma bem.  Encontre um bom programa nutricional e descubra se você precisa de suplementos ou para melhorar sua dieta de alguma forma.  O exercício é de apoio porque você quer que seu corpo esteja em boa forma e quer ter a energia e o conhecimento de como se sustentar em ser ativo durante o trabalho de parto e capaz de assumir qualquer posição que você queira.  Você precisa ter um estilo de vida em que não esteja correndo freneticamente para trabalhar 12 horas por dia e entrando e imaginando que pode passar apenas uma hora por semana ou algo que se prepare para um parto.  É um compromisso de quando você descobre que está grávida até o nascimento e depois, realmente. Portanto, seu estilo de vida tem consideração.  Você precisa dormir e descansar o suficiente e passar tempo consigo mesma e com o bebê, conectando-se com o bebê com a consciência de que o bebê está conscientemente consciente do que está acontecendo.   Isso é o físico. Emocionalmente e psicologicamente, você pode se preparar tendo apoio.  Fale com as pessoas; rodeie-se de pessoas como professores de preparação para o nascimento, profissionais da respiração e amigos. Se você tiver dúvidas ou sua energia estiver baixa, você pode invocá-las e sentir-se positivo novamente.  Portanto, embora seja importante cuidar de seu corpo físico, fazer uma boa dieta, descansar, fazer longas caminhadas no campo e fazer coisas que você gosta de fazer, a verdadeira tarefa da gravidez e da preparação para um parto extático é o trabalho interior.  É parte da transformação. Ser uma mulher que não está grávida, depois ficar grávida e se mover para dar à luz é uma transformação interior.  Ao longo do caminho você sem dúvida encontrará muito medo, e é muito importante poder conversar com outras mulheres e com pessoas que tiveram um parto extático e simplesmente compartilhar seus sentimentos.  A maioria das mulheres grávidas tem medo do mesmo tipo de coisas. Uma parte realmente crucial de ter um parto extático é a escolha de onde dar à luz.  Isso é muito individual.  Pode ser em casa ou em casa.</w:t>
      </w:r>
    </w:p>
    <w:p>
      <w:r>
        <w:rPr>
          <w:b/>
          <w:color w:val="FF0000"/>
        </w:rPr>
        <w:t xml:space="preserve">id 276</w:t>
      </w:r>
    </w:p>
    <w:p>
      <w:r>
        <w:rPr>
          <w:b w:val="0"/>
        </w:rPr>
        <w:t xml:space="preserve">Cobertura relacionada Ao contrário de Andrew Demetriou na NRL, David Gallop, a Comissão da AFL acredita que Demetriou ainda está em seu jogo e tem mais trabalho a fazer. Em 2011 houve um murmúrio nos círculos futebolísticos de que Demetriou estava pronto para pendurar o terno no final da temporada 2012 e passar o resto de sua vida no Lago Como, na Itália. Tendo transformado a AFL na maior organização esportiva do país com grandes negócios na TV, aumento do número de sócios e forte crescimento das bases, pode ter sido a hora de passar o Sherrin para outro no cargo de maior destaque. Isto não foi uma reflexão sobre Demetriou, mas uma crença de que tendo enfrentado os desafios colocados a ele pela Comissão da AFL, este talvez tenha sido um momento de consolidação. Enquanto muitos no mundo esportivo acreditam que a Gold Coast e a Greater Western Sydney são os bebês de Demetriou, o fato é que a introdução das duas novas equipes foi impulsionada a nível da Comissão. Era tarefa de Demetriou ganhar o apoio dos clubes e supervisionar a formação dos novos clubes, o que ele conseguiu. Como um dos mais astutos negociadores de nariz duro do país, é bem-vindo que o presidente da Comissão AFL, Mike Fitzpatrick, queira que Demetriou continue no papel de CEO por mais alguns anos, pelo menos ainda. Acho que a AFL reconhece que os Sóis e Gigantes levarão tempo para se estabelecer e encontrar seu nicho em mercados lotados. Acrescente-se o clima econômico incerto e é provável que os próximos cinco anos sejam tão importantes quanto os últimos. Os próximos direitos de transmissão para a AFL a partir de 2017 prometem ser um divisor de águas no esporte australiano. Uma transformação dos atuais acordos de TV aberta e TV paga para a entrega de esportes via internet através da rede nacional de banda larga (NBN). A NBN tem seus detratores mas, em última instância, se a rede estiver funcionando a um custo razoável na maioria das casas até 2015-16, então uma série de provedores de serviços de internet cairão sobre si mesmos para obter uma parte da ação esportiva. Esta transformação da TV para a Internet exigirá uma gestão estratégica cuidadosa. Eu pensaria que a AFL vai querer um pé em cada campo e um negociador forte para fazer isso acontecer. Isto não é exclusivo do nosso código, pois vejo que mesmo nos Super jogos da NZ, a falta de apostadores é bastante surpreendente, dado que as nações estão obcecadas com a União. Acho que estamos agora em uma X estrada em relação ao esporte neste nível. O apoio no terreno, que era um elemento tão vital dos clubes v's, a permanência nos mercados domésticos, alvo e prioridade das empresas ou organizações que tanto gostamos clinicamente de referir a elas, é uma mudança distinta que já afetou o DNA cultural do nosso jogo e não para melhor na minha humilde opinião. Que vantagem tem Demetrious no próximo negócio de direitos de TV (a 4 anos de distância) sua tarefa mais importante - mais 2 times?, jogos de blockbuster na sexta à noite?, jogos de segunda à noite de pé, jogos mais curtos espalhados por períodos de tempo mais longos, anúncios nos postos de gol. Pessoalmente, a "substância" no esporte de elite tem sido praticamente subsumida pelo interesse comercial em minha opinião, o que contraria as qualidades virtuosas que o esporte pretendia inspirar em nós. Os cisnes deveriam ter sido depenados em Canberra, GC e ou GW deveriam ter sido baseados em Tassie ou Canberra ou mesmo Darwin, enquanto a NZ não tem nenhum papel a desempenhar em relação a qualquer clube que não seja capaz de pagar as contas, despejo ou desabrigado quando você considerar as opções domésticas à nossa disposição. A relação simbiótica que temos com o esporte e especialmente na Austrália, onde seu status é obsessivamente insalubre é mais preocupante do que qualquer outra coisa porque o esporte é uma metáfora poderosa para a sociedade em geral, eu suspeito. Como muitas vezes sugiro, o que temos hoje no esporte profissional é uma mistura de ilusão comercial, com a qual acho impossível me conectar, embora não tenha certeza de que admire a fortaleza que você e aqueles como você demonstram tão racionalmente ao se resignarem com suas formas desagradáveis, fico perplexo com a sua capacidade de promover o que é, em essência, uma farsa insustentável e insatisfatória.</w:t>
      </w:r>
    </w:p>
    <w:p>
      <w:r>
        <w:rPr>
          <w:b/>
          <w:color w:val="FF0000"/>
        </w:rPr>
        <w:t xml:space="preserve">id 277</w:t>
      </w:r>
    </w:p>
    <w:p>
      <w:r>
        <w:rPr>
          <w:b w:val="0"/>
        </w:rPr>
        <w:t xml:space="preserve">Uma crise existencial pode ocorrer quando as respostas às perguntas sobre o significado e o propósito da vida (bem como nosso lugar nela) não mais proporcionam satisfação, direção ou paz de espírito. Eis como lidar com uma. Reconheça que você está tendo uma crise existencial . Se você está questionando o significado ou o propósito de sua existência, ou se os fundamentos de sua vida parecem instáveis e transitórios, você pode estar passando por uma crise (geralmente chamada "existencial" porque se relaciona a idéias exploradas pela escola filosófica do existencialismo), que pode resultar de: A sensação de estar sozinho e isolado no mundo Uma nova compreensão ou apreciação da própria mortalidade Acreditar que a própria vida não tem nenhum propósito ou significado externo Consciência da própria liberdade e das conseqüências de aceitar ou rejeitar essa liberdade Uma experiência extremamente prazerosa ou dolorosa que deixa a pessoa em busca de sentido. [1] 2 Escolha o sentido de sua vida . O existencialismo postula que cada indivíduo tem o poder de escolher os parâmetros de sua existência. Escolher dar sentido à sua vida você mesmo, sem a ajuda de ninguém mais, pode, em última análise, ajudá-lo a resolver uma crise existencial. Abaixo estão alguns métodos que podem ajudar. O último método do Messias, o filósofo norueguês Peter Wessel Zapffe, afirma que a autoconsciência humana está ativamente engajada na "repressão de seu prejudicial excesso de consciência", e oferece quatro maneiras de fazê-lo. Elas são: Ancoragem : Combater sentimentos de isolamento "ancorando" sua consciência a valores ou ideais fixos, tais como "Deus, a Igreja, o Estado, a moralidade, o destino, as leis da vida, as pessoas, o futuro". Concentrar sua atenção nestas coisas (se você as apoia ou as contradiz) pode ajudá-lo a sentir que sua consciência não está à deriva, ou, como disse Zapffe, construir "muros em torno da fracção líquida da consciência". 3 Distração : Mantenha seus pensamentos de se voltar para idéias angustiantes, enchendo sua vida de distrações. Concentre toda sua energia em um hobby, projeto, trabalho ou outra saída que possa consumir seus pensamentos. 4 Sublimação : Reorientar sua energia para saídas criativas positivas, tais como música, arte, literatura, ou qualquer outra atividade que você encontre, permite que você se expresse. Outros métodos 1 Entenda o que causou o problema . A questão não é seu pensamento - é seu apego ao pensamento. Seus pensamentos (e a linguagem em que você os experimenta) vêm de seu condicionamento, de sua sociedade, de sua reação às experiências. 2 Tente ver a vida e seu lugar nela como ela realmente é . Questione tudo e tente ver além de todos os condicionamentos e falsidades sociais, políticos, espirituais e pessoais. 3 Reconheça que este é um problema comum . Saiba que nós humanos muitas vezes sentimos que estamos presos em um jogo projetado e controlado por outros que não têm em mente os melhores interesses de você ou da humanidade. Quando você está em crise, parece que os outros têm sucesso por ignorância, medo e a capacidade de guiá-lo pelo nariz. Pesquise a história da civilização e como esta raça de ratos começou, e como se perpetua, e então comece a formular seu próprio entendimento sobre para onde ela pode estar indo. 4 Considere como a vida parece estar bem orquestrada. Parece existir algum tipo de consistência, pelo menos em um nível micro. 5 Pare de se comparar com outros . Sua capacidade de experimentar a alegria crescerá dramaticamente quando você parar de se comparar com outras pessoas e só se comparar a si mesmo, se é que se compara a alguém. Em uma irônica reviravolta do destino, isto pode ser conseguido de forma incremental, mantendo uma subjetividade mais estóica. 6 Não tenha medo de inventar suas próprias regras . Lembre-se de soltar o "deve" - você está no comando. (Esta mensagem é um "dever", portanto, tome-o com um grão de sal.) Você é o raio de seus valores, e não se esqueça de que, em última instância, o valor é geneticamente fundamentado no corpo, mesmo que pareça ser emoção. Se você sente ansiedade sobre "o que fazer", agora que ninguém mais está lhe dizendo o que fazer, essa é a parte mais emocionante da viagem ... lembra-se da infância? Mistério? Aventura? Cheirar novos cheiros e sentir novos tecidos? Novos alimentos? Fazer algo para melhorar sua experiência de alegria. 7 Tente expressar qual é o seu problema. Algumas pessoas escrevem frases inteiras para ajudar a determinar quais são seus problemas. Outras começam escrevendo um poema a fim de obter seus pensamentos e sentimentos.</w:t>
      </w:r>
    </w:p>
    <w:p>
      <w:r>
        <w:rPr>
          <w:b/>
          <w:color w:val="FF0000"/>
        </w:rPr>
        <w:t xml:space="preserve">id 278</w:t>
      </w:r>
    </w:p>
    <w:p>
      <w:r>
        <w:rPr>
          <w:b w:val="0"/>
        </w:rPr>
        <w:t xml:space="preserve">Como manter o foco quando tudo o que você quer fazer é desistir Então você tem vontade de dar, não é mesmo? Você não está sozinho. Todos passam por isso na vida. Para alguns, é uma ocorrência diária, o que acaba levando a desistir. Para outros, a sensação de desistir também acontece com a mesma freqüência, mas quando acontece, eles a empurram através dela. Adivinhe em que grupo de pessoas são bem sucedidas e são capazes de alcançar qualquer coisa em que se empenham. É por isso que aprender a manter o foco é fundamental, especialmente diante das adversidades, quando nada parece estar planejando ou indo por onde você quer. Manter-se concentrado não é difícil, é simples. Você só tem que se lembrar de algumas coisas. Como manter o foco -- 3 Passos 1. Pergunte-se por que estou fazendo isto? Para cada tarefa que você empreende, deve haver algum tipo de objetivo final em mente. Talvez haja algumas coisas que você realmente queira fazer, como perder peso. Enquanto outras você prefere não estar fazendo, como trabalhar contra o relógio para cumprir um prazo para o trabalho. Em ambos os casos, há um objetivo final em mente. Você claramente quer perder peso para ter um corpo do qual você possa se orgulhar; algo assim é fácil de fazer passar. Por outro lado, trabalhar para cumprir um prazo pode ser difícil de ser empurrado para a frente. Mas novamente, existe um objetivo final, embora possa não ser óbvio no início, que é ganhar dinheiro para sustentar a si mesmo e sua família. Portanto, lembre-se, quando tiver vontade de desistir e não conseguir se manter concentrado, pergunte-se: "Por que estou fazendo isto? Isto deve facilmente colocá-lo de volta no caminho certo. 2.Elimine quaisquer distrações Agora mais do que nunca, vivemos em uma época em que a tecnologia domina nossas vidas. Diariamente, somos bombardeados com telefonemas, e-mails, atualizações do Facebook, atualizações do Twitter e assim por diante. Com todas essas distrações, não é surpresa que você ache difícil manter-se concentrado. No entanto, a solução é simples. Tudo o que você tem que fazer é exercer alguma autodisciplina. Feche sua caixa de entrada, saia do Facebook, desligue seu telefone, etc. Somente você pode fazer estas coisas, de modo que não há desculpa para se distrair. 3.trabalhar em Bursts Por mais dedicada que seja uma pessoa, é impossível permanecer focado por horas de cada vez. Na verdade, a maioria das pessoas não consegue manter-se concentrada por mais de 30-45 minutos. Portanto, é uma boa idéia trabalhar em rajadas curtas, certificando-se de fazer intervalos de 5 minutos no meio. Mas isto só funciona com uma condição, que é a de que você deve ter a autodisciplina para permanecer completamente concentrado na tarefa em mãos. A tentação de visitar seu site favorito ou checar as notícias pode se infiltrar, mas você deve evitar ceder a esta tentação. Afinal de contas, é para isso que serve o intervalo de 5 minutos. Trabalhar em breves rajadas traz um elemento de estrutura à sua vida. Isto sem dúvida torna mais fácil para você se concentrar. Sim, mesmo naqueles dias em que você está cansado e sem inspiração. Seguindo as dicas acima mencionadas, você descobrirá que será capaz de se concentrar mais facilmente do que antes. Entretanto, tenha em mente que, como qualquer outra coisa na vida, quanto mais você pratica, mais fácil fica. Nota: O Poder do Foco: O que os maiores realizadores do mundo sabem sobre O segredo para a liberdade e o sucesso financeiro é uma excelente leitura. Clique aqui para saber mais.</w:t>
      </w:r>
    </w:p>
    <w:p>
      <w:r>
        <w:rPr>
          <w:b/>
          <w:color w:val="FF0000"/>
        </w:rPr>
        <w:t xml:space="preserve">id 279</w:t>
      </w:r>
    </w:p>
    <w:p>
      <w:r>
        <w:rPr>
          <w:b w:val="0"/>
        </w:rPr>
        <w:t xml:space="preserve">Tribunais A Constituição dos Estados Unidos dá o poder máximo ao povo, não ao governo. A Constituição criou uma estrutura governamental conhecida como federalismo, que exige a divisão do poder entre o governo federal e os governos de cada um dos 50 estados. Sob o federalismo, existem dois tipos de sistemas de tribunais - federal e estadual. Os tribunais federais têm jurisdição sobre questões mencionadas ou implícitas na Constituição. Os tribunais estaduais têm jurisdição sobre questões não mencionadas na Constituição e aquelas não especificamente negadas aos estados pela Constituição. Os Tribunais Reais de Justiça, Londres A Constituição estabeleceu três ramos de governo - legislativo, executivo e judicial. Os tribunais são o ramo judicial. Como um ramo co-equal do governo, o Poder Judiciário é independente dos poderes legislativo e executivo. Os tribunais têm autoridade para interpretar a lei com base na Constituição sem a pressão dos outros dois ramos. Os tribunais federais têm o poder de revisão judicial. Isso significa que eles podem rever atos do Congresso e ações do Presidente para garantir que sejam permitidos pela Constituição. Se não forem, a Suprema Corte dos Estados Unidos declara tais atos ou ações inconstitucionais, e não têm força de lei. Os tribunais federais ouvem tanto os casos civis quanto os criminais. Os casos civis envolvem disputas entre particulares, tais como disputas contratuais. Casos criminais envolvem ofensas contra toda a comunidade ou sociedade, tais como assassinatos. Os tribunais seguem procedimentos diferentes em casos civis e criminais. Dentro dos sistemas de tribunais federais e estaduais, existem dois níveis - tribunais de julgamento e tribunais de apelação. Os tribunais de julgamento, chamados Tribunais Distritais dos EUA, são tribunais de jurisdição original. Eles são os primeiros tribunais a ouvir um caso cível ou criminal. Se as partes não estiverem satisfeitas com a decisão de um tribunal de primeira instância, elas podem pedir a um tribunal de apelação, chamado de Circuit Court of Appeals dos EUA, que reveja a decisão do tribunal de primeira instância. Se as partes não estiverem satisfeitas com a decisão da Corte de Apelação da Circunscrição dos Estados Unidos, elas podem apelar para a Suprema Corte dos Estados Unidos. A Suprema Corte seleciona os casos que irá apreciar. A Suprema Corte é o intérprete final da Constituição dos Estados Unidos porque é a mais alta corte do país. Além dos juízes, muitas outras pessoas trabalham em conjunto para garantir o sucesso do sistema judicial. Estes incluem funcionários do tribunal, advogados dos EUA, defensores públicos federais, advogados em prática privada e U.S. Marshals. Os cidadãos desempenham um papel crucial no sistema judicial americano. Eles ajudam a garantir a administração justa e imparcial da justiça, participando diretamente no trabalho dos tribunais como jurados, testemunhas e funcionários do sistema judiciário. Entretanto, o papel central que os cidadãos desempenham para garantir o Estado de Direito é usar os tribunais para resolver disputas pacificamente e cumprir as ordens dos tribunais. Os Júris de Serviço do Júri são uma das formas mais importantes para que os cidadãos possam participar diretamente em seu governo. Um júri é um painel de cidadãos que determina os fatos de um caso jurídico. Os júris são utilizados tanto em julgamentos civis quanto criminais. Os julgamentos civis são casos jurídicos entre duas pessoas físicas. Se um júri considera que uma pessoa está em falta em um caso civil, a punição geralmente inclui algum tipo de restituição e/ou multa. Em um julgamento criminal, uma pessoa é acusada de infringir a lei. O júri tem então a tarefa de determinar se o acusado é culpado ou inocente. A punição em um julgamento criminal geralmente é a prisão. Na maioria das vezes, todos os membros do júri devem chegar à mesma conclusão em relação à culpa ou culpabilidade. A conclusão é conhecida como um veredicto. Os jurados ajudam a preservar a natureza democrática da forma constitucional de governo, permitindo a participação direta do cidadão no processo judicial. A juíza Ann C. Williams, do Tribunal de Apelações dos EUA para a Sétima Circunscrição de Chicago, diz que cada geração está sobre os ombros das pessoas que foram à sua frente. Ela credita o exemplo de seus pais por sua preparação para servir na bancada federal, e procura inspirar-se em trailblazers como o falecido juiz da Suprema Corte Thurgood Marshall. Que tipo de caso: Criminal ou Civil - Qual é a diferença? Existem dois tipos de processos judiciais nos tribunais federais: criminal e civil. Em um julgamento criminal, um indivíduo é acusado de cometer uma ofensa - um crime - contra a sociedade como um todo. Os júris criminais consistem em 12 jurados e suplentes e uma decisão unânime deve ser alcançada antes que um réu seja considerado "culpado". O ônus da prova cabe ao governo e a norma é "ser</w:t>
      </w:r>
    </w:p>
    <w:p>
      <w:r>
        <w:rPr>
          <w:b/>
          <w:color w:val="FF0000"/>
        </w:rPr>
        <w:t xml:space="preserve">id 280</w:t>
      </w:r>
    </w:p>
    <w:p>
      <w:r>
        <w:rPr>
          <w:b w:val="0"/>
        </w:rPr>
        <w:t xml:space="preserve">A m-hance foi nomeada como uma das empresas britânicas de tecnologia de crescimento mais rápido no Sunday Times Tech Track 100 Sunday, 16 de setembro de 2012 Ser listada como uma empresa Tech Track 100 é uma enorme conquista para a m-hance e significa ainda mais nosso surgimento como o fornecedor de software de escolha para o Reino Unido com crescimento recorde de vendas de mais de 45% no mercado médio. A m-hance foi classificada ao lado de empresas como Lycamobile e MusicMagpie na prestigiosa tabela da liga que reconhece as empresas privadas de tecnologia, mídia e telecomunicações de mais rápido crescimento no Reino Unido. Agora em seu décimo segundo ano, a tabela da liga Sunday Times Tech Track 100 (compilada pela Fast Track) classifica as 100 empresas privadas britânicas de tecnologia (TMT) com o crescimento de vendas que mais cresceu nos últimos três anos. Para qualificar as empresas precisam ser não cotadas, independentes e registradas na Grã-Bretanha. m-hance é um dos três únicos fornecedores de software a fazer a lista. m-hance foi formada em novembro de 2011 através de uma série de aquisições e é apoiada por 230 funcionários em escritórios em todo o Reino Unido, Irlanda, Estados Unidos e Índia. Estas aquisições, além do forte crescimento orgânico da empresa e de suas receitas recorrentes, viram as vendas da m-hance crescerem mais de 45%, de 3,1 milhões em 2008 para 9,6 milhões em 2011. As vendas do portfólio de software comercial inovador da m-hance, que inclui gestão financeira, CRM, redes sociais empresariais e soluções e serviços baseados em nuvem, estão previstas para atingir 22,2 milhões em 2012. Mark Thompson, CEO da m-hance, comenta: "Estar listado como uma empresa Tech Track 100 é uma enorme conquista para a m-hance e significa ainda mais nosso surgimento como o fornecedor de software de escolha para o mercado médio do Reino Unido. Gostaria de agradecer especialmente ao nosso pessoal trabalhador, parceiros comerciais leais e clientes por seu tremendo apoio em contribuir para o nosso sucesso. Eles podem ter certeza de que lhes ofereceremos os mesmos altos níveis de suporte, flexibilidade e soluções inovadoras que eles têm exigido para lhes permitir cortar custos, melhorar a eficiência e fortalecer sua vantagem competitiva". Thompson continua, "2012 tem sido um ano marcante para a m-hance. Lançamos nossa própria gama inovadora de soluções integradas de nuvem, móveis e ERP sociais, ganhamos alguns novos negócios importantes e fizemos progressos significativos na melhoria de nossos produtos e serviços que proporcionam um retorno real e tangível sobre a economia de investimento para nossos clientes. A m-hance foi formada após as aquisições da Calyx Software, Gyrosoft, Trinity Computer Services e elementos da MentecPlus, Touchstone Group e Maxima Holdings plc. A m-hance é atualmente apoiada por 230 funcionários de escritórios em Manchester, Londres, Loughborough, Dublin, Glasgow e nos Estados Unidos.</w:t>
      </w:r>
    </w:p>
    <w:p>
      <w:r>
        <w:rPr>
          <w:b/>
          <w:color w:val="FF0000"/>
        </w:rPr>
        <w:t xml:space="preserve">id 281</w:t>
      </w:r>
    </w:p>
    <w:p>
      <w:r>
        <w:rPr>
          <w:b w:val="0"/>
        </w:rPr>
        <w:t xml:space="preserve">Se você alguma vez precisou de um exemplo de como é pequena a cidade onde reside o globo de neve da NHL, não procure mais do que a contínua gabarolice sobre o cancelamento do Winter Classic. Olhe, é um bom jogo, mesmo que seja em grande parte irrelevante no Canadá, onde recebe classificações mais baixas do que uma noite de temporada regular na Noite do Hóquei no Canadá. Nos EUA, as classificações têm sido decentes para um evento esportivo, mas decrescentes. O jogo atrai o que um jogo de futebol universitário agradável receberia na maioria dos sábados de outono. Mas se destaca tanto no mundo provincial da NHL porque aqueles que o dirigem têm sido tão ineptos na venda do campeonato, ficam se perguntando se esses caras poderiam comercializar gás grátis. Em termos relativos, uma boa idéia como o Winter Classic na NHL é equivalente ao Marlboro Man. Claro, é um comercial eficaz, ainda que modesto, para o hóquei, especialmente com o componente HBO. Mas 3,6 milhões de espectadores durante uma tarde por ano não será a maré para orçar as franquias de afundamento que pendem no pescoço da NHL como um colar de bloco de concreto. Se a NHL depende do Winter Classic para conquistar os fãs periféricos, a liga está com mais problemas do que qualquer um pensava. Os proprietários cancelaram-na. E daí? Com a quantidade de ultraje girando em vários meios de comunicação, você teria adivinhado que a NHL tirou os Boston Bruins de sua mais recente Copa Stanley, e colocou anéis em Ryan Kesler, Alex Burrows e Max Lapierre em seu lugar. Os torcedores não devem se importar. Era sempre o bebê dos donos. Era a festa de schmooze deles. E quando eles o tiram de joelhos, os proprietários são as únicas pessoas que deveriam se preocupar. Mesmo que você desmaie pelo romantismo inerente envolvido em jogar um jogo de NHL ao ar livre, você não desmaiará para sempre. O Winter Classic sempre teve um prazo de validade. Há apenas tantas vezes a NBC permitirá que a NHL mergulhe neste poço, e um número finito de locais onde ele funcionará. Detroit terá seu jogo. Caramba, pode ser este ano. A NHL poderia facilmente desanuviá-la nas próximas duas semanas. Caso contrário, o campeonato já cancelou 326 jogos. O que é mais um? Isto não é uma vergonha, ou digno de qualquer um que se espalhe em espiral em um espumante. Os hoteleiros que perderam suas reservas ficarão muito bem, obrigado. A única desgraça é que este gato atual luta mais de 3% a 5% das receitas relacionadas ao hóquei, em uma liga com receitas recordes, o que é apenas amargo o suficiente para colocar toda a temporada à beira do abismo. Luongo mais recente Se os Canucks estão procurando espalhar algo em seu placar de 5 milhões de dólares atualmente inútil no placar do Rogers Arena, podemos sugerir: Obrigado, Kevin Lowe. Depois que a província revelou recentemente que os Edmonton Oilers foram o retardatário surpresa no sorteio de Roberto Luongo, Lowe alimentou o fogo admitindo publicamente que não está exatamente sobrecarregado de confiança quando olha para sua situação na rede. "Goaltending é um ponto de interrogação", admitiu Lowe em uma entrevista de rádio. "E eu digo isso com todo respeito a Devan Dubnyk e Khabi (Nikolai Khabibulin)". Khabi foi ferido e está se aproximando dos 40 anos. "Ele nos deu trechos de forte finalização de metas, mas sua saúde é uma coisa". Em Dubnyk, ele continuou: "Ele tem que sair e provar isso agora se quiser assumir o cargo de número 1". Luongo, bem informado sobre o interesse dos Oilers, fez sua parte dando ao enredo "Edmonton questiona seus goleiros" um toque de habilidade ao colocar uma de suas máscaras de Grant Fuhr Oilers de vintage e colocá-la no twitter para o Halloween. Doçura ou travessura? Coisas sublimes, na verdade. Brian Burke deve ter adorado. Apesar dos relatórios, um acordo entre Toronto e Vancouver para Luongo não está feito, e é por isso que o assistente de Vancouver, o GM Laurence Gilman e o conselheiro sênior Stan Smyl estiveram em Abbotsford esta semana, escoando os Toronto Marlies. Coincidentemente, Burke e seu tenente Dave Nonis também estiveram presentes. É claro que as equipes não estão autorizadas a falar de comércio durante o lockout, embora se o fizessem, quem saberia? A maioria das pessoas ainda acredita que um acordo com Toronto vai ser feito. Os Leafs precisam de um</w:t>
      </w:r>
    </w:p>
    <w:p>
      <w:r>
        <w:rPr>
          <w:b/>
          <w:color w:val="FF0000"/>
        </w:rPr>
        <w:t xml:space="preserve">id 282</w:t>
      </w:r>
    </w:p>
    <w:p>
      <w:r>
        <w:rPr>
          <w:b w:val="0"/>
        </w:rPr>
        <w:t xml:space="preserve">Categorias Posts recentes domingo, 14 de outubro de 2012 Uma carta sobre Amanda Todd, às pessoas que a atormentaram Toni Lucas, Pincher Creek Voice Eu preferia que esta criança corajosa e triste ainda estivesse conosco.  Ela jamais voltará a estar.  A adolescente Amanda Todd, da Colúmbia Britânica, suicidou-se este mês como resultado do isolamento e do bullying.  Muitos estão usando cores na segunda-feira, 15 de outubro, em apoio ao anti-bullying, (rosa) e especificamente para Amanda (azul).  Pode abrir os olhos de outros para ver pessoas vestindo estas cores amanhã.  Pode fazer alguns valentões pensarem antes de fazer algo cruel.  Pode ajudar as pessoas a apoiar os outros a quem estão sendo feitas coisas cruéis, em vez de deixá-los em paz. Amanda Todd fez algo estúpido e ingênuo aos treze anos que a levou à morte aos quinze anos por suas próprias mãos.  Ela se despiu.  Sozinha, em sua casa, ela tirou suas roupas. Será que ela reconheceu como esse ato era muito público?   Enquanto ela estava sozinha na sala quando foi à Internet para se encontrar e conversar com outras pessoas. Ela foi encorajada a "piscar".  De acordo com seu clipe do Youtube publicado pouco antes de sua morte, ela se expôs um ano depois.  Só posso adivinhar que quem quer que ela tenha se exposto originalmente lhe prometeu que estava segura, e isto foi uma coisa particular entre os dois.   Não vou adivinhar as palavras usadas para bajulá-la a revelar mais, mas é revelador que levou um ano para que ela decidisse fazer isso.  Deve ter sido preciso coragem e não pouca ingenuidade para que aquela criança se despisse, mesmo na segurança de sua casa, para que alguns se sentissem tentados.  Sim, ela cometeu um erro. O que eu sei é que alguém ganhou a confiança dela.  Ela estava procurando por elogios e aceitação, como a maioria das pessoas faz.  Ela não define se foi para uma ou mais pessoas a quem ela conscientemente deu imagens de seu corpo.  Mais tarde, alguém que ela não conhecia começou a usar esses dados para ameaçá-la.  Alguns homens, de idade não revelada, tentaram chantageá-la. Seu erro anterior levou-a a ser seguida, perseguida, chantageada, ridicularizada, humilhada, ostracizada, deprimida, a fazer más escolhas pessoais e, finalmente, à sua morte final por suicídio. Para o homem que tentou usar esta informação, não importa como você obteve as fotos dela:  Não posso desejar-lhe pior do que você já é.  Foi você quem originalmente a seduziu a se despir?  Mesmo que não seja, você é um mentiroso, um covarde, um valentão, um perseguidor e um chantagista.  Se você era adulto quando tudo isso começou, você é um pedófilo, e não importa a idade que você tenha, no mínimo você é um cúmplice da tragédia.  Dada a escolha de quem eu quero vivo na sociedade, uma menina de 15 anos que cometeu um erro aos 13 com alguns problemas de personalidade, ou você, não há contestação.  Você vai continuar a espalhar a miséria se não for detida. Você provavelmente tentará culpar as vítimas que você afeta. Espero que você seja considerada culpada de seus crimes em toda a extensão da lei.  Não se iluda, eles são crimes. Amanda escolheu acabar com sua vida, por causa de uma depressão que durou anos.  Parece que grande parte do inferno pessoal dela começou a partir de suas ações. Antes de morrer, ela barrou sua alma na internet.  Isso foi corajoso, mais corajoso do que se despir.  Ela era mais velha, mais sábia, infinitamente mais triste e agora já entendia mais o poder da internet.   Barrar sua alma nunca é fácil, raramente bonito, e sempre deixa a pessoa que o fez crua e vulnerável.  É um ato poderoso.  Sua ação pode mudar as leis, mesmo que ela não esteja aqui para ver essas mudanças. Espero que outras pessoas aprendam, especialmente aquelas que ajudaram a atormentar esta garota.  Espero que os que foram a festas para celebrar sua morte tenham sido um nó de crianças assustadas, reunidas em solidariedade para se apoiarem umas às outras porque sabem que o que fizeram foi errado.  Aposto que foi uma festa divertida, divertida ao ponto de histeria.  Vocês estavam tentando provar para si mesmos que não seriam deixados sozinhos e ostracizados por seus atos como Amanda foi. Acredito que vocês estavam esperando que seus números juntos provassem que estavam no caminho certo para suas ações.  Posso adivinhar que por mais divertida que fosse a festa, ela era assombrada tanto pela culpa, quanto pela vergonha. Espero que pelo menos alguns de vocês tenham percebido isso, e decidam se tornar pessoas melhores.  Se vocês têm a idade dela, ainda são crianças e ainda têm que aprender a</w:t>
      </w:r>
    </w:p>
    <w:p>
      <w:r>
        <w:rPr>
          <w:b/>
          <w:color w:val="FF0000"/>
        </w:rPr>
        <w:t xml:space="preserve">id 283</w:t>
      </w:r>
    </w:p>
    <w:p>
      <w:r>
        <w:rPr>
          <w:b w:val="0"/>
        </w:rPr>
        <w:t xml:space="preserve">Nissan Juke não é tão econômico quanto deveria ser Honestamente John ouve de um leitor que está desapontado com a economia de combustível com a Nissan Juke de sua esposa. Minha esposa comprou recentemente um novo Nissan Juke com tração nas quatro rodas automático. A Nissan alega um consumo combinado de combustível de 37,2mpg e 47,1mpg no ciclo Extra Urban, mas depois de 300 milhas estamos com uma média de apenas 29,6mpg e ainda temos que melhorar 31,1 em uma longa viagem. Foi-nos dito para monitorar o consumo uma vez que o carro esteja funcionando corretamente, mas até lá ele estará fora do período de um mês de retorno. Minha esposa ama o carro, mas se os números não melhorarem significativamente, não o manteremos e poderemos trocar por um diesel. Que direitos temos se ele não estiver satisfazendo as exigências de desempenho do fabricante? HM, Co Antrim Você está citando os números de combustível de teste de laboratório da CE, que são totalmente irrealistas, mas os únicos que um fabricante está legalmente autorizado a citar. Não há e nunca houve qualquer garantia de que os motoristas atingirão esses valores, portanto você não tem motivos para rejeitar o carro. De acordo com o feedback na pesquisa de combustível do mundo real em www.honestjohn.co.uk , a economia média para o Juke DiG-T 4x4 CVT é de 31,1mpg. Seria estúpido trocar o carro por outra coisa, porque a perda financeira será muito maior do que qualquer outra coisa que você consiga recuperar através da melhoria da economia. Os diesels modernos também abrigam uma série de problemas potencialmente caros a longo prazo.</w:t>
      </w:r>
    </w:p>
    <w:p>
      <w:r>
        <w:rPr>
          <w:b/>
          <w:color w:val="FF0000"/>
        </w:rPr>
        <w:t xml:space="preserve">id 284</w:t>
      </w:r>
    </w:p>
    <w:p>
      <w:r>
        <w:rPr>
          <w:b w:val="0"/>
        </w:rPr>
        <w:t xml:space="preserve">Busca no site Perguntas mais freqüentes O QUE DEVERIA FAZER SE UMA MORA RELATIVA DIZER EM CASA? Quando um falecimento esperado ocorre em casa ou em um asilo, o médico que tem tratado o falecido deve ser contatado. Desde que o falecido tenha visto um médico durante sua doença final (nos 14 dias anteriores), o médico ou um colega comparecerá para confirmar que o falecimento ocorreu, ou dará permissão para que o falecido seja transferido para as instalações de uma empresa funerária, se for seu desejo que isso aconteça. Você poderá então contatar a agência funerária de sua escolha, que atenderá para transferir o falecido para suas dependências. O QUE DEVO FAZER SE UM PARENTE FALECER NO HOSPITAL? Se um parente que esteve internado no hospital morrer, os médicos que têm tratado o falecido geralmente poderão emitir o Atestado Médico de Causa de Morte. Pergunte ao pessoal da enfermaria ou ao médico o que você precisa fazer para obter este certificado, ou ligue para sua empresa funerária local para obter conselhos e números de contato. A maioria dos hospitais dará aos familiares a oportunidade de sentar-se com o falecido antes da transferência da enfermaria ou de um quarto particular. Pode até haver uma capela de descanso no hospital especificamente para este fim. O falecido será então levado para a funerária de onde será recolhido pela firma funerária escolhida. Se o médico não emitir um Atestado Médico de Causa de Morte é geralmente porque as circunstâncias que envolvem o falecimento significam que ele deve ser encaminhado ao HM Coroner para investigação adicional. O médico só pode preencher o Atestado Médico de Causa de Morte se souber a causa da morte tendo visto o falecido por esta doença nos 14 dias anteriores ao falecimento. O médico não pode emitir o Atestado Médico de Causa de Morte se o falecido:- como falecido uma morte violenta ou não natural; como falecido uma morte súbita cuja causa é desconhecida; como falecido na prisão ou em um lugar ou em circunstâncias tais que exijam um inquérito sob qualquer outra Lei. Se a morte não se enquadra nestes critérios mas o falecido foi submetido a uma operação pouco antes da morte ou há uma sugestão de uma possível doença industrial, então é provável que o médico não complete o Atestado Médico de Causa de Morte, mas encaminhe o falecimento para o HM Coroner em cujo sub-distrito a morte ocorreu. Se o falecimento for encaminhado ao HM Coroner, seu escritório providenciará que o falecido seja levado a seu mortuário para que o falecimento possa ser investigado e, se necessário, seja aberto um inquérito. O QUE FAZ O MÉDICO-LEGISTA DE SUA MAJESTADE? O escritório do HM Coroner data da época saxônica e tem evoluído ao longo dos séculos. Geralmente, o HM Coroner tem sido, e é, aquele que age em nome da Coroa em assuntos legais relacionados com desastres e direitos de propriedade, tesouros, naufrágios e afins, levando assim à investigação das muitas mortes ocorridas em tal época. Ter jurisdição completa sobre todas as mortes súbitas e inexplicadas foi uma extensão natural de seus poderes, e isto constitui a parte principal de seu trabalho hoje. Originalmente HM Coroner foi nomeado 'Coronae Curia Regis' - o guardião dos pedidos reais. Hoje, o título correto do HM Coroner é - 'Her Majesty's Coroner for usually the whole or part of a Local Authority, ie 'Her Majesty's Coroner for Southampton'. Os principais deveres do Coroner hoje são: - investigar todas as mortes repentinas e inesperadas, investigar todas as mortes que acontecem no exterior onde o corpo é repatriado para o Reino Unido; dar permissão para remover corpos da Inglaterra e do País de Gales; agir pela Coroa em relação ao tesouro da Coroa. O titular do cargo de HM Coroner geralmente tem formação jurídica e não é raramente um solicitador. Ele também pode ser um médico com formação jurídica, e ocasionalmente é ambos. Embora a Autoridade Local forneça o Serviço de Coroner, pagando todos os custos - incluindo os custos de remoção por empresas funerárias agindo em nome do Coroner - o Coroner não é empregado pela Autoridade, sendo responsável apenas perante a Coroa na pessoa de um dos Secretários de Estado de Sua Majestade, a saber, o Secretário do Interior. O Serviço de Coroner é administrado pelo HM Coroner, que é assistido por um Delegado, pois o serviço tem que ser</w:t>
      </w:r>
    </w:p>
    <w:p>
      <w:r>
        <w:rPr>
          <w:b/>
          <w:color w:val="FF0000"/>
        </w:rPr>
        <w:t xml:space="preserve">id 285</w:t>
      </w:r>
    </w:p>
    <w:p>
      <w:r>
        <w:rPr>
          <w:b w:val="0"/>
        </w:rPr>
        <w:t xml:space="preserve">17 NOVEMBRO Destaques do Blog 2012 Alvarez terá que esperar pelo 'Super Combate' Apesar do atual campeão de pesos médios leves do WBC, Saul "Canelo" Alvarez deseja lutar com Floyd Mayweather Jr., cinco vezes campeão mundial, ou com o campeão de pesos médios Sergio "Maravilla" Martinez, o presidente do WBC, José Sulaiman, declarou que o próximo combate de Saul tem que ser contra Erislandy Lara ou Vanes Martirosyan. Isto dependerá de quem vencer o eliminador final entre quem se defrontar em Las Vegas no sábado. "Saul é um boxeador que está nas ligas principais. Ele é um ídolo que tem seguido sua carreira da maneira correta, mesmo enfrentando e derrotando Shane Mosley,2 disse Sulaiman. "Ele é um boxeador disciplinado, dedicado e comprometido. É um fato que ele tem a maturidade para enfrentar a melhor libra por libra, Floyd Mayweather ou para Jr. Sergio Martinez". "Mas Saul está empenhado em uma luta obrigatória com Vanes Martirosyan ou Erislandy Lara, que lutará no próximo sábado pela chance de desafiar o campeão mundial. Depois disso, "Canelo" pode escolher quem será seu próximo adversário", disse Sulaiman. Sulaiman acrescentou: "Portanto, os planos de Saul terão que esperar, até que ele tenha cumprido seu compromisso com esta luta obrigatória".</w:t>
      </w:r>
    </w:p>
    <w:p>
      <w:r>
        <w:rPr>
          <w:b/>
          <w:color w:val="FF0000"/>
        </w:rPr>
        <w:t xml:space="preserve">id 286</w:t>
      </w:r>
    </w:p>
    <w:p>
      <w:r>
        <w:rPr>
          <w:b w:val="0"/>
        </w:rPr>
        <w:t xml:space="preserve">Nas últimas horas antes de um cessar-fogo, em uma escola das Nações Unidas na cidade de Gaza que estava lotada de famílias que haviam fugido dos bombardeios israelenses, uma menina de cerca de 13 anos empurrou um pedaço de papelão arrancado de uma embalagem de biscoito para a mão de um de meus colegas. Era uma lista de controle para o futuro, com um erro ortográfico: espero parar uma guerra, espero viver em uma vida feliz, espero estar no ritmo [em paz] para sempre Sonho feliz Mas esta é Gaza, um lugar onde os pesadelos podem se tornar realidade. Sua família havia deixado sua casa perto da fronteira com Israel com pressa, depois que Israel deixou milhares de panfletos avisando-os que estariam atacando sua vizinhança. Pouco tempo depois de partirem, os israelenses começaram a bombardear. O cessar-fogo aproxima a garota com o sonho da vida que ela quer? Provavelmente não. Nos anos desde que Israel retirou suas tropas e colonos de Gaza em 2005, houve muitos episódios de assassinatos transfronteiriços. Todos eles foram seguidos por cessar-fogos, alguns tácitos, outros arranjados por diplomatas estrangeiros. Todos falharam. Isso porque Israel e o Hamas, que assumiram o controle interno de Gaza em 2007, estão em estado de guerra perpétua, às vezes fria, às vezes quente e abrasadoramente quente. O Hamas, que não representa nenhuma ameaça séria aos poderosos militares de Israel, demonstrou que é muito difícil de ser vencido. Eu sei que há crianças do outro lado do arame da fronteira, em cidades maltratadas como Sderot, que têm o mesmo tipo de esperança que a menina palestina na escola da ONU. Uma breve pausa? Os adultos de ambos os lados são muito mais céticos sobre o futuro. Ao anunciar o acordo de Israel ao cessar-fogo, o primeiro-ministro israelense Benjamin Netanyahu disse aos israelenses que sabia que alguns deles esperavam que fossem tomadas medidas militares mais duras, e disse que elas ainda poderiam ser necessárias no futuro. O cessar-fogo negociou com Israel o fim de todas as hostilidades na Faixa de Gaza por mar, terra e ar, incluindo incursões e o alvo de indivíduos Todas as facções palestinas em Gaza para cessar todas as hostilidades contra Israel, incluindo ataques com foguetes e fronteiras Após 24 horas do início do cessar-fogo, conversações para iniciar a abertura de passagens para Gaza e permitir a livre circulação de pessoas e bens O Egito receberá garantias de ambos os lados de que cumprirá o acordo e dará seguimento a quaisquer relatos de que tenha sido quebrado Uma pesquisa realizada para o Channel 2 News em Israel, publicada pouco antes da entrada em vigor do cessar-fogo, disse que 70% dos israelenses eram contra. Em um hospital em Gaza, um homem na casa dos 30 anos, com um curativo em volta de uma ferida na cabeça e estilhaços no peito, achou que não faria diferença em nada além do curto prazo. "O povo judeu não quer um cessar-fogo e não vai trabalhar com eles de forma alguma. Não haverá uma grande diferença, com ou sem tréguas". No Cairo, o líder político do Hamas, Khaled Meshaal, declarou vitória. "Deus forçou as mãos dos sionistas a parar de bater em nosso povo em Gaza e eles se submeteram às nossas condições". Os funcionários do Sr. Netanayhu, por outro lado, dizem que Israel causou danos reais ao Hamas e lhe deu uma lição que reforça a capacidade de Israel de dissuadir seus inimigos. Entendimentos frágeis, se alguma coisa, o cessar-fogo é um empate. Serve tanto para Israel quanto para o Hamas. Ambos podem afirmar ter reforçado suas posições. Mas a história mostra que um cessar-fogo que não ganha tempo para um processo político para resolver os problemas do conflito entre Israel e os palestinos não vai durar. Desta vez, o cessar-fogo vem com uma página de "entendimentos" escritos que tratam de algumas das grandes questões entre eles. Os palestinos devem parar de atirar em Israel. Israel deve abrir as passagens para Gaza e facilitar a circulação de pessoas e a transferência de mercadorias. Parar o fogo de foguetes e levantar o bloqueio são fatores que poderiam, se acontecessem, fazer uma verdadeira melhoria na vida das pessoas e até mesmo restaurar alguma esperança no futuro, tanto entre adultos quanto entre crianças. Mas Israel disse muitas vezes que o bloqueio é vital para sua segurança, e mesmo que o Hamas imponha o cessar-fogo entre seus próprios combatentes, ele pode lutar para controlar grupos armados menores e mais militantes em Gaza. Salvo um milagre político, as condições para a próxima espiral que transforma a tensão em violência ainda estão, infelizmente, lá. O novo Egito ganhou os elogios da</w:t>
      </w:r>
    </w:p>
    <w:p>
      <w:r>
        <w:rPr>
          <w:b/>
          <w:color w:val="FF0000"/>
        </w:rPr>
        <w:t xml:space="preserve">id 287</w:t>
      </w:r>
    </w:p>
    <w:p>
      <w:r>
        <w:rPr>
          <w:b w:val="0"/>
        </w:rPr>
        <w:t xml:space="preserve">Sim, um único alojamento do pacote de aplicações, sem nenhuma das tarefas normais de "ting and fro-ing" com o Departamento de Imigração de Hong Kong durante as 12 a 16 semanas habituais até a notificação do resultado do caso. Uma aplicação de afundamento de "slam dunk" muito raro! Isto é quase inédito na realidade (pelo menos na minha experiência), embora houvesse um caso no final dos anos 90 em que tivemos um único visto de investimento aprovado em apenas 2 semanas. No entanto, esse caso era exclusivamente individual e não era realmente uma comparação com o caso que chegou ao bem de nosso cliente há cerca de 24 horas. Embora tenhamos muitos pedidos de visto de investimento pendentes a qualquer momento com um molde inteiramente próprio, este caso foi particularmente notável, então pensei em compartilhar com vocês um ensaio de suas características e, espero, lançar alguma luz para vocês sobre as qualidades de um caso de visto de investimento que encontrou um home run logo no primeiro lançamento de bola. O cliente 'Simon' inicialmente reservou uma consulta conosco via Skype no dia 29 de maio deste ano. Durante nossa sessão de uma hora, soube que ele era um cidadão americano, tinha sido residente de Hong Kong por 2 anos e que seu visto de trabalho, então atual, expiraria, junto com seu contrato de trabalho, no último dia de julho, cerca de 9 semanas depois. Simon tinha 30 anos de experiência no setor internacional sem fins lucrativos e tinha vindo para Hong Kong originalmente em uma função educacional. Embora ele tivesse recebido uma oferta de prorrogação de seu contrato de trabalho, de fato em termos mais favoráveis desta vez, ele havia identificado um nicho não atendido no mercado de Hong Kong para sua área de interesse especial de longa data e queria entender suas opções de imigração para permanecer na RAEHK para poder empreender esta atividade. Como Simon deveria fazer uma viagem de negócios, marcamos uma data para nos reunirmos para discutir os próximos passos algumas semanas depois, em 14 de junho. Nessa reunião, Simon concordou que, depois de considerar completamente os desafios associados a um pedido de visto de investimento, ele desejava ir em frente e nós fizemos os preparativos para começar a trabalhar em seu caso de acordo. Preparação do caso A primeira coisa que Simon precisava fazer era incorporar uma empresa de responsabilidade limitada de Hong Kong e obter um Certificado de Registro de Empresa. Nós o apresentamos a nossos colegas parceiros que fizeram isso em seu nome e todo o processo, incluindo a abertura de uma conta bancária da empresa para receber seus fundos de investimento, foi concluído até o final de junho. Enquanto isso, preparamos uma lista de verificação personalizada e detalhada dos requisitos que precisaríamos dele, juntamente com indicações na lista de materiais que poderíamos ajudá-lo a elaborar seu plano de negócios para o Departamento de Imigração de Hong Kong. Cerca de duas semanas mais tarde, em meados de julho, nos reunimos mais uma vez para rever onde estávamos sobre a documentação e o exercício de elaboração de argumentos e nos preparamos para planejar a estratégia de apresentação. Estratégia de submissão O último dia de trabalho de Simon para seu empregador então atual foi no mesmo dia em que seu visto de trabalho deveria expirar (2 semanas depois). Isto, juntamente com suas contínuas responsabilidades de viagem para o trabalho, significava que precisávamos ser estratégicos na forma como apresentávamos seu pedido. Por isso, decidimos o seguinte: (a) Em seu último dia de trabalho/visita limite de permanência (31 de julho) ele viajaria para Macau e reingressaria como visitante (o que ele fez, obtendo 90 dias na chegada). (b) Apresentaríamos seu pedido em 14 de agosto (o que fizemos), um dia depois que sua conta bancária da empresa tivesse sido financiada com o HKD1 milhão com o qual ele estava preparado para financiar o negócio. (c) Ele partiria para uma visita de 10 semanas aos EUA no dia 15 de agosto (o que ele fez). Argumento de caso O corte e o impulso essenciais de sua aplicação foram os seguintes: (1) Seu nicho especial não foi atendido em Hong Kong e ele tinha a experiência e os recursos necessários para atendê-lo. (2) Enquanto o negócio em si era para lucro, além de pagar a si mesmo uma renda razoável a partir dele e eventualmente receber o retorno de seu capital de investimento, ele planejava reinvestir todos os lucros adicionais no negócio à medida que fossem realizados. (3) Suas projeções previam a criação dos seguintes empregos locais: - 1 x pessoal em tempo integral após 7 meses. - 2 x mais 2 funcionários em tempo parcial após 10 meses. - Um total de 4 x empregos em tempo integral após 24 meses. (4) O faturamento previsto no final do mês 15 era de HKD1,8 milhões e no final do mês 24 era de HKD2,5 milhões. (5) O caixa disponível para a empresa foi de HKD1 milhão. (6) O negócio começaria com um escritório virtual e seria atualizado para instalações comerciais dedicadas e autônomas.</w:t>
      </w:r>
    </w:p>
    <w:p>
      <w:r>
        <w:rPr>
          <w:b/>
          <w:color w:val="FF0000"/>
        </w:rPr>
        <w:t xml:space="preserve">id 288</w:t>
      </w:r>
    </w:p>
    <w:p>
      <w:r>
        <w:rPr>
          <w:b w:val="0"/>
        </w:rPr>
        <w:t xml:space="preserve">Significado do uso do Oster A5 Turbo Review Ter animais de estimação em sua casa é o segredo para ser feliz. No caso de sua vida não ser feliz, então você é conduzido a ficar um cachorro em sua casa. Então, conservar um filhote de cachorro não é uma tarefa fácil. O animal de estimação deve levar comida saudável. Além disso, você terá que fazer dele um vício de levar seu animal de estimação para passear regularmente. Além disso, você deve cuidar corretamente do seu animal de estimação. Há também muitas coisas que você precisa comprar em seu animal de estimação. Um fator importante que cada animal de estimação deve comprar é um cortador de cachorro. Você encontrará muitas das explicações para o porquê você deve comprar um cortador de cachorro. O pêlo de seu cachorro também pode ser cortado através de um cortador de cachorro. Os cortadores de animais de estimação são de vários outros tipos. Mas é sua responsabilidade comprar o Oster A5 Turbo Review em seu cão. Para aqueles que se submetem a este artigo, você descobrirá maneiras de adquirir os melhores tosquiadores para animais de estimação. Os cortadores de animais de estimação estão disponíveis em vários tamanhos e formatos. Você tem que encontrar o que é simples de usar. Além disso, o cortador que você acaba de adquirir deve ser afiado. Você vai achar muito fácil usar os cortadores de animais de estimação. Depois de comprar o Andis AGC 22360 Review, o pêlo de seu filhote também pode ser aparado pelos cortadores. É um fator saudável para aparar o pêlo de seu animal de estimação. As pessoas que têm animais de estimação devem comprar um cortador de cachorro. A qualidade e o emblema resolverão o preço da Oster A5 Turbo Review. Os cortadores para animais de estimação podem ser comprados por todos. Você não se desculpará mais sobre sua decisão de comprar a Andis AGC 22360 Review . Os cortadores de animais de estimação são excelentes instrumentos. Os cortadores de cachorros devem ser uma boa opção para os donos de animais de estimação, além de seus animais de estimação. Você comprará os cortadores de animais de muitas fontes excelentes. O Oster A5 Turbo Review também pode ser adquirido em qualquer loja de filhotes de cachorro. Os cortadores de cachorros também serão comprados na Internet. Há muitos sites que promovem os cortadores de cachorro. Antes de comprar os cortadores de cachorro, você deve testar o preço primeiro. Você pode adquirir o Andis vs Oster a partir do conforto de sua casa.</w:t>
      </w:r>
    </w:p>
    <w:p>
      <w:r>
        <w:rPr>
          <w:b/>
          <w:color w:val="FF0000"/>
        </w:rPr>
        <w:t xml:space="preserve">id 289</w:t>
      </w:r>
    </w:p>
    <w:p>
      <w:r>
        <w:rPr>
          <w:b w:val="0"/>
        </w:rPr>
        <w:t xml:space="preserve">Nós Queríamos ser Escritores é uma mistura de entrevistas originais, comentários, conselhos, fofocas, anedotas, análises, história, e também com quase trinta graduados e professores no agora lendário Workshop de Escritores de Iowa entre 1974 e 1978. Entre os talentos que surgiram naqueles anos - escrever, criticar, beber e debater nas salas de aula e ...mais Nós Queríamos ser Escritores é uma mistura de entrevistas originais, comentários, conselhos, fofocas, anedotas, análises, história, e acompanhamentos com quase trinta graduados e professores no agora lendário Workshop de Escritores de Iowa, entre 1974 e 1978. Entre os talentos que surgiram naqueles anos - escrever, criticar, beber e debater nas salas de aula e nas salas de bar da cidade de Iowa - estavam as versões mais jovens dos escritores que se tornaram John Irving, Jane Smiley, T. C. Boyle, Michelle Huneven, Allan Gurganus, Sandra Cisneros, Jayne Anne Phillips, Jennie Fields, Joy Harjo, Joe Haldeman, e muitos outros. É um calço cheio de insights e um tesouro de inspiração para todos os escritores, leitores, amantes da história e qualquer um que "quisesse ser escritor", Jane Smiley na oficina dos escritores de Iowa: "Naquele período, os professores tendiam a ser homens de uma certa idade, com a idéia de que a competição era de alguma forma a chave - o período Norman Mailer. A história era que se você discordasse do Norman, ou lhe desse uma má crítica, ele te dava um soco no nariz. Era para você entrar em brigas em restaurantes". T.C. Boyle em sua curta história "Afogamento": "Eu recebi 25 dólares por ele, o que foi maravilhoso... Você sabe, receber 25 dólares pelo produto de seu próprio cérebro? Você poderia comprar muita cerveja em Iowa City naquela época para isso". (menos) Community Reviews Eu li cerca de 100 páginas sobre isso na galeria e é diferente de qualquer livro que você encontrará sobre escrita criativa no mundo de hoje. É preciso um grupo de escritores no Workshop de Iowa, 1975-78, e pergunta-lhes como foi, o que aprenderam, o que pensam agora olhando para trás? Há muitos grandes nomes antes deles serem grandes, refletindo sobre o que é escrever através das fileiras. Muitas incógnitas com coisas boas para dizer. (Divulgação completa: Participei do Workshop de Iowa com muitos em t ...mais li cerca de 100 páginas disto na galeria e é diferente de qualquer livro que você encontrará sobre escrita criativa no mundo de hoje. É preciso um grupo de escritores no Workshop de Iowa, 1975-78, e pergunta-lhes como foi, o que aprenderam, o que pensam agora olhando para trás? Há muitos grandes nomes antes deles serem grandes, refletindo sobre o que é escrever através das fileiras. Muitas incógnitas com coisas boas para dizer. (Divulgação completa: Participei do Workshop de Iowa com muitos no livro, e sou citado nestas páginas). (menos) Eu realmente pedi este livro para meu melhor amigo que tem um grande talento para escrever. Ela está começando um livro e pensei que seria uma grande ferramenta para ajudá-la. Quando ela terminar o livro, eu lhe direi o que ela pensou. Obrigado novamente pelo livro. "Nós queríamos ser escritores" é um diálogo entre quase trinta alunos e professores do estimado Workshop de Escritores de Iowa, enquanto eles participaram durante os anos 70. s vezes, a escrita parece que muitas pessoas estão em uma sala discutindo o livro tal como ele é transcrito, com uma seção de uma pessoa que parece estar conectada com o que a última disse... 'Nós Queríamos Ser Escritores' é nomeado que por uma razão - nem todos eles se tornaram escritores de fato. Apesar de haver alguns escritores incríveis, entre eles h ...mais 'Nós Queríamos Ser Escritores' é um diálogo entre quase trinta alunos e professores do estimado Workshop de Escritores de Iowa, enquanto eles compareceram durante os anos 70. Às vezes, a escrita parece que muitas pessoas estão em uma sala discutindo o livro tal como ele é transcrito, com uma seção de uma pessoa que aparentemente se conecta ao que a última disse... 'Nós Queríamos Ser Escritores</w:t>
      </w:r>
    </w:p>
    <w:p>
      <w:r>
        <w:rPr>
          <w:b/>
          <w:color w:val="FF0000"/>
        </w:rPr>
        <w:t xml:space="preserve">id 290</w:t>
      </w:r>
    </w:p>
    <w:p>
      <w:r>
        <w:rPr>
          <w:b w:val="0"/>
        </w:rPr>
        <w:t xml:space="preserve">BEM-ESTAR. Go Green. eco NEWSLETTER MORTE pela Televisão 5 de setembro de 2012 "Get moving or die"! Esta foi a mensagem gritada em voz alta na 58ª Reunião Anual do Colégio Americano de Medicina Esportiva. As pessoas que se sentam em frente à televisão morrerão antes do resto de nós. Embora isso pareça exagerado, é uma verdade apoiada pela pesquisa. Eu costumo ler que mesmo um "pouco" de exercício beneficiará nossa saúde. Lembro-me de uma campanha para fazer as pessoas se moverem - estacionar no canto mais distante do estacionamento ou tomar as escadas ao invés do elevador foram sugeridos como formas de aumentar nossos níveis de atividade, com alguma esperança de que os 5-10 minutos extras de atividade moderada nos tornariam saudáveis e prolongariam nossas vidas. Por favor, não se deixe enganar que melhorias graduais em nossos níveis de atividade são suficientes para superar os sacrifícios que fazemos com nossos estilos de vida modernos. Embora o exercício reduza o risco de morte precoce, mesmo o exercício de quatro a sete horas por semana não irá superar os efeitos de passar o tempo em frente à televisão. Dr. Charles E. Matthews, epidemiologista de atividade física e investigador do Instituto Nacional do Câncer em Bethesda, Maryland, avaliou mais de 240.000 adultos entre 50 e 71 anos de idade que estavam livres de doenças. Ele queria analisar a relação entre assistir à televisão e os níveis de exercício em relação às taxas de mortalidade. Ele descobriu que "as pessoas com níveis mais altos de comportamento sedentário, como assistir à televisão de forma prolongada, têm taxas de mortalidade mais altas do que os indivíduos mais ativos - mesmo quando participam dos níveis mínimos recomendados de atividade física moderada". Antes do advento da industrialização, quando éramos agricultores e pescadores, quando nossa vida dependia de nossa capacidade de trabalhar arduamente fisicamente, experimentávamos muito pouca doença cardíaca ou câncer. Nossos corpos, as incríveis máquinas de cura que eles são, tinham bastante oxigênio para suportar nossos sistemas imunológicos e provavelmente éramos mais capazes de desintoxicar a quantidade mínima de poluentes que absorvíamos. Como a vida se tornou mais fácil, com carros e caminhões e dispositivos que economizavam trabalho, não só fomos capazes de reduzir a quantidade de trabalho físico exigido de nós, como também fomos capazes de realizar atividades recreativas que eram contraproducentes para um estilo de vida saudável. Um exemplo perfeito: Jantares de TV. Você se lembra daqueles pratos de papel alumínio que vinham em seções? Carne, legumes, batatas e até mesmo uma sobremesa quente! Perfeitamente preparados para economizar tempo na cozinha, e convenientemente embalados para sentar-se em uma mesa de bandeja em frente à televisão. Que luxo - ou talvez não. Infelizmente, quanto mais alimento é processado, menos nutritivo e mais tóxico ele se torna. E com o advento dos alimentos geneticamente modificados, quanto mais irreconhecíveis estes alimentos (ou devo dizer, substâncias semelhantes a alimentos comestíveis) são para o nosso corpo. A América do Norte, de fato, o mundo, está engordando mais. No passado, foi-nos dito que seguir o guia alimentar (carregado de amidos e grãos que promovem a produção de açúcar e inflamação) junto com exercícios moderados manteria um corpo saudável. A realidade é que exercitar-se moderadamente e até mesmo comer "adequadamente" não pode combater os efeitos de grandes níveis de inatividade. Nossos corpos foram projetados para serem ativos, móveis, funcionais, cheios de circulação vigorosa, esgotando nossos recursos dia após dia. Muitos de nós trabalhamos em ambientes que nos mantêm imóveis - dirigindo, trabalhando em uma mesa, lendo, estudando e, claro, relaxando mais tarde em frente à TV. Não apenas nosso corpo atrofia, mas nosso cérebro também se torna sedentário. O exercício nos ajuda a superar o nível de inatividade no qual nos tornamos entrincheirados. Os níveis básicos de atividade não são suficientes. O exercício tem que ser uma cultura diária se quisermos superar os efeitos de sentar, ver televisão, usar carros e iPods que nos permitem estar inativos. Não basta entrar do estacionamento, ou pegar a escada em vez do elevador. É um começo, mas não é o suficiente para nos salvar. Temos alguns luxos incríveis neste mundo, mas pagamos um preço por eles com nossa saúde. É hora de começar a fazer as escolhas certas para que não paguemos o preço final. Para o bem daqueles que o amam, não vivam uma morte lenta - ponham-se em movimento.</w:t>
      </w:r>
    </w:p>
    <w:p>
      <w:r>
        <w:rPr>
          <w:b/>
          <w:color w:val="FF0000"/>
        </w:rPr>
        <w:t xml:space="preserve">id 291</w:t>
      </w:r>
    </w:p>
    <w:p>
      <w:r>
        <w:rPr>
          <w:b w:val="0"/>
        </w:rPr>
        <w:t xml:space="preserve">Qual é a relação entre credo e fiqh? Esta é uma discussão sobre Qual é a relação entre credo e fiqh? dentro dos fóruns Beliefs and Fundamentals, parte da categoria Main Topics; Salaam Alaikum, Conforme o título, tenho me perguntado que tipo de efeitos o credo pode ter sobre o fiqh. Eu posso ... Qual é a relação entre credo e fiqh? Salaam Alaikum, Conforme o título, tenho me perguntado que tipo de efeitos o credo pode ter sobre o fiqh. Posso pensar em alguns; 1) Hoje em dia, os Sufis parecem mais inclinados a obrigar alguma forma de taqlid mad'habi, mesmo que seus mad'hab neguem que o leigo tenha um, como os Shafi'is que escrevem em Sunnipath/Qibla e noventa e nove por cento dos Hanafis modernos. 2) Da mesma forma, existem os exemplos óbvios, como O Capítulo de Visitar a Túmulo do Profeta (salallahu alayhi was-salaam) e tentar legitimar a construção de cúpulas em túmulos, juntamente com outras coisas sem fundamento, como Urs e a recitação de Fatihah. Que outras coisas existem? Que tipo de efeitos a 'aqida de Hanafi, Shafi'i, e Maliki acadêmicos tiveram em suas obras de fiqh? Significativos? Não significante?</w:t>
      </w:r>
    </w:p>
    <w:p>
      <w:r>
        <w:rPr>
          <w:b/>
          <w:color w:val="FF0000"/>
        </w:rPr>
        <w:t xml:space="preserve">id 292</w:t>
      </w:r>
    </w:p>
    <w:p>
      <w:r>
        <w:rPr>
          <w:b w:val="0"/>
        </w:rPr>
        <w:t xml:space="preserve">Descrição do livro Data de publicação: Julho de 1998 Um relato de um psicoterapeuta junguiano praticante da teoria de Jung de que as coincidências significativas desempenham papéis importantes em nossas vidas. Baseando-se em exemplos da vida real, Hopcke ensina que podemos entender e fazer com que a sincronicidade funcione para nos permitir viver vidas mais ricas e satisfatórias. -- Este texto se refere a uma edição esgotada ou indisponível deste título. Um relato de um psicoterapeuta junguiano praticante da teoria de Jung de que as coincidências significativas desempenham papéis importantes em nossas vidas. Baseando-se em exemplos da vida real, Hopcke ensina que podemos entender e fazer com que a sincronicidade funcione para nos permitir viver vidas mais ricas e satisfatórias. Esta deliciosa e fascinante coleção de histórias verdadeiras coletadas por Hopcke é fortemente recomendada para o "místico" em qualquer nível de desenvolvimento. Seu trabalho nos mostra que este tipo de eventos coincidentes, primeiramente rotulados de "sincrônicos" por Carl Jung, mais cedo ou mais tarde ocorrem na vida de todos nós. E eles são mais do que meras coincidências. Muitas vezes a perda de um emprego ocorre justamente a tempo de salvar alguém de um desastre pior. Uma pessoa pode estar pensando em usar uma determinada música em uma audição contra o conselho de seu treinador de voz, apenas para ouvi-la no rádio no caminho para a audição. Isto o leva a usar a canção e ele recebe a parte cobiçada. Outra pessoa conhece alguém de um passado distante no meio do deserto, e esse encontro muda completamente o futuro desse indivíduo em particular. Hopke também discute a sincronicidade dos sonhos. Muito a seu crédito, ele também aborda o problema de atribuir maior importância a eventos menores, e cobre aqueles que explodem ocorrências "místicas" fora de proporção. Uma intrigante coleção de contos verdadeiros da vida das pessoas, isto vale bem a pena ser lido. Uma vez que você pegue este livro, você será obrigado a continuar lendo-o; no entanto, você deve parar às vezes a fim de digerir sua poderosa mensagem. Hopcke ilustra sucintamente e com sucesso o mosaico de nossas vidas. A vida de cada pessoa é única e tem uma "trama" na qual "coincidências" são pretendidas e "acidentes" significativos. Hopcke delineia eloquentemente o que Jung chamou de "sincronicidade" e fornece uma maravilhosa coleção de exemplos da vida real de eventos sincrônicos. Hopcke demonstra que cada faceta de nossa vida tem sentido e é um passo ao longo do caminho que devemos seguir. Cada evento de nossa vida tece um segmento na tapeçaria geral de nossa vida neste planeta. Ao "ir com o fluxo" e evitar a impendência ao fluxo, a bela "história" de nossa vida se tornará evidente. Uma grande introdução à sincronicidade. Fácil de ler, mas não muito básico. Tem muitos grandes exemplos de coincidências significativas na vida real, com explicações no meio. Bem escrito, e não muito tedioso de ler. Abre sua mente para buscar a sincronicidade em sua própria vida.</w:t>
      </w:r>
    </w:p>
    <w:p>
      <w:r>
        <w:rPr>
          <w:b/>
          <w:color w:val="FF0000"/>
        </w:rPr>
        <w:t xml:space="preserve">id 293</w:t>
      </w:r>
    </w:p>
    <w:p>
      <w:r>
        <w:rPr>
          <w:b w:val="0"/>
        </w:rPr>
        <w:t xml:space="preserve">Orçamento: Alistair Darling usou uma pistola de água para tentar apagar um incêndio" A indústria imobiliária rejeitou o pacote de medidas do Orçamento para o mercado imobiliário como "ineficaz" e "não ousado o suficiente". A indústria imobiliária rejeitou o pacote de medidas do Orçamento para o mercado imobiliário como "ineficaz" e "não ousado o suficiente". Com os preços caindo 20%, as vendas concluídas caíram mais de 50% e os níveis de novas construções caíram 40%, os profissionais da indústria queriam iniciativas dramáticas, incluindo a suspensão de todos os impostos de selo e o desmantelamento dos Pacotes de Informação de Imóveis e os novos Questionários de Informação de Imóveis, a serem preenchidos pelos vendedores antes que as casas sejam colocadas à venda. Mas o chanceler Alistair Darling anunciou cinco medidas, que haviam sido amplamente previstas nos últimos dias: 80m adicionais para a propriedade compartilhada, 500m para os promotores que reiniciaram projetos imobiliários parados, 100m para as casas ecológicas do conselho, uma extensão até o Natal de um feriado de imposto de selo para casas abaixo de 175.000, e garantias para títulos hipotecários em uma tentativa de aumentar os empréstimos aos compradores de casas. Peter Bolton-King, chefe executivo da Associação Nacional de Agentes Imobiliários, diz que as medidas são "em grande parte ineficazes" e oferecem "muito pouco para o comprador pela primeira vez". Ele diz: "O Sr. Darling usou uma pistola de água para tentar apagar um incêndio". Um dos principais construtores de casas da Grã-Bretanha, Stephen Stone, chefe executivo da Crest Nicholson, diz que as ofertas do governo para incentivar os empréstimos aos compradores estavam "atrasadas". Artigos Relacionados Enquanto isso www.theratandmouse.co.uk , um site franco considerado como um dos mais influentes dentro da indústria imobiliária, rejeitou as medidas como "porcaria". Poucos compradores e vendedores verão qualquer benefício imediato: Compradores de primeira vez: mais de 80% dos compradores de primeira vez compram casas abaixo de 175.000, portanto o feriado prolongado do imposto de selo pode ajudar, mas os promotores e agentes imobiliários enfatizam que a chave é encorajar os emprestadores a facilitar o empréstimo hipotecário. Compradores de Londres: o feriado de imposto de selo ajudará pouco porque um apartamento médio custa mais de 295.000. O agente imobiliário Kinleigh Folkard &amp; Hayward diz que apenas 5% das casas no capital vendem por menos de 175.000. David Adams, da agência Chesterton Humberts, diz que o nível de 50% de imposto de renda para os primeiros colocados atingirá o mercado imobiliário londrino e "acelerará o êxodo dos profissionais financeiros para Genebra e Zurique, que colocaram o tapete de boas-vindas". Trabalhadores-chave: mais fundos para a HomeBuy Direct, um esquema de propriedade compartilhada para residências com renda abaixo de 60.000, ajudará aqueles dispostos a co-comprar com uma associação habitacional ou incorporadora. Mas a HomeBuy não tem sido popular até agora e uma construtora, a Pentland Homes, diz que tentou promovê-la, mas está "surpreso que o público simplesmente não soubesse nada sobre isso". O mercado mais amplo: com HIPs, PIQs e imposto de selo para algumas propriedades ainda em funcionamento, os agentes imobiliários estão desapontados. Nick Jopling da CB Richard Ellis diz que a abordagem do governo "não teve nenhum impacto significativo no mercado residencial até hoje" e o Orçamento simplesmente deu mais do mesmo. Outros especialistas em imóveis afirmam que o sub-fornecimento a longo prazo de novas casas também tem sido amplamente ignorado. King Sturge, uma consultoria, diz que fundos para novas casas ecológicas e incorporadores em dificuldade fornecerão no máximo 4.000 novas casas no máximo. "Esta é uma fração do que precisa ser construída" de acordo com o chefe de pesquisa da empresa, Angus MacIntosh. O chefe executivo da National Housing Federation, David Orr, diz: "Como o governo não conseguiu apoiar um programa abrangente de construção de casas, o número de casas entregues este ano cairá para um mínimo de 70.000, com 88 anos de existência". A ausência de medidas radicais veio como uma decepção para os agentes e construtores que haviam reportado recentemente um aumento no número de compradores cadastrados. Mas novos dados aparentemente apontando para uma melhoria do mercado imobiliário parece menos otimista quando se dá um maior escrutínio. Os números de hoje da HM Revenue &amp; Customs mostram 60.000 vendas de imóveis em todo o Reino Unido em março, 40% acima dos números de fevereiro. Mas se você ajustar os dados para remover o "salto" anual das vendas da primavera, o aumento é de apenas 13%, e as vendas ainda estão no seu ponto mais baixo desde os anos 70 e são menos da metade do número registrado em março de 2007. O site Rightmove diz que a média de preços na Inglaterra e no País de Gales subiu 0,9% em março. No entanto, isto mascara grandes variações regionais -- no norte da Inglaterra, típico</w:t>
      </w:r>
    </w:p>
    <w:p>
      <w:r>
        <w:rPr>
          <w:b/>
          <w:color w:val="FF0000"/>
        </w:rPr>
        <w:t xml:space="preserve">id 294</w:t>
      </w:r>
    </w:p>
    <w:p>
      <w:r>
        <w:rPr>
          <w:b w:val="0"/>
        </w:rPr>
        <w:t xml:space="preserve">Um novo coronavírus, você deveria se importar? Duvido que você tenha perdido a notícia, mas um novo vírus que infecta (e até agora matou uma pessoa) acabou de ser descoberto nos últimos meses. Acredita-se que o vírus em questão seja um novo - nunca antes visto na natureza - tipo de vírus (um novo coronavírus, para ser mais preciso), então realmente temos poucas pistas sobre como ele se comporta, já que não foi feito muito trabalho. Esquema de um coronavírus - este novo vírus provavelmente se parece muito com isto. De Biowiki. Temos apenas dois exemplos de infecções humanas com este novo vírus para continuar, mas apesar disso, a BBC e outros meios de comunicação têm provocado confusão (e talvez pânico) ao compará-lo com o coronavírus SARS 2002 (cuja taxa de fatalidade de casos foi de cerca de 10% daqueles com mais de oito mil pessoas infectadas), o que provou ser um caso muito mais mortal. O que eles provavelmente deveriam ter comparado é o coronavírus frio comum, conhecido como 229E - um exemplo igualmente válido. Mas isto falha o ponto, é tudo especulação realmente neste momento. Deveríamos realmente esperar que os fatos difíceis surjam. Então, o que realmente sabemos? O que aconteceu até agora? Tomamos conhecimento deste novo vírus (ainda não tem nome - nem material publicado - é assim que é novo) há alguns meses, quando o Centro Médico Erasmus, na Holanda, descobriu o vírus em um caso fatal de doença pulmonar de um cidadão saudita. Há algumas semanas, ele foi descoberto novamente, desta vez em um cidadão do Qatar que viajava da Arábia Saudita e do Qatar. Até agora este homem não morreu (ele está em tratamento intensivo no Reino Unido), mas sofria de "síndrome respiratória aguda e insuficiência renal" quando foi transportado por via aérea para o Reino Unido e sua Agência de Proteção à Saúde identificou o vírus. Ao sequenciar o genoma do vírus, a equipe do Reino Unido confirmou que ele era altamente similar ao sequenciado holandês. No entanto, esta seqüência ainda não foi publicada, portanto não sabemos como isto se relaciona às centenas de milhares de outros coronavírus lá fora. Como você pode prever, com uma compreensão tão limitada deste vírus, há muitas, muitas perguntas sobre ele. Estas são perguntas importantes que, em última instância, têm impacto na saúde pública e, sem dúvida, serão respondidas nos próximos meses. O que é um coronavírus? Estes coronavírus são bastante grandes e encapsulados dentro de uma membrana gordurosa e têm um genoma muito, muito grande (cerca de 30.000 nucleotídeos) composto de RNA com polaridade de sentido positivo. Codificados dentro deste genoma maciço estão dez genes que produzem muito mais proteínas devido a alguns truques virais. Estas proteínas são o que lhe permite infectar e entrar nas células (neste caso, células das vias aéreas humanas), replicar-se e formar novas partículas de vírus. E, é claro, combater o sistema imunológico em cada passo do caminho. O genoma deste novo vírus ainda não foi publicado, portanto, não podemos comentar sobre a aparência e o funcionamento dos genes. De onde ele veio? Não sabemos de onde veio este vírus nem por que só agora o estamos vendo. Há também uma chance de que este vírus sempre possa ter estado em humanos, mas que apenas devido a testes de laboratório sensíveis como PCR e seqüenciamento profundo, pudemos detectá-lo. Embora, se ele vier a causar apenas doenças respiratórias graves, este provavelmente não é o caso. É claro que a outra teoria é que isto representa as primeiras infecções deste vírus em humanos, provavelmente emergindo de um reservatório de animais no Oriente Médio. A sequência do vírus e a comparação do seu genoma com outros coronavírus animais conhecidos (aviários ou morcegos?) pode ser capaz de identificar onde, quando e como ele chegou a infectar esses dois homens. Quão perigoso é isso? Até agora só conhecemos dois casos deste vírus que infectam humanos. N =2 não é um tamanho de amostra muito grande para tirar qualquer conclusão significativa. Em ambos os homens, pensa-se que este vírus causou sérios episódios de doença respiratória, mas sem entender quantas outras pessoas foram infectadas e quem apresentou doença subclínica ou apenas leve, não podemos comentar o quão perigoso ele realmente é. A HPA está ciente de vários outros casos de doenças respiratórias no Oriente Médio, mas ainda não está confirmado que estes tenham algo a ver com este novo vírus. Mas até agora, estudos preliminares de acompanhamento sobre os contatos destes dois homens ainda não detectaram nenhum caso de doença significativa, apesar de estes dois homens terem passado bem o período de incubação do vírus e o pico de infecciosidade.</w:t>
      </w:r>
    </w:p>
    <w:p>
      <w:r>
        <w:rPr>
          <w:b/>
          <w:color w:val="FF0000"/>
        </w:rPr>
        <w:t xml:space="preserve">id 295</w:t>
      </w:r>
    </w:p>
    <w:p>
      <w:r>
        <w:rPr>
          <w:b w:val="0"/>
        </w:rPr>
        <w:t xml:space="preserve">Google na China: uma questão de ética? O gigante da Internet baseado no Vale do Silício Google luta contra o censorshi p não amortecido das autoridades chinesas. Liberal, mercado livre contra o protecionismo comunista. Muitas empresas multinacionais aceitam as condições chinesas em vista de oportunidades lucrativas de negócios. O Google foi uma delas - até agora, ao que parece. Entretanto, será realmente a censura - e, portanto, as preocupações éticas - que fazem o Google pensar em deixar o país asiático ou será talvez a conseqüência de um fraco retorno do investimento e de perspectivas ainda mais pobres de "governar" o mercado chinês? A ética empresarial está cada vez mais preocupada com os valores dos negócios como um todo e como uma empresa integra valores, tais como honestidade, confiança, integridade, respeito e justiça, em suas políticas, práticas e tomada de decisões.  Confiança? Bem, a confiança é crucial para o Google. Como ninguém mais (tanto quanto sei, me corrija se eu estiver errado), o Google coleta nossos dados e (por exemplo, pesquisa) nosso comportamento. Nós permitimos isso porque confiamos no gigante "amigável" e encontramos suas ferramentas (gmail, picassa, youtube, google books, scholar ....) úteis, economizando tempo e dinheiro. O que aconteceria com o Google se nós, os clientes, não confiássemos mais nele? Ou ele se tornaria um déspota (dando uma "merda") ou desapareceria.</w:t>
      </w:r>
    </w:p>
    <w:p>
      <w:r>
        <w:rPr>
          <w:b/>
          <w:color w:val="FF0000"/>
        </w:rPr>
        <w:t xml:space="preserve">id 296</w:t>
      </w:r>
    </w:p>
    <w:p>
      <w:r>
        <w:rPr>
          <w:b w:val="0"/>
        </w:rPr>
        <w:t xml:space="preserve">Apesar dos trolls que conheci uma vez, um verdadeiro troll. Não surpreendentemente, encontrei-a num banheiro. Na verdade, foi no Salão dos Pais em Melbourne Central, um lugar onde os pais podem trocar fraldas e se alimentar em paz (e também ir ao banheiro). Esta mulher não teve um bebê com ela, eu notei. Mas lá, não houve mal nenhum. Mas então ela começou a atirar invectivas em mim, minha irmã mais nova e meu filho de cinco meses de idade (cujas habilidades lingüísticas, felizmente, ainda estavam por desenvolver). O discurso foi, em sua maioria, na linha dos "malditos vira-latas estrangeiros". Eu estava perplexo demais para fazer nada mais do que rebocar minha irmã em direção a um cubículo de alimentação e esperar que a mulher nos deixasse em paz. Estava claro que ela não estava muito certa em seu cérebro. O que se tornou minha atitude em relação aos trolls em geral. Percebi que houve algum debate sobre a definição técnica de trolls online (especificamente Twitter) e meu exemplo provavelmente não se encaixa no consenso. Mas é assim que eu vejo pessoas que lançam ataques verbais aleatórios e/ou sustentados contra estranhos. Não está muito certo. Isto me ajudou a distanciar-me imediatamente desse encontro perturbador. Não teve nada a ver conosco. Ficamos agitados, mas ficou bastante claro que algo mais estava acontecendo, algo que não tinha exigido nada de nós para provocar ou sustentar ou mesmo para resolver. É claro que não esperávamos nos sentir inseguros em um espaço público. Mas eu não tinha certeza do que teria impedido que aquele incidente acontecesse. Será que eu realmente queria um guarda na porta, fazendo uma verificação de caráter, não apenas ali, mas em cada quarto ou banheiro dos pais? Tivemos a sorte de ter sido apenas verbal. Mas isso é par para os trolls, não é? Não sei bem o que estou dizendo neste momento, exceto que os trolls parecem estar recebendo muito mais atenção do que merecem. O quanto nós (inadvertidamente) legitimamos ou validamos seu comportamento com este intenso opprobrium? Digo isto lembrando uma cena da minissérie Merlin de 1998 que estrelou Sam Neill. Merlin e Fey Queen Mab lutam ferozmente, aparentemente iguais em seu poder mágico, até que Merlin literalmente lhe vira as costas. Ele vira as costas e diz que todos logo a esquecerão. Foi isso que finalmente foi preciso para destruí-la. Eu acredito totalmente nisso. As pessoas também podem conseguir algo com isso. Em todo caso, talvez eu não saiba o que é estar na ponta receptora dos trolls online. Eu recebi alguns comentários de grande força, mas como eles não contêm nenhuma idéia útil para mim, eu os deixei em paz. (Isto é diferente de ter uma discordância adequada com alguém, onde são oferecidos argumentos ao invés de caracterizações). Mais importante ainda, apesar da espuma ser agitada pelo pânico moral sobre os trolls, eu ainda acho o Twitter um lugar edificante. Para mim, não é um lugar feito perigoso por trolls e spambots, para ser navegado com cautela. É um lugar que eu procuro porque é onde as partes de mim que não encontram expressão em outro lugar (o nerd da política e da cultura pop, o coração sangrando católico canhoto) conseguem prosperar. É uma praça pública no melhor sentido, onde as idéias são testadas e refinadas. (Por extensão, ela refina minha escrita, o que importa consideravelmente). Mas eu também fico curioso sobre as pessoas e o que elas pensam e fazem, e estes encontros expandem minha visão de mundo. Aprendi a prestar atenção ao que irrita ou encanta as pessoas, enquanto me mantenho contra o rebanho. Quando olho para minha linha do tempo, não vejo tweets desencarnados, mas pessoas reais com vidas reais, engajadas com o mundo e umas com as outras. Mesmo os pseudônimos. É um lugar que dá vida para se estar. Ainda é, não importa o que a polícia moral diga e apesar dos trolls. Vaidade stat Eu sou escritor, ouça-me furiosamente digitar Na 5ª série, eu ganhei duas vezes o primeiro lugar em uma competição escolar pelo mesmo ensaio em duas divisões lingüísticas (uma das quais era o inglês). Estou agora na casa dos 30 anos e escrevi muito mais desde então. Você deve ter me visto na Eureka Street, Católicos australianos, The National Times (Fairfax), The Drum (ABC), The King's Tribune, e The Big Issue. Costumo escrever sobre educação, justiça social, política e religião.</w:t>
      </w:r>
    </w:p>
    <w:p>
      <w:r>
        <w:rPr>
          <w:b/>
          <w:color w:val="FF0000"/>
        </w:rPr>
        <w:t xml:space="preserve">id 297</w:t>
      </w:r>
    </w:p>
    <w:p>
      <w:r>
        <w:rPr>
          <w:b w:val="0"/>
        </w:rPr>
        <w:t xml:space="preserve">Entrevista: O recorde de Clark Clark Iradelphic recém-lançado é muito bom. Jack Midalia conversou com Clark antes de seu show no The Bakery na sexta-feira, 27 de abril (ingressos aqui), e falou com ele sobre a realização do disco, seu show ao vivo, vizinhos intolerantes e seus sentimentos em relação ao termo "IDM". Onde você está no momento? Estou em Berlim, apenas no estúdio. É aqui que você está vivendo no momento? No meio dos shows, sim? Seu novo disco foi feito em muitos lugares diferentes. Era esse o plano ou foi exatamente isso que aconteceu? Esse nunca foi o plano, mas acabei virando o disco do meu jeito e encontrando maneiras de trabalhar nesses lugares diferentes e usando um espaço acústico bem diferente. Havia um apartamento muito bom em Bruxelas que tinha este incrível corredor de pedra que eu usava para muita reverberação, eco e espaço no álbum. Foi bom sair do estúdio onde estou bastante mimado com ferramentas - tenho quase equipamento demais e acho que isso é sempre uma situação um pouco pegajosa. É bom tirar a roupa e apenas trabalhar na coisa mais importante que é estruturar as faixas e as idéias de acabamento, em vez de apenas masturbar a maquinaria. O disco certamente soa assim - soa muito natural na forma como é construído. Há definitivamente esse tipo de coisa... quando ouço música puramente digital, há aquele tipo de qualidade in-the-box que apenas soa um pouco de plástico e embainhado na forma em que um jantar de microondas é embainhado. É bom deixar as coisas respirarem um pouco fora disso. Há uma enorme variedade de sons diferentes no disco. Vi uma lista de diferentes fontes sonoras que você usou no disco e foi uma loucura. Como você conseguiu montar tudo isso? É um processo de edição realmente longo. Houve tantas horas de improvisações - um monte de coisas que as pessoas nunca vão ouvir, e estou realmente feliz que elas nunca vão ouvir porque há muitos começos falsos. Foi apenas esculpido a partir desta grande variedade de coisas. Para o "The Pining", a primeira mistura que fiz dele foi por volta da época de Turning Dragon, onde eu estava tocando muito violão e produzindo bateria que eram completamente inapropriadas - apenas uma espécie de eletrônica. Então, demorou muito tempo para encontrar as texturas certas que se encaixavam em todo aquele trabalho. Foi realmente satisfatório quando finalmente consegui fazer com que tudo isso se encaixasse. Tenho um kit de bateria em minha adega e usei isso para algumas faixas. Tive algumas sessões de gravação em estúdios que correram bastante mal. Sempre me sinto melhor gravando eu mesmo do que tendo um engenheiro - algo sobre estar relaxado, e as falhas em minha técnica de gravação acabaram trabalhando para o disco, parece mais pessoal. Além disso, tenho esta estranha reverberação em minha adega porque há canos que andam em volta dela e os tambores meio que se agarram aos canos. É uma adega que eu compartilho com o resto dos inquilinos. E eles não parecem se importar que você faça isso? Na verdade... eles realmente se importam. Eles fodem... eles são incrivelmente irritantes. Sim, eles realmente se importam. Mas eu também me importo de poder gravar música, então é meio equilibrado. Eu li uma citação muito interessante de você em uma entrevista onde você estava falando sobre a idéia do IDM. Acho que a citação foi que muita música de dança "inteligente" era na verdade música de dança "inteligente". Eu estava me perguntando se você poderia expandir um pouco mais sobre isso. Ainda bem que você falou nisso, porque a maioria das pessoas simplesmente me diz "então, você escreve IDM... como está seu álbum IDM?" e é como "o quê, meu álbum IDM que começa com uma faixa de guitarra e tem Martina Topley-Bird e faixas de piano solo e nem uma única batida techno no álbum inteiro? Você quer dizer que o álbum IDM?" Eu realmente não sei o que é IDM e é incrivelmente bisbilhoteiro, elitista... parece que esta fraternidade elitista de opinião disfuncional masculina que simplesmente flutua de repente se torna parte da história musical. Sinto que não é uma parte apropriada da história musical e nunca senti que tenha sido um artista do IDM. Eu realmente não me sinto como um artista eletrônico -- apenas me sinto como um artesão que faz música com o que pode, e quando as pessoas colocam a etiqueta "intelli</w:t>
      </w:r>
    </w:p>
    <w:p>
      <w:r>
        <w:rPr>
          <w:b/>
          <w:color w:val="FF0000"/>
        </w:rPr>
        <w:t xml:space="preserve">id 298</w:t>
      </w:r>
    </w:p>
    <w:p>
      <w:r>
        <w:rPr>
          <w:b w:val="0"/>
        </w:rPr>
        <w:t xml:space="preserve">Falido e chique em NYC Como nova-iorquino que vive em Midtown, normalmente tenho uma carteira vazia e uma vontade constante de fazer compras. Nos poucos dias em que posso chegar à cidade, começo meu dia com uma taça de motivação de 4 dólares. Um latte médio de Stumptown Coffee Roasters localizado na entrada do Ace Hotel, no 18 W 29th St. Linda arte em espuma incluída. Vou então começar a fazer compras no Buffalo Exchange em 114. W 26th St. em Chelsea. As lojas de compra/venda/comércio são uma excelente opção e estão surgindo em todos os EUA. Não há duas iguais, então sempre pare para ver o que elas têm. Depois de uma compra de sapatos, anéis e uma bolsa, finalmente estou com fome, então vou até o Johnny's Luncheonette no 124 W. 25th St. Go here for a filling breakfast or a light lunch. É muito "New York", e quase sempre abaixo de 12 dólares (e isso é para dois). Depois vá para o Soho. Apanho o trem N ou o R por apenas $2,25 na 23ª e 5ª e saio na parada da Prince Street. Subo as escadas e você está bem no centro do principal bairro comercial de Nova Iorque. Primeira parada: UNIQLO na 546 Broadway. Atualmente é a única nos Estados Unidos. Pense que a American Apparel encontra a H&amp;M encontra o Japão. Esta loja é incrível para seus grampos de guarda-roupa -- como em um belo par de jeans ou em um simples botão branco para cima. É ótima tanto para homens quanto para mulheres. E barata! A maioria dos itens custa menos de 30 dólares. A seguir, o vestuário necessário: a loja que leva quase todo o dinheiro dos nova-iorquinos. As duas melhores estão localizadas na 442 e 443 Broadway. Há quatro num raio de 1/2 milha, cada uma carregando coisas ligeiramente diferentes, então você está obrigado a caminhar em todas elas. É o paraíso para todas as coisas da moda. É também o lugar para se ter um par de Jeffrey Campbell parecido ou um par de Oxfords por menos de 30 dólares. Você também pode encontrar um ótimo par de perneiras, calças skinny ou harem por menos de $20. A seção de venda é ainda melhor. Ninguém jamais reclamará de um adorável vestido de sol por $5! Amsterdam Boutique na 454 Broadway, In Trend na 426 Broadway e Chill na Broadway na 423 Broadway são outras três lojas no Soho com grandes ofertas de roupas da moda. Se eu estiver de bom humor, vou procurar no Pearl River Market por uma utopia interminável de fofura - encontrar coisas que eu nunca soube que precisava. Se nesse ponto eu estiver cansado e precisar de um refresco, vou parar para um parfait e um chá verde no Le Pain Quotidien no 100 Grand entre Mercer e Greene. É um ótimo lugar para descansar os pés e respirar um pouco. Se eu estiver pronto para um bom almoço, vou para o Fiat Cafe no Mott entre Kenmare e Spring. É obrigatório. Dividir o panini de frango grelhado com um amigo e talvez um café gelado para levar (menos de 12 dólares por dois)! Agora que estou bem e refrescado, vou fazer minha caminhada até o East Village e terminar o dia com lojas vintage e thrift. No Relation on 204 1st Avenue é sempre meu primeiro destino. Eles têm uma incrível variedade de botas de vaqueiro, bolsas, vestidos e jaquetas de couro - tudo a menos de $40, e isso é um preço alto. Grandes pares de cowboys clássicos de couro custam cerca de $25, e um belo botão para cima custa cerca de $10. No próximo Buffalo Exchange em 332 E. 11th St, vou pegar alguns itens mais elegantes e econômicos. Se eu estiver com fome para o jantar, irei ao 2 Bros Pizza na 8ª St por uma fatia de pizza de $1. Se não, vou à Padaria Butter Lane no 123 E 7th St para comer um bolo de baunilha com cobertura de manteiga de amendoim. Depois de terminar, lutarei contra a vontade de comprar demais, e pegarei o metrô de volta para casa!</w:t>
      </w:r>
    </w:p>
    <w:p>
      <w:r>
        <w:rPr>
          <w:b/>
          <w:color w:val="FF0000"/>
        </w:rPr>
        <w:t xml:space="preserve">id 299</w:t>
      </w:r>
    </w:p>
    <w:p>
      <w:r>
        <w:rPr>
          <w:b w:val="0"/>
        </w:rPr>
        <w:t xml:space="preserve">O mirante, a resposta para relaxar e desfrutar do excelente exterior e ter por dentro os resultados das tentativas de jardinagem. Pode não haver quase nada que possa decorar seu jardim ou quintal além de um mirante. Para o relaxamento, entreter sua família e amigos ou apenas jantar por apenas dois, pode não haver quase nada melhor do que um mirante. Os gazebos são feitos de inúmeros suprimentos, por exemplo, alumínio leve, ferro forjado, aço, madeira, pedra, além de lona. Todos eles são capazes de ser um gazebo de madeira blindado. O gazebo pode ser construído completamente e será criado quando você quiser ou quebrado e armazenado. O último é considerado como um conveniente gazebo. Qualquer que seja o mirante que você selecionar para fazer seu gramado ou jardim de fundo muito mais bonito esteticamente, reterá em pensamentos que os componentes e o uso levarão até lá para obter alguma manutenção necessária. O mirante com tela como a maioria dos mirantes, estacionário ou conveniente, é normalmente empregado para muitos pontos divertidos ou agradáveis. O gazebo pode ser propriedade de uma piscina, uma banheira de hidromassagem, uma cozinha total de verão e qualquer outra coisa que você possa imaginar. O que você precisa do gazebo para abrigar depende de seu tamanho e de sua moda. O gazebo pode ser em qualquer configuração, circular, retangular, octogonal e hexagonal. Como dissemos, o tamanho depende do que você deseja que o gazebo realize para você. Se você o escolher para obter uma barraca de verão completa em casa, do que se você o escolher para possuir uma cozinha completa com mesa de jantar, cadeiras e também um local de espreguiçadeira. Por outro lado, se você deseja que ele seja facilmente transportável para que possa levá-lo consigo em direção à praia ou em um acampamento, então você escolhe qualquer coisa leve e conveniente que tenha excesso de gordura. O mirante pode ser feito de acordo com o que você escolher para completar no exterior. Se o que você escolher é demonstrar sua experiência em jardinagem versus mirante deve ser criado para se adequar à área do quintal que certamente é mais bonita e talvez o local de que você mais se orgulhe. Talvez não haja nada mais relaxante do que sentar-se em uma espreguiçadeira à vontade e ter prazer em ter caráter. Sempre que você acrescentar um mirante, uma árvore, ou talvez uma pérgula em seu jardim, não apenas você acrescenta qualidade de vida à sua casa, mas também aumenta muito o benefício da revenda da casa. A semelhança com todas estas construções é que elas dão ao seu paisagismo, de outra forma plano, um foco vertical interessante que se torna o tema do seu jardim ou quintal. Ao utilizar o guia de plantas elaborado por profissionais, você será capaz de criar uma particularidade destas, reduzindo assim significativamente suas despesas. Ao adicionar um mirante, uma pérgula ou um pérgola para seu quintal fazendo uso de estratégias benéficas, você poderá estar, em impacto, fazendo um espaço de residência ao ar livre. Ao invés de ficar calado dentro de casa a qualquer momento, respirando ar mofado, enquanto usa as quatro paredes desta sala para negócios, você é capaz de obter um pouco de ar fresco, passar por um livro e ter prazer no pôr-do-sol produzindo um particular dos espaços localizados no mirante do jardim ao ar livre. Você pode até mesmo aproveitar um bom tempo lá com seus familiares e amigos. Analisemos atualmente todas e cada uma dessas estruturas.</w:t>
      </w:r>
    </w:p>
    <w:p>
      <w:r>
        <w:rPr>
          <w:b/>
          <w:color w:val="FF0000"/>
        </w:rPr>
        <w:t xml:space="preserve">id 300</w:t>
      </w:r>
    </w:p>
    <w:p>
      <w:r>
        <w:rPr>
          <w:b w:val="0"/>
        </w:rPr>
        <w:t xml:space="preserve">Não sei sobre nenhum de vocês, mas ultimamente tenho ouvido alguns trabalhos saborosos de violão acústico usados como pano de fundo em muitos comerciais de TV. Sei que muitas empresas de publicidade usam músicas já publicadas e gravadas por artistas estabelecidos, mas algumas das coisas que estou ouvindo não se enquadram nesta categoria. E no caso dessas outras, muitas canções conhecidas ou populares foram retrabalhadas em excelentes capas de som. Vou tentar lembrar de anotar alguns exemplos e relatar alguns. Whitefang _________________________ Eu comecei com NOTHING... e ainda me resta a maior parte dela! É engraçado que você mencione este Fang (que na música da zona do crepúsculo). Eu estava lá sentado assistindo as notícias esta manhã sonhando acordado sobre o café e este comercial vem com este violão acústico no fundo. Nem sei dizer sobre o que era o comercial, pois acabei de teclar o violão tocando. Não era nada de extravagante, mas tinha um timing muito bom e uma vibração muito legal, que eu não tinha ouvido antes... Já dura há alguns anos - eu peguei um comercial em 2007, mais ou menos, que tinha retrabalhado uma faixa de Billy Cobham. ...era uma música dos anos 80, então quando fui até minha coleção de mais de 5000 CDs, encontrei-a e a toquei alguns minutos depois do comercial ser exibido, meu amigo olhou para mim como se eu fosse um marciano... E como eu observei novamente por muito tempo, muitas músicas do álbum The Black Keys Brothers acabaram em anúncios. Edição: acabei de descobrir que as músicas dos Brothers fizeram dele o álbum mais licenciado de 2010 de sua gravadora. Os publicitários estão tentando alcançar os jovens. Todos os outros estão tentando crescer/manter o que eles têm. Não que os músicos não estejam tentando alcançar os jovens - eles estão - mas eles querem fazê-lo no contexto de sua arte. Os anunciantes só querem ter olhos e ouvidos nos seus produtos. Assim, a fim de colocar o produto em congruência com a canção selecionada, eles podem editar a canção. Às vezes, tudo o que se ouve é o gancho. Ou talvez alguma letra fora da cor ou de outra forma incongruente simplesmente seja editada. O que me lembra que a Volkswagon está usando o "Dirty ol ol egg sucking dog" de Johnny Cash em um de seus anúncios. Há um comercial da GEICO com o homem "feito de dinheiro" que o faz correr uma lancha em algum lago com moeda de papel voando dele enquanto se joga um belo trabalho de deslizamento acústico. Ainda não tive a oportunidade de anotar algumas das melhores músicas tocadas em comerciais ainda, mas estou trabalhando nisso. Whitefang _________________________ Eu comecei com NOTHING... e ainda tenho a maior parte dela! "Acho que os supervisores realmente têm um objetivo diferente: encontrar a melhor música que irá melhorar a história. O trabalho não vai necessariamente para a banda mais bonita, ou para um músico de uma certa faixa etária. Muitas vezes, quando uma música bate, ela bate porque estava ligada a uma cena que os fãs gostavam". Isso é meio verdade... Eu tinha alguns amigos que eram apenas uma banda local que gravou um disco, enviou-o a um cara que licenciava música e ele foi tocado em dois programas de televisão (um deles era "Grey's Anatomy") e alguns anúncios de baixo tom. Essa era a pausa deles... antes disso, eles não podiam ser revisados ou aceitos em festivais de música, nem ser exibidos ou receber notas decentes fora da cidade, porque eles não faziam parte do mundo do rock indie conectado ou o que quer que fosse... os supervisores de música podiam ter a mente aberta e as pessoas ouvindo honestamente coisas boas, como os djs das rádios universitárias estavam nos anos 80 e 90 e os executivos de discos estavam na idade de ouro. Tangencialmente, Henry Rollins foi uma vez perguntado como ele se sentia sobre bandas "vendendo" para entrar em comerciais. Essencialmente, ele disse "bom para eles", por que eles não deveriam receber alguns $$$ pelo seu trabalho, não prefere que bandas que você gosta de receber esses $$$$ do que bandas que você não gosta, e, BTW, uma boa parte disso é que algumas das pessoas que estão escolhendo a música são fãs dela, e vêem isso como fazendo deles um sólido.</w:t>
      </w:r>
    </w:p>
    <w:p>
      <w:r>
        <w:rPr>
          <w:b/>
          <w:color w:val="FF0000"/>
        </w:rPr>
        <w:t xml:space="preserve">id 301</w:t>
      </w:r>
    </w:p>
    <w:p>
      <w:r>
        <w:rPr>
          <w:b w:val="0"/>
        </w:rPr>
        <w:t xml:space="preserve">David Foster - Só por um instante A letra da canção rimos até chorar E amamos até nosso último adeus Fomos os melhores, acho que seremos Só você e eu Por um instante Perseguimos aquele sonho que nunca encontramos E às vezes nos decepcionamos Mas o amor que fizemos, fez tudo ficar bem Brilhamos tanto Por um instante O tempo passa, As pessoas se tocam e vão embora E você e eu nunca mais amaremos como fizemos então Algum dia quando ambos recordamos (Nós dois dizemos) Nós dois dizemos que não sentimos muita falta E através das lágrimas (E através das lágrimas) O sorriso quando nos lembramos Tivemos tudo Por apenas um momento O tempo passa... Ahh... As pessoas se tocam e depois se vão Mas você e eu nunca mais acabaremos Nunca mais amaremos... Como nós fizemos então</w:t>
      </w:r>
    </w:p>
    <w:p>
      <w:r>
        <w:rPr>
          <w:b/>
          <w:color w:val="FF0000"/>
        </w:rPr>
        <w:t xml:space="preserve">id 302</w:t>
      </w:r>
    </w:p>
    <w:p>
      <w:r>
        <w:rPr>
          <w:b w:val="0"/>
        </w:rPr>
        <w:t xml:space="preserve">O Manchester Design Symposium 2012 Design Initiative apresenta o segundo Manchester Design Symposium, trazendo o mundo do design para a cidade com apresentações de importantes pensadores e profissionais com foco no tema O Valor do Design. O evento deste ano explorará a complexa relação entre design e economia, questionando se o lugar do Reino Unido no topo da tabela mundial do design está ameaçado à medida que as economias emergentes investem mais em sua "economia do conhecimento" - e se o design e a inovação têm o potencial para tirar o Reino Unido de uma recessão. Além de atrair palestrantes de classe mundial, o evento está aberto a profissionais de design, estudantes e empresários de uma ampla área que inclui design gráfico e web design, tipografia, editoração, moda, ilustração e branding. O Simpósio, liderado pela Iniciativa de Design, foi estabelecido em resposta a chamadas da cidade para ver e ouvir designers inspiradores trazendo idéias desafiadoras em foco. Seu objetivo é garantir que Manchester permaneça na vanguarda do debate e da criatividade do design. Eventos Fringe A Exposição GF Smith Heritage Exhibition, '126 Anos de Impressão', é uma vitrine do impacto e influência da empresa sobre o sucesso do design gráfico no século passado. Esta coleção única de arquivo de promoção e impressão em papel apresenta trabalhos inovadores e icônicos das lendas do design Saul Bass, Paul Rand, Milton Glaser, Michael Bierut e Bill Mckay, para citar alguns. Oficina da MMU Manchester School of Art Industry Como a Manchester School of Art pode ajudar sua empresa a sobreviver e crescer? A Escola de Arte MMU Manchester tem experiência em uma ampla gama de áreas, incluindo Arte, Arquitetura, Design, Mídia e Teatro. O objetivo deste evento à margem do Manchester Design Symposium é dar às empresas criativas a oportunidade de deixar o pessoal da MMU Manchester School of Art saber como podemos trabalhar com você. Há uma série de maneiras como trabalhamos atualmente com a indústria - projetos ao vivo, experiência profissional, pesquisa, estágios, eventos da indústria - mas estamos fazendo o que você quer, ou podemos fazer mais? Os palestrantes Adrian Shaughnessy é um designer gráfico e escritor baseado em Londres. Em 1989, ele co-fundou a empresa de design Intro . Hoje ele dirige a Shaughnessy Works, uma consultoria que combina design e direção editorial. Ele é sócio fundador da Unit Editions , uma editora que produz livros sobre design e cultura visual. Ele escreve regularmente para a Eye and Creative Review , e tem uma coluna mensal na Design Week . Ele é um colaborador ocasional da revista de música de vanguarda The Wire . De 2006 até 2009, Shaughnessy foi editor da Varoom , uma publicação dedicada à avaliação crítica da ilustração. Shaughnessy tem sido entrevistado freqüentemente na televisão e no rádio e tem proferido inúmeras palestras ao redor do mundo. Em 2010, ele foi nomeado professor visitante no Royal College of Art , Londres. Ele apresenta um programa de rádio chamado Graphic Design on the Radio on Resonance FM . Ao longo dos anos Morag se concentrou em trabalhar muito além das restrições do 2-D e cria e curadoria muitos tipos diferentes de trabalho, incluindo um trem como um café, numerosas exposições, interpretando edifícios, além de dirigir sua própria galeria e fazer compras em "sua casa". Myerscough acredita que a busca de caminhos não se trata apenas de uma série de sinais, mas também de trazer à tona a narrativa no ambiente construído, melhorando a experiência física. É muito importante como as pessoas se sentem quando se movimentam por um espaço, se elas podem se mover facilmente, quase inconscientemente, e se você pode fazê-las sorrir e se sentirem felizes, esse é um dos melhores resultados. Will Hudson é o fundador e diretor da It's Nice That , uma plataforma editorial sediada em Londres, focada em defender a criatividade. It's Nice That faz isso publicando trabalhos online, através de sua revista e programa de eventos. Will também é co-fundador e diretor do INT Works . O estúdio independente pega as grandes idéias geradas por sua equipe interna e usa a experiência de nossa rede sempre em expansão de pensadores e fazedores para torná-las uma realidade. Entre os clientes estão Nike, Channel 4 e MTV. FIELD é um estúdio de arte digital e design gráfico sediado em Londres. Liderado por Marcus Wendt e Vera-Maria Glahn, o FIELD utiliza design computacional, tecnologia interativa e estratégias generativas para criar imagens com vida própria. Inspirados pelos padrões da natureza e pela dinâmica da vida, os visuais do FIELD assumem nossas idéias compartilhadas do mundo. Os motivos familiares aparecem em um mundo de abstração e imaginação em seu poeta.</w:t>
      </w:r>
    </w:p>
    <w:p>
      <w:r>
        <w:rPr>
          <w:b/>
          <w:color w:val="FF0000"/>
        </w:rPr>
        <w:t xml:space="preserve">id 303</w:t>
      </w:r>
    </w:p>
    <w:p>
      <w:r>
        <w:rPr>
          <w:b w:val="0"/>
        </w:rPr>
        <w:t xml:space="preserve">Enquanto eu estava em Los Angeles a negócios há algumas semanas, encontrei um advogado entusiasta chamado Christian Keeney que me interrogou sobre quando sua alma mater apareceria no meu blog. Avisei o jovem Wildcat que sua escola seria a próxima na fila se ele elaborasse o perfil para mim. Ele enviou por e-mail um rascunho polido antes do fim da semana, portanto esta 8ª parte da minha série sobre grandes universidades americanas destaca a Universidade do Kentucky ("UK"), que eu acho que você vai gostar. O Reino Unido tem muito a oferecer, incluindo alguns dos melhores programas de pesquisa equestre, medicina equestre e pesquisa agrícola que você encontrará em qualquer lugar. * INTRODUZIR A UNIVERSIDADE DO KENTUCKY por Christian Keeney Greetings! Meu nome é Christian Keeney, e estou feliz em compartilhar com vocês minha experiência e conhecimento sobre minha alma mater , a Universidade do Kentucky. Depois de quatro grandes anos no campus, me formei em 2004 com uma licenciatura em ciência política. Embora eu agora viva em Los Angeles, permaneço em estreito contato com muitos dos meus amigos do Reino Unido, e volto a visitar o campus regularmente. Nós, ex-alunos britânicos, somos um bando ferozmente orgulhosos e leais. Começarei observando que a Universidade do Kentucky é um excelente exemplo de uma "universidade de concessão de terras". As Land Grant University são escolas que foram fundadas como parte das várias leis de Morrill, a primeira das quais foi aprovada em 1862, autorizando o governo federal a doar terras controladas pelo governo federal aos Estados para que eles estabeleçam faculdades para educar seus cidadãos em ciências agrícolas e mecânicas. Muitas universidades de concessão de terras estão agora entre as maiores e mais conceituadas universidades dos Estados Unidos, e seus currículos se expandiram para incluir artes liberais, negócios, medicina e uma grande variedade de outros assuntos. Entre as muitas universidades com concessões de terra estão a Ivy League's Cornell University , a Science and Technology Powerhouse MIT , e a altamente classificada University of Wisconsin -- Madison . O prédio principal original da Universidade do Kentucky, no coração do campus. A enorme Biblioteca William T. Young tem a maior dotação de livros de qualquer biblioteca pública universitária dos Estados Unidos. Fundada em 1865, a Inglaterra está localizada na bela Commonwealth do Kentucky, no topo do sudeste dos Estados Unidos e limitada por outros 7 Estados (Illinois, Indiana, Ohio, West Virginia, Virginia, Tennessee, e Missouri). Em termos de território, Kentucky é ligeiramente menor que a Ilha do Norte da Nova Zelândia, e tem cerca de 4,4 milhões de pessoas. A Universidade está localizada na cidade de Lexington, na parte nordeste do Kentucky. O campus abrange 784 acres (3,17 quilômetros quadrados) de exuberante espaço verde salpicado de tijolos vermelhos e edifícios modernos. O Edifício Principal, construído em 1882, é a única estrutura remanescente dos quatro edifícios originais que formavam o campus do Reino Unido. Um dos grandes greens do campus, durante o outono. A Universidade abriga aproximadamente 20.000 estudantes de graduação e 8.000 estudantes de pós-graduação e profissionais, bem como mais de 2.000 professores (incluindo o renomado autor Wendell Berry). A relação aluno-faculdade total é de 18:1. Um terço completo de todas as classes tem menos de 20 alunos. Aproximadamente metade de todas as turmas tem entre 20 e 49 alunos. As demais turmas maiores são, em sua maioria, aulas de nível introdutório. O Reino Unido oferece mais de 200 programas especializados de graduação e graduação avançada através de 19 faculdades e escolas. Diplomas profissionais são oferecidos em odontologia, direito, medicina, enfermagem, farmácia, saúde pública e arquitetura paisagística. Um número significativo desses programas é classificado como alto nacionalmente. O Maxwell H. Gluck Equine Research Center é o epicentro dos programas de ciência, pesquisa e administração de eqüinos. Entre as ofertas de graduação mais conceituadas do Reino Unido está o currículo de administração e ciência equina da Faculdade de Agricultura, um dos dois únicos programas especializados nos Estados Unidos. Há duas divisões disponíveis, dependendo de seu interesse particular. Há uma concentração de ciência equina que abrange pesquisa equina, cuidados veterinários e criação. Há também uma concentração de administração de eqüinos que cobre os negócios e a comercialização de cavalos e equinos. Juntamente com as indústrias de criação de cavalos e corridas de cavalos vizinhas, pelas quais o Kentucky é renomado mundialmente, este programa de graduação oferece aos estudantes uma oportunidade verdadeiramente única, de classe mundial, de lançar uma carreira excitante. A Faculdade de Agricultura da Universidade também é famosa por seus sofisticados programas de pesquisa agrícola. A Faculdade Chronicle of Higher Education</w:t>
      </w:r>
    </w:p>
    <w:p>
      <w:r>
        <w:rPr>
          <w:b/>
          <w:color w:val="FF0000"/>
        </w:rPr>
        <w:t xml:space="preserve">id 304</w:t>
      </w:r>
    </w:p>
    <w:p>
      <w:r>
        <w:rPr>
          <w:b w:val="0"/>
        </w:rPr>
        <w:t xml:space="preserve">Desmascarar um mito: se você não tem nada a esconder, você não tem nada a temer A idéia de que um indivíduo pode viver em uma sociedade de vigilância sem nada a temer, desde que não tenha nada a esconder pode, à primeira vista, parecer atraente. Para aqueles de nós que se consideram 'honestos' - pagamos nossos impostos, não cometemos assassinatos e somos leais a nossos parceiros - por que realmente devemos temer a vigilância? "Nada a esconder, nada a temer" (NTHNTF) é um mito que se baseia em certas suposições falsas, e essas suposições nunca são questionadas quando são apresentadas como um argumento para apoiar qualquer medida draconiana de vigilância que esteja sendo empurrada para fora diante da oposição cidadã (as organizações comerciais raramente tentam tal abordagem, uma vez que isso as condena ao fracasso desde o início). Estas suposições incluem: Continuidade : Quando um grande exercício de coleta de dados é iniciado, o tempo de vida do sistema será quase sempre maior do que o de seus instigadores. O governo, autoridade ou empresa privada mais benigno e atencioso está inevitavelmente sujeito a uma mudança de administração, e se o novo executivo não compartilhar sua postura moral, então os dados podem ser reutilizados para fins muito perigosos. Aqueles que forneceram dados acreditando que não tinham nada a temer podem descobrir que os dados são mal utilizados no futuro. Contexto: Aqueles que usam o argumento NTHNTF mais comumente usam-no no contexto da coleta de informações governamentais sobre indivíduos. Na era da informação, a idéia de uma única entidade detentora dessa informação não é verdadeira. As enormes pressões para compartilhar informações dentro e fora do governo significam que a informação está constantemente em movimento. Mais cedo ou mais tarde, as informações mantidas pelo governo serão compartilhadas entre o governo e com o setor privado. Controle: Seja através de um acordo de compartilhamento, agregação de bancos de dados ou simplesmente deixando um cartão de memória em um estacionamento de pub, as informações são sempre compartilhadas mais cedo ou mais tarde. Os profissionais de segurança da informação sempre assumem um sistema como inseguro, e planejam quando - não se - os dados forem perdidos ou corrompidos. Consistência : A questão mais importante é a do uso consistente de informações precisas entre todas as autoridades e todos os indivíduos. Vamos considerar a consistência com mais detalhes. Quando os bancos de dados funcionam a partir de informações 100% precisas; quando essas informações são usadas de acordo com o propósito original do consentimento; quando os processos funcionam corretamente; quando os resultados são os esperados para cada assunto no banco de dados; então, sem dúvida, os indivíduos não têm nada a temer. Infelizmente, este é um estado utópico que nunca é alcançado em um sistema do mundo real. Vemos numerosos exemplos deste problema: Tomemos o exemplo extremo de Khalid El-Masri . Este cidadão alemão foi seqüestrado, levado para o Afeganistão, torturado e finalmente libertado quando se percebeu que sua identidade estava errada, e ele não era de fato um suposto terrorista com um nome semelhante. Em 2006, um estudante foi preso injustamente por roubar correspondência quando um lote de cartas foi recuperado. Suas impressões digitais - que haviam sido tiradas um ano antes quando ele foi acusado de dano criminal, mas liberado sem acusação depois que o verdadeiro culpado confessou - correspondiam às de algumas das cartas. Após sua prisão, foi descoberto que as cartas com suas impressões digitais foram postadas por ele. Ele foi libertado e depois teve que fazer campanha para que seus dados de DNA fossem removidos do Banco de Dados Nacional de DNA. Uma e outra vez os indivíduos foram demitidos de empregos, ou não conseguiram emprego, devido a erros no banco de dados do Criminal Records Bureau. Eles foram estigmatizados como criminosos, mesmo ao ponto de serem falsamente marcados como criminosos sexuais, por causa de falhas no banco de dados. Este tipo de erro pode parecer raro, mas vai se tornar cada vez mais comum. Os carros de polícia estão sendo equipados com scanners de impressões digitais, e parece ser apenas uma questão de tempo até que eles possam verificar o DNA no local. Os sistemas cometerão erros, e os procedimentos darão errado. As vítimas do estado benigno do banco de dados são aquelas que não são tratadas de acordo com as regras pretendidas, mas estão no final errado de falhas na precisão dos dados, regras de procedimento ou erros de sistema. Sob um governo benigno, não é a vigilância pretendida que faz vítimas de pessoas inocentes, mas os erros. Então, por que temo a idéia de um estado de banco de dados, mesmo quando não tenho "nada a esconder"? Bem, eu tenho coisas a esconder. Todos têm coisas a esconder. Se eu tenho uma séria preocupação com a saúde, quero poder consultar meu GP sem preocupar minha esposa. Se estou procurando um novo emprego, não há razão para que eu tenha que revelar</w:t>
      </w:r>
    </w:p>
    <w:p>
      <w:r>
        <w:rPr>
          <w:b/>
          <w:color w:val="FF0000"/>
        </w:rPr>
        <w:t xml:space="preserve">id 305</w:t>
      </w:r>
    </w:p>
    <w:p>
      <w:r>
        <w:rPr>
          <w:b w:val="0"/>
        </w:rPr>
        <w:t xml:space="preserve">Junte-se a nossa Newsletter Como se manter no topo de suas contas em 2012 No início de cada Ano Novo, a maioria de nós planeja assumir o controle de nossas finanças, criando um orçamento que nos oriente para nossos objetivos financeiros. Quando se trata de orçamento, a maioria das pessoas normalmente olha para suas receitas e despesas históricas e extrapola-as ao longo de 12 meses para dar-lhes uma chance rápida. Pessoalmente, o passo mais crucial para começar o Ano Novo é analisar os detalhes de cada despesa e encontrar maneiras de reduzir suas despesas.  Este é o passo no qual a maioria das pessoas deixa de olhar para os detalhes por causa do tempo que tal tarefa pode levar.  Como resultado, tal tempo elimina a oportunidade de aumentar o excedente (receita menos despesas) no orçamento. Eletricidade e gás: Se você mora em Victoria, teria recebido uma carta de seu atual fornecedor de eletricidade informando sobre um aumento da tarifa.  Em média, o aumento do custo de eletricidade para a Victorian's em 2012 será superior a 150 dólares.  Este é um bom lugar para começar, comparando as distribuidoras de eletricidade, já que esta é uma despesa que você pode economizar centenas apenas por gastar algum tempo comparando as distribuidoras.  O aumento médio no gás será de cerca de 8%. Você pode descobrir que na maioria dos casos as varejistas que oferecem os maiores descontos virão com cláusulas como períodos contratuais, pagamento pontual, débito direto e extratos on-line.  Se qualquer uma destas opções não for adequada para você, leia as letras miúdas para eliminar qualquer taxa de rescisão antecipada como resultado da rescisão do contrato. Transporte Público: O custo variará dependendo do estado em que você vive, mas o aumento médio será entre 5 e 9%.  Se você trabalha com pessoas que moram perto, considere a possibilidade de puxar o carro e dividir o custo do combustível. Como fazer o orçamento: Após passar algum tempo revisando seus atuais prestadores de serviços e ter encontrado maneiras de reduzir suas despesas, agora é o momento ideal para ter o orçamento finalizado. A maioria das pessoas não gosta deste passo por causa do resultado final que seu orçamento ilustra. Certifique-se de que cada despesa revisada seja listada e seja flexível com algumas despesas, tais como itens que você pode realmente viver sem, se seu orçamento não for saudável após o primeiro rascunho. As contas a pagar estão dando a você a oportunidade de cortar 50% da taxa de estabelecimento como parte de sua campanha de resolução de Ano Novo.  Visite www.billstopay.com.au para tirar proveito desta oferta.</w:t>
      </w:r>
    </w:p>
    <w:p>
      <w:r>
        <w:rPr>
          <w:b/>
          <w:color w:val="FF0000"/>
        </w:rPr>
        <w:t xml:space="preserve">id 306</w:t>
      </w:r>
    </w:p>
    <w:p>
      <w:r>
        <w:rPr>
          <w:b w:val="0"/>
        </w:rPr>
        <w:t xml:space="preserve">Disney compra Lucasfilm - Star Wars Episode VII a ser lançado em 2015 Eu posso estar na minoria, mas não quero os atores originais do Star Wars nos filmes. Estou esperando que eles não saltem para como 30 anos após o retorno dos Jedi, e que tenham versões antigas passando coisas para baixo. Eu espero que eles tenham passado o tempo escrevendo um bom roteiro, refazendo e seguindo algumas das narrativas do livro e continuando logo após o Retorno dos Jedi. É uma droga, e talvez os atores possam ter um camafeu, mas eu não quero um Indiana Jones IV, eu quero um filme de verdade e não um que seja destinado a passar a série para uma nova geração. Acho que Luke pode fazer sentido em um antigo papel de mentor como Obi-Wan do OT. Ford está parecendo velho demais para interpretar Solo, é melhor deixar como uma menção passageira. Fischer parece terrível, e não consigo ver Leia tendo um papel importante, nada que faria sentido por mais de 10 minutos de tempo de tela. Citação: Originally Posted by RockFlagAndEagle Don't mind the writing choice, Toy Story tinha uma boa história e personagens que você gostava (como a trilogia original de Star Wars) Alguém mais espera não trazer grandes atores nomeados para interpretar papéis importantes? Algumas caras novas seriam legais. Eu também gostaria de ver novos rostos. Não inteiramente novos, isso seria quase impossível, mas não mais sobre atores usados como Samuel L. Jackson. Citação: Originally Posted by Everlong 2 pedidos para o(s) novo(s) filme(s): 1. Por favor, não sobrecarregue com CGI. Ele foi exagerado nos episódios 1-3 ao ponto de parecer obviamente falso. Os fundos, os poderes de força/abores de luz, as batalhas, tudo. Como uma espécie de extensão do primeiro ponto.... 2. Filme no local!!! As florestas de Endor, Hoth, estas foram grandes seqüências porque parecia REAL. Isso porque *foi* real. Em vez de 'oohing' e 'awweing' sobre como aquele arranha-céu gerado por computador parecia fabuloso, coloque-o em um ambiente realista/real e a atenção será atraída para os próprios personagens. Se eles o fizessem no estilo de um policial amigo onde Anakin é Riggs para Murtagh de Obi-Wan, poderia ser bom. Nix episódio 1, e transformar a trilogia da prequela no par chutando o traseiro espacial com sabres leves. Em seguida, fazer Anakin mostrar sinais de ser mau no final do segundo (ou pelo menos dar-lhe alguma motivação). Na terceira parte, ele fica cheio de maldade no clímax e acaba no fato. Basicamente, a primeira trilogia com Anakin e Obi-wan em vez de Luke e Han, apenas Anakin cai para o Lado Negro. Há definitivamente espaço para um episódio 1.5. Na revisão de Plinkette um de seus maiores problemas com o segundo filme foi que eles o iniciaram num ponto em que tornou todo o primeiro filme irrelevante. Então devemos sentir uma profunda ligação entre Anakin e Obi-Wan, mas nunca lhes mostramos uma interação significativa, pois eles saltaram todo o treinamento de Anakin. Se eles fizeram um filme entre A Ameaça Fantasma e As Guerras dos Clones, então podemos realmente construir uma ligação com os dois personagens principais ao vê-los treinar e crescer juntos. Em vez disso, toda a química deles deve ser assumida e temos que confiar no pobre diálogo de Lucas para ter a sensação de que essas pessoas até mesmo gostam uma da outra. 1. Por favor, não sobrecarregue com CGI. Foi exagerado nos episódios 1-3 ao ponto de parecer obviamente falso. Os antecedentes, os poderes de força/abores de luz, as batalhas, tudo. Como uma espécie de extensão do primeiro ponto.... 2. Filme no local!!! As florestas de Endor, Hoth, estas foram grandes seqüências porque parecia REAL. Isso porque *foi* real. Em vez de 'oohing' e 'awweing' sobre como aquele arranha-céu gerado por computador parecia fabuloso, coloque-o em um ambiente realista/real e a atenção será atraída para os próprios personagens. Eu sugeriria que eles façam ambos. Em locais como a trilogia original deveria ser a primeira escolha, mas CGI não deveria ser descartada se eles precisarem de algo maior ou mais alienígena do que a Terra pode fornecer. Por exemplo, na trilogia original, eles trabalham em torno/evitam qualquer um dos planetas e cidades de alta população/avançados. Não use CGI para o uso de CGI, mas se houver uma necessidade ou uso legítimo, eu digo para ir</w:t>
      </w:r>
    </w:p>
    <w:p>
      <w:r>
        <w:rPr>
          <w:b/>
          <w:color w:val="FF0000"/>
        </w:rPr>
        <w:t xml:space="preserve">id 307</w:t>
      </w:r>
    </w:p>
    <w:p>
      <w:r>
        <w:rPr>
          <w:b w:val="0"/>
        </w:rPr>
        <w:t xml:space="preserve">PITTSBURGH (AP) -- Parece uma história de sucesso do mercado livre: um boom de gás natural criado pela inovação da empresa de perfuração, fornecendo uma nova e vasta fonte de energia barata sem os subsídios do governo que a energia solar e eólica exigem. "O mercado livre fez sua mágica", afirmou o Conselho Educacional de Energia de Xisto Barnett, um grupo industrial, durante o verão. O boom aconteceu "longe da ganância de Washington", escreveu o American Enterprise Institute, um grupo de reflexão, em um ensaio deste ano. Se os burocratas "soubessem que isto estava acontecendo", o ensaio continuou, "certamente Washington teria feito algo para atrasá-lo, tributá-lo mais, ou pará-lo completamente". Mas aqueles que ajudaram a ser pioneiros na técnica conhecida como fraturamento hidráulico, ou fracionamento, lembram-se de um caminho diferente. Durante três décadas, desde os campos de xisto do Texas e Wyoming até Marcelo no Nordeste, o governo federal contribuiu com mais de 100 milhões de dólares em pesquisas para desenvolver o fracionamento, e bilhões de dólares em incentivos fiscais. Agora, esses pioneiros da indústria dizem que seu próprio esforço mostra que o governo deve apoiar a pesquisa de futuras fontes de energia - durante décadas, se necessário - para promover avanços. Por todo o seu sucesso agora, muitas pessoas na própria indústria de petróleo e gás pensavam que o gás xistoso era uma perda de tempo. "Não vale a pena minar palavras". Algumas pessoas pensavam que era estúpido", disse Dan Steward, um geólogo que começou a trabalhar com a empresa de gás natural do Texas Mitchell Energy em 1981. Steward estimou que nos primeiros anos, "provavelmente 90% das pessoas" da empresa não acreditavam que o gás xisto seria lucrativo. "Será que eu sabia que ia funcionar? Claro que não", acrescentou Steward. O xisto é uma formação rochosa a milhares de metros de profundidade. Entre seus maiores depósitos americanos estão o xisto Marcellus, sob partes da Pensilvânia, Nova Iorque, Ohio e Virgínia Ocidental, e o xisto Barnett está no norte do Texas. Os geólogos sabiam que o xisto continha gás, mas por mais de 100 anos a indústria concentrou-se em reservas mais rasas. Com fracionamento, grandes volumes de água, juntamente com areia e produtos químicos perigosos, são injetados no subsolo para quebrar rochas e liberar o gás. Em 1975, o Departamento de Energia começou a financiar pesquisas sobre fracionamento e perfuração horizontal, onde os poços caem e depois se deslocam por milhares de metros. Mas levou mais de 20 anos para aperfeiçoar o processo. Alex Crawley, um antigo funcionário do Departamento de Energia, lembrou que alguns testes iniciais foram espetaculares - de uma forma ruim. Um teste de fracionamento de explosivos em Morgantown, W.Va., "rebentou o tubo do poço a cerca de 600 pés de altura" nos anos 70, disse Crawley. Por sorte, ninguém foi morto. Ele acrescentou que um poço de teste de 1975 no Wyoming "produziu muita água". Steward lembrou que a Mitchell Energy não cobriu nem mesmo o custo do fracionamento nos testes de xisto até que o 36º poço fosse perfurado. "Não há muitas empresas que ficariam com algo por tanto tempo". A maioria das empresas teria desistido", disse ele, creditando o fundador George Mitchell como um visionário que também obteve apoio do governo em pontos-chave. "O governo tem que estar envolvido, até certo ponto, com novas tecnologias", disse Steward. Os primeiros subsídios federais de energia começaram em 1916, e até os anos 70 eles "se concentraram quase exclusivamente no aumento da produção doméstica de petróleo e gás natural", de acordo com o Escritório de Orçamento do Congresso. Mais recentemente, as indústrias de gás natural e petróleo totalizaram cerca de US$ 2,8 bilhões em subsídios federais de energia no ano fiscal de 2010 e cerca de US$ 14,7 bilhões foram destinados às energias renováveis, informou o Departamento de Energia. Os números incluem tanto os gastos diretos quanto os créditos fiscais. O Congresso aprovou uma enorme isenção fiscal em 1980 especificamente para incentivar a perfuração de gás natural não convencional, observou Alex Trembath, um pesquisador do Instituto Breakthrough, uma entidade sem fins lucrativos da Califórnia que apóia novas formas de pensar a energia e o meio ambiente. Trembath disse que o Departamento de Energia investiu cerca de US$ 137 milhões em pesquisa de gás durante três décadas, e que o crédito fiscal federal para perfuratrizes totalizou US$ 10 bilhões entre 1980 e 2002. O trabalho não foi todo indústria ou todo governo, mas ambos. Um passo de cada vez, os problemas da perfuração de xisto foram resolvidos. Crawley disse que pesquisadores do Departamento de Energia processaram dados de perfuração em supercomputadores em um laboratório federal. Mais tarde, a tecnologia criada para rastrear os sons dos submarinos russos durante a Guerra Fria foi reorientada para ajudar</w:t>
      </w:r>
    </w:p>
    <w:p>
      <w:r>
        <w:rPr>
          <w:b/>
          <w:color w:val="FF0000"/>
        </w:rPr>
        <w:t xml:space="preserve">id 308</w:t>
      </w:r>
    </w:p>
    <w:p>
      <w:r>
        <w:rPr>
          <w:b w:val="0"/>
        </w:rPr>
        <w:t xml:space="preserve">Este site é um site de fãs UNOFFICIAL. Você pode visitar o site oficial OnLive em OnLive.com Ganhe um Console de Jogo OUYA no Novo Concurso de Nosso Site de Irmãs - OUYAForum.com Se esta é sua primeira visita, não deixe de conferir o FAQ clicando no link acima. Talvez você tenha que se registrar antes de poder postar: clique no link de registro acima para prosseguir. Para começar a visualizar mensagens, selecione o fórum que você deseja visitar a partir da seleção abaixo. Eu não autorizaria a compra do microconsole. Eu tenho um que eles me enviaram gratuitamente (doação do membro fundador), mas o OnLive poderia seguir o caminho do dodô se ele não for capaz de puxar da próxima série de lançamentos de grandes jogos ou ter seus problemas multiplayer resolvidos. Sim, o Multiplayer é um pouco baixo, mas com o UT3 normalmente há um ou mais servidores em cima. O FEAR2 teve um aumento recente de jogadores graças à publicidade OnLive FEAR2 às sextas-feiras. Quando eu tenho algum tempo, eu mesmo tento hospedar uma noite no FEAR2. Em resumo, experimente em seu computador, mexa com algumas das demos. Se você não estiver satisfeito com isso, espere no MC até que o HomeFront (ou qualquer outro jogo que você esteja acompanhando) saia e verifique nossos fóruns para detalhes adicionais como bugs ou multiplayer funcionando. Edição: Ah, obrigado rezonant. Nem mesmo notou. Última edição: KicknGuitar; 02-22-2011 às 23:22. Originally Posted by bassrebel I've masturbated to consuela so many times that it's no funny anymore. Seria interessante descobrir quantas pessoas têm o MC, quantos membros OnLive existem, quantos membros ativos, e números de pico/off-peak. Talvez a OnLive torne algo público uma vez que os números sejam grandes o suficiente para serem impressionantes</w:t>
      </w:r>
    </w:p>
    <w:p>
      <w:r>
        <w:rPr>
          <w:b/>
          <w:color w:val="FF0000"/>
        </w:rPr>
        <w:t xml:space="preserve">id 309</w:t>
      </w:r>
    </w:p>
    <w:p>
      <w:r>
        <w:rPr>
          <w:b w:val="0"/>
        </w:rPr>
        <w:t xml:space="preserve">Como fazer fondant fancies - as 10 melhores dicas Desde que os fondant fancies foram apresentados na final do Great British Bake Off deste ano, todos parecem querer saber como fazê-los. Facilmente adaptáveis, perfeitos para decoração, os fondant fancies são um concorrente realista para ser "o novo cupcake". Menos óbvio que os cupcakes, as fantasias fondant são um prazer para o público. Ao escrever receitas fondant fondant para meu livro no ano passado, havia muito pouca informação na web sobre elas. Os fondant fondant têm a reputação de ser um faff para se fazer. Mas elas não são difíceis de fazer, apenas um processo menos familiar. Depois de muita experimentação, aqui estão minhas 10 principais dicas sobre como fazer fantasias fondant: 1. Esqueça o Sr. Kipling French Fancies. Seus bolos excessivamente bons parecem identicamente perfeitos porque são fabricados. É pouco provável que você consiga obter coberturas de creme de manteiga em casa, já que o gelado quente derrete quando você mergulha as esponjas. (Embora experimente com a cobertura dos Squires - veja abaixo). 2. 2. Esqueça o chamado açúcar de confeiteiro Para aquele acabamento liso em forma de concha, os "açúcares de confeiteiro" de supermercado não se ajustam corretamente. A mistura instantânea de açúcar fondant de cozinha vem em saquetas de sabor e cor; funciona muito bem e, como está frio, você não precisará de um termômetro de açúcar e não derreterá o creme de manteiga. No entanto, é caro e as sacolas não rendem gelo suficiente para mergulhar lotes inteiros facilmente. 3. Faça um gelado caseiro... Fazer seu próprio glacê é fácil em uma panela; você precisa de um termômetro de açúcar (de preferência digital). Tome cuidado para não aquecer demais; quando pronto, ele rapidamente se endurece sobre a sonda. À medida que a cobertura arrefece, ela se torna muito grossa para mergulhar os bolos, mas você pode aquecê-la suavemente novamente. O resfriamento e o reaquecimento excessivo fazem com que a estrutura do açúcar mude; ele fica granulado. Portanto, preste atenção a esse termômetro! Minha receita de cobertura de cobertura também está disponível no Stitch Craft Create . 4. ...e fazer muita coisa Mergulhando em uma quantidade escassa de cereja é muito fácil. Com uma quantidade generosa, é mais fácil mergulhar em uma panela. Você pode usar garfos para transformar as fantasias de fondant em cada superfície, embora manuseá-las em excesso possa fazê-las desmoronar (ou cair dentro!). Para um acabamento mais satisfatório, mergulhe-os no conjunto de cereja. 5. Use maçapão em vez de creme de manteiga O creme de manteiga derrete ao mergulhar em uma cobertura morna para que as fantasias de cobertura com maçapão fiquem no topo. O maçapão branco é melhor para as fantasias de fondant pastel, além do amarelo. Para outras cores, tingir o maçapão com corante de gel alimentar para obter uma cor mais profunda na parte superior. 6. Congelar os quadrados de pão-de-ló Você pode obter moldes individuais de fondant de silicone - porém é mais fácil fazer um bolo quadrado grande cortado em quadrados. Obtenha um acabamento mais limpo ao cortar o bolo, congelando-o por 30 minutos primeiro. Corte as bordas do quadrado para que você tenha uma superfície plana e depois corte em 25 quadrados menores (5 x 5). Para o livro, usei uma régua e paus de coquetel para marcar os furos antes de cortar quadrados de tamanho perfeito. Se os tamanhos perfeitos forem menos importantes, basta cortá-los para que fiquem mais ou menos uniformes. Isto é muito mais rápido e quem vai tirar a régua de qualquer maneira? Coloque os quadrados individuais de volta no freezer por mais 20 minutos. Ligeiramente congelados, eles são menos propensos a desmoronar e deixar migalhas na panela de gelo. A superfície fria ajuda o gelo a se fixar quase imediatamente ao contato. Se adicionar uma camada de geléia à esponja, esfrie por 2-3 horas e faça isso antes de cortar em quadrados menores. Cuidado, a camada de geléia pode cair quando você mergulha e torna mais provável a formação de migalhas na camada de gelo -- ugh. Acho as fantasias de geleia bastante interessantes sem uma camada de geléia -- de qualquer forma, você obtém o sabor sob o maçapão. Acho que obter as cúpulas de creme de manteiga suficientemente frias, mas o gelado a temperatura exata para que funcione mas não derreta o creme de manteiga seria muito difícil/bastante boa sorte em uma cozinha doméstica. Dito isto, se você usar o gelado de fondant dos Squires fabricados, que é frio, talvez você tenha mais sorte. Excelente poste. Muitos momentos de ligaduras enquanto eu estava lendo. Ainda não sei como</w:t>
      </w:r>
    </w:p>
    <w:p>
      <w:r>
        <w:rPr>
          <w:b/>
          <w:color w:val="FF0000"/>
        </w:rPr>
        <w:t xml:space="preserve">id 310</w:t>
      </w:r>
    </w:p>
    <w:p>
      <w:r>
        <w:rPr>
          <w:b w:val="0"/>
        </w:rPr>
        <w:t xml:space="preserve">? O melhor e mais confiável método de detecção de rootkit a nível de sistema operacional é desligar o computador suspeito de infecção e, em seguida, verificar seu armazenamento, inicializando a partir de um meio alternativo de confiança (por exemplo, um CD-ROM de resgate ou pen drive USB). A técnica é eficaz porque o malware não pode esconder ativamente sua presença se não estiver funcionando... Com o malware não escondido ativamente, o FixMeStick limpa seu PC com três scanners de vírus de camada 1 para melhor cobertura mundial: Kaspersky Lab, Sophos e GFI's VIPRE. Como você sabe que é fácil Os analistas profissionais dizem que é fácil: O analista chefe de segurança da PC Magazine: ? Eu não vi nenhuma solução de inicialização tão simples e direta como o FixMeStick. A maioria das principais empresas de antivírus oferece CDs de resgate, muitos deles gratuitos, mas eu não aconselharia amigos não-técnicos a experimentá-los. Ao invés disso, eu sugeriria a limpeza com o FixMeStick? O revisor de tecnologia do jornal nacional do Canadá: ?Seu apelo está em sua velocidade e simplicidade -- algo que qualquer pessoa que sofra um ataque de software malicioso pode apreciar. Eu tentei executá-lo em um laptop infectado por um malicioso pedaço de malware que impedia o acesso a programas de segurança tradicionais. Ele resolveu o problema em cerca de 30 minutos, com eu fazendo pouco mais do que clicar em alguns botões para atualizar o banco de dados de vírus do bastão e iniciar uma varredura do disco rígido... O revisor de tecnologia no Houston Chronicle: ?Os usuários avançados de PC sabem que há maneiras de contornar isto, como inicializar a partir de um CD ou drive flash USB baseado em Linux com o software antivírus instalado. Esta técnica é eficaz, mas é assustadora para os menos inclinados tecnicamente. Agora, há um produto que simplifica a estratégia de boot do Linux e automatiza o processo de colocar seu PC em funcionamento novamente... O repórter de ciência e tecnologia do Daily Mail do Reino Unido: ?Limpar um vírus de seu computador pode ser um fardo no melhor dos tempos. Mas agora uma nova pendrive visa facilitar muito mais, dando a você as mesmas ferramentas que os profissionais - e tudo o que você tem que fazer é conectá-lo... A repórter de ciência e tecnologia de uma das maiores empresas de mídia do Canadá: "Uma ferramenta muito conveniente que Montrealers lançou recentemente: o USB FixMeStick . Basta conectar a chave em seu computador e reiniciar. A chave contém um sistema operacional (baseado em Lubuntu, para os curiosos), que deixa o disco rígido ocioso e não interfere com o antivírus em sua máquina. É aqui que a diversão começa: 3 motores antivírus Kaspersky, Sophos e Vipre são ativados automaticamente para remover arquivos maliciosos. ? Mohit Kumar, Editor-chefe do 'The Hacker News': ?O FixMeStick é, em resumo, um dispositivo de remoção de malware para manequins. O FixMeStick é um dispositivo USB inicializável executando Lubuntu e integra três scanners antivírus separados da Kaspersky Labs, Sophos e GFI. Embora nossos leitores provavelmente nunca precisarão dele para si mesmos, todos nós podemos desejar ter algo assim para nossos amigos e familiares não técnicos, ou para os 9 milhões de PCs infectados com a botnet ZeroAccess. O FixMeStick faz muitas coisas que ninguém mais faz em um USB inicializável, e vamos ser reais, remover rootkits nunca é agradável ou fácil...? Os revisores do Amatuer dizem que é fácil: Jorge Gomez, Editor-chefe do www.tecnomundo.net (espanhol): ?Na minha opinião, a maior vantagem do FixmeStick é como é fácil de usar. Você não precisa de muito conhecimento de computadores para limpar o sistema de vírus, rootkit incluído aqueles que geralmente são chamados ou difíceis de remover... ?FixMeStick é um dispositivo simples de remoção de vírus que é super simples de usar. É um dispositivo USB autoatualizável e autocontido. Não há nenhum software a ser instalado. Porque não há software para instalá-lo não ocupa espaço e deixa seu computador lento. ?</w:t>
      </w:r>
    </w:p>
    <w:p>
      <w:r>
        <w:rPr>
          <w:b/>
          <w:color w:val="FF0000"/>
        </w:rPr>
        <w:t xml:space="preserve">id 311</w:t>
      </w:r>
    </w:p>
    <w:p>
      <w:r>
        <w:rPr>
          <w:b w:val="0"/>
        </w:rPr>
        <w:t xml:space="preserve">Tendência agora: 5 maneiras de lidar com o estresse digital Desligar do trabalho De acordo com uma pesquisa realizada pela VTech e Toluna, estar constantemente acessível para o trabalho foi a fonte número um de estresse relacionado à tecnologia para os participantes, e quase um quarto passou mais tempo trabalhando por causa disso. Embora possa ser tentador continuar verificando e-mails e respondendo a chamadas de trabalho muito depois de sair do escritório, é importante alocar algum tempo para si mesmo e desligar do estresse do trabalho. Diga a seus colegas que você estará indisponível após um certo tempo, desligue seu telefone e computador e reserve algum tempo livre de trabalho todas as noites para relaxar. Tome um banho, leia um livro, faça uma aula de exercícios ou faça qualquer coisa que o ajude a descontrair. Se for absolutamente essencial verificar suas mensagens fora do horário de trabalho, pelo menos tente verificá-las menos vezes e reserve uma parte do tempo quando seu telefone estiver desligado. Também no realbuzz: top 10 ways to relax Photo by Getty Mar 14, 2012 5 maneiras de lidar com o estresse digital Com a popularidade moderna dos sites de mídia social e mensagens de texto, poucos de nós estão realmente "desligados", e a pesquisa sugere que isto está causando estresse para muitas pessoas. Se você se sente sobrecarregado pela tecnologia, confira estas cinco maneiras de lidar com o estresse digital.</w:t>
      </w:r>
    </w:p>
    <w:p>
      <w:r>
        <w:rPr>
          <w:b/>
          <w:color w:val="FF0000"/>
        </w:rPr>
        <w:t xml:space="preserve">id 312</w:t>
      </w:r>
    </w:p>
    <w:p>
      <w:r>
        <w:rPr>
          <w:b w:val="0"/>
        </w:rPr>
        <w:t xml:space="preserve">Você acha que existem problemas na Austrália devido ao nosso atual sistema constitucional monárquico? A Austrália goza de estabilidade política em grande parte sem paralelo no resto do mundo. Isto porque nosso sistema impede que os políticos assumam o poder total e absoluto. Ao mesmo tempo, o Governador-Geral não interfere nas decisões do Primeiro Ministro, e qualquer aviso ou outro conselho é dado à porta fechada para não criar condições que possam dar origem a uma crise política ou constitucional. A Austrália não tem problemas para operar sob nossa atual Constituição.</w:t>
      </w:r>
    </w:p>
    <w:p>
      <w:r>
        <w:rPr>
          <w:b/>
          <w:color w:val="FF0000"/>
        </w:rPr>
        <w:t xml:space="preserve">id 313</w:t>
      </w:r>
    </w:p>
    <w:p>
      <w:r>
        <w:rPr>
          <w:b w:val="0"/>
        </w:rPr>
        <w:t xml:space="preserve">As bombas cardíacas melhoram a sobrevivência das crianças para transplante em comparação com os adultos, as crianças com insuficiência cardíaca grave esperam mais tempo por um transplante. Além disso, estão disponíveis menos e menos opções de sucesso, em termos de suporte mecânico do coração, para prolongar a sobrevivência até que um coração doador esteja disponível. A oxigenação extracorpórea de membrana (ECMO) é mais comumente usada para este fim, mas pesquisas anteriores indicaram que um dispositivo de assistência ventricular chamado Berlin Heart Excor poderia oferecer benefício adicional de sobrevivência ? . A comparação direta das duas abordagens foi considerada antiética. Assim, foram usados como comparação os dados de registro de propensão para crianças que receberam ECMO anteriormente. Mesmo os resultados primários eram diferentes: para o Excor, este era o tempo até a morte ou desmame do dispositivo devido a um resultado neurológico inaceitável (coma ou deficiência grave após acidente vascular cerebral); para o ECMO, os resultados neurológicos não estavam disponíveis, então apenas o tempo até a morte foi avaliado. Quarenta e oito crianças com 16 anos ou menos aguardando transplante por causa de insuficiência cardíaca grave, apesar do tratamento médico de última geração, foram recrutadas em 17 centros nos EUA e Canadá. Todas as crianças foram implantadas com dispositivos Excor. Entre as 24 crianças menores (superfície corporal &amp;lt;0,7 m 2; idade média de 1 ano), mais da metade estavam livres do resultado primário aos 174 dias - a mais longa que qualquer criança esteve na bomba; 21 crianças foram transplantadas, enquanto duas crianças morreram e uma foi retirada da bomba por causa de um grave derrame. Em contraste, mais da metade das crianças menores que haviam recebido ECMO morreram no 13º dia. Um benefício de sobrevivência semelhante com Excor, comparado com ECMO, foi visto em crianças maiores (área de superfície corporal 0,7-1,5 m 2; idade média de 9 anos). Entretanto, eventos adversos graves, tais como sangramentos graves ou infecções, ocorreram em cerca da metade das crianças implantadas com ...</w:t>
      </w:r>
    </w:p>
    <w:p>
      <w:r>
        <w:rPr>
          <w:b/>
          <w:color w:val="FF0000"/>
        </w:rPr>
        <w:t xml:space="preserve">id 314</w:t>
      </w:r>
    </w:p>
    <w:p>
      <w:r>
        <w:rPr>
          <w:b w:val="0"/>
        </w:rPr>
        <w:t xml:space="preserve">De uma plataforma tão humilde, por favor, aceite minhas calorosas e sinceras saudações de um país cujos cidadãos têm se beneficiado de inúmeras maneiras durante muitos anos com o investimento estratégico e generoso dos dólares do contribuinte britânico facilitado pelos governos de todos os partidos. Junto com meus compatriotas, sou sinceramente grato por esta incomparável contribuição para o renascimento e reconstrução de Ruanda, Como políticos e legisladores, sem mencionar os membros de um comitê encarregado de supervisionar o desenvolvimento internacional, vocês compreendem, como nós em Ruanda também compreendemos, que esta parceria não tem sido o subproduto da "culpa do genocídio", como alguns comentaristas cínicos têm afirmado.  Você entende, como nós entendemos, que este engajamento tem sido baseado na abordagem mais transparente, bem direcionada e orientada para os resultados da ajuda e assistência ao desenvolvimento de qualquer parte do mundo, em qualquer momento da história; e que, como resultado, tem ajudado a impulsionar alguns dos avanços mais significativos no desenvolvimento humano das últimas décadas neste ou em qualquer continente. Por qualquer medida que você escolher, a história de Ruanda na última década tem sido singularmente inspiradora para qualquer um que acredite que a ajuda - quando empregada de forma efetiva e sem interferência da corrupção ou ineficiência - pode ajudar a tirar milhões da pobreza e lançar as bases para uma nova e duradoura prosperidade em cantos do mundo que, há apenas uma geração, parecia destinada a definhar em um estado de desespero permanente. Ruanda é amanhã o tema de uma audiência sobre a decisão de Andrew Mitchell de desembolsar ajuda a Ruanda após uma suspensão temporária causada por preocupações com o envolvimento de Kigali em uma rebelião na parte oriental da República Democrática do Congo (RDC).  Isto foi envolvido em um escândalo político interno mais amplo envolvendo a conduta do Sr. Mitchell que tomou a decisão fatídica em seu último dia no cargo antes de se mudar para a chicote chefe, posição da qual ele se demitiu posteriormente diante de um frenesi inabalável da mídia.  Tenho certeza que você pode apreciar que, para um ruandês como eu, estes eventos são, no mínimo, perplexos. Parece que este escândalo tem menos a ver com Ruanda do que se vê, e que a decisão de ajuda quase certamente não teria atraído este nível e intensidade de crítica se não fosse por Plebgate , uma história que faz pouco ou nenhum sentido para alguém não familiarizado com as peculiaridades da política interna britânica. Seja qual for sua gênese, porém, a decisão Mitchell precipitou um nível elevado de escrutínio quanto à idoneidade de Ruanda como parceiro de ajuda.  Isto levou seu comitê a buscar respostas a respeito da probidade da decisão Mitchell, e a examinar as circunstâncias mais amplas em torno da decisão original de suspender a ajuda a Ruanda. Gostando ou não, Ruanda, e especificamente as alegações relativas ao seu envolvimento no leste da RDC, entrou em forte foco como resultado do que começou como um escândalo quintessencialmente britânico. Sr. Presidente e honrosos membros, a recomendação de congelar ou não a ajuda ou continuar o desembolso está total e adequadamente em suas mãos. Estou certo de que o senhor concorda que o sucesso da parceria entre Ruanda e o Reino Unido surgiu de um compromisso compartilhado com processos e políticas responsáveis, transparentes e baseados em evidências. E assim, a extensão do meu apelo é esta: Por favor, adiram a este caminho.  Examine os fatos.  Veja por trás das manchetes e da histeria.  Revise as evidências.  Faça seu julgamento com base em uma avaliação fundamentada do que você encontrar. Somente tal abordagem honra nossa jornada comum até o momento e garante que, quando se trata do relacionamento Ruanda-Reino Unido, a boa política continua a triunfar sobre a mera política. Um pensamento sobre " Uma carta aos membros do Comitê de Desenvolvimento Internacional do Parlamento do Reino Unido " Amém. Espera-se que o Comitê lembre o porquê da ajuda externa e se a cooperação entre o Reino Unido e Ruanda cumpre os critérios estabelecidos para o apoio contínuo, em vez de usar a ocasião para criticar o atual governo britânico com Ruanda apanhado no inevitável fogo cruzado de corte partidário. No entanto, eu não seguraria minha respiração, dada a atual animosidade anti-Kigali, alimentada pelas ONGs, através da mídia britânica e a necessidade permanente dos políticos de manter o lado bom dessa mídia até o ponto do princípio do deep-sixing.</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docId:58421E83CD89CD75BB5C4C5FFD112177</keywords>
  <dc:description>generated by python-docx</dc:description>
  <lastModifiedBy/>
  <revision>1</revision>
  <dcterms:created xsi:type="dcterms:W3CDTF">2013-12-23T23:15:00.0000000Z</dcterms:created>
  <dcterms:modified xsi:type="dcterms:W3CDTF">2013-12-23T23:15:00.0000000Z</dcterms:modified>
  <category/>
</coreProperties>
</file>